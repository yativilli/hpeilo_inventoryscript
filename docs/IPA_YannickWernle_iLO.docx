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979181"/>
        <w:docPartObj>
          <w:docPartGallery w:val="Cover Pages"/>
          <w:docPartUnique/>
        </w:docPartObj>
      </w:sdtPr>
      <w:sdtEndPr/>
      <w:sdtContent>
        <w:p w14:paraId="132FD361" w14:textId="3065E9EB" w:rsidR="00BD5936" w:rsidRDefault="00BD5936"/>
        <w:tbl>
          <w:tblPr>
            <w:tblpPr w:leftFromText="187" w:rightFromText="187" w:horzAnchor="margin" w:tblpXSpec="center" w:tblpY="2881"/>
            <w:tblW w:w="5000" w:type="pct"/>
            <w:tblBorders>
              <w:left w:val="single" w:sz="12" w:space="0" w:color="0014E6" w:themeColor="accent1"/>
            </w:tblBorders>
            <w:tblCellMar>
              <w:left w:w="144" w:type="dxa"/>
              <w:right w:w="115" w:type="dxa"/>
            </w:tblCellMar>
            <w:tblLook w:val="04A0" w:firstRow="1" w:lastRow="0" w:firstColumn="1" w:lastColumn="0" w:noHBand="0" w:noVBand="1"/>
          </w:tblPr>
          <w:tblGrid>
            <w:gridCol w:w="9011"/>
          </w:tblGrid>
          <w:tr w:rsidR="00BD5936" w14:paraId="49E16551" w14:textId="77777777" w:rsidTr="00DA76E2">
            <w:sdt>
              <w:sdtPr>
                <w:rPr>
                  <w:color w:val="252525" w:themeColor="text2" w:themeShade="80"/>
                </w:rPr>
                <w:alias w:val="Firma"/>
                <w:id w:val="13406915"/>
                <w:placeholder>
                  <w:docPart w:val="B9A848BE49DF40A49D5AF2E7EEC9F18F"/>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2CCCDA59" w14:textId="3E9324DA" w:rsidR="00BD5936" w:rsidRPr="002A3139" w:rsidRDefault="00BD5936">
                    <w:pPr>
                      <w:pStyle w:val="KeinLeerraum"/>
                      <w:rPr>
                        <w:color w:val="252525" w:themeColor="text2" w:themeShade="80"/>
                      </w:rPr>
                    </w:pPr>
                    <w:r w:rsidRPr="002A3139">
                      <w:rPr>
                        <w:color w:val="252525" w:themeColor="text2" w:themeShade="80"/>
                      </w:rPr>
                      <w:t>Paul Scherrer Institut</w:t>
                    </w:r>
                  </w:p>
                </w:tc>
              </w:sdtContent>
            </w:sdt>
          </w:tr>
          <w:tr w:rsidR="00BD5936" w14:paraId="6FA67CD3" w14:textId="77777777" w:rsidTr="00DA76E2">
            <w:tc>
              <w:tcPr>
                <w:tcW w:w="9199" w:type="dxa"/>
              </w:tcPr>
              <w:sdt>
                <w:sdtPr>
                  <w:rPr>
                    <w:rFonts w:asciiTheme="majorHAnsi" w:eastAsiaTheme="majorEastAsia" w:hAnsiTheme="majorHAnsi" w:cstheme="majorBidi"/>
                    <w:color w:val="252525" w:themeColor="text2" w:themeShade="80"/>
                    <w:sz w:val="88"/>
                    <w:szCs w:val="88"/>
                  </w:rPr>
                  <w:alias w:val="Titel"/>
                  <w:id w:val="13406919"/>
                  <w:placeholder>
                    <w:docPart w:val="959041285D1C40BB9824D19461BC5870"/>
                  </w:placeholder>
                  <w:dataBinding w:prefixMappings="xmlns:ns0='http://schemas.openxmlformats.org/package/2006/metadata/core-properties' xmlns:ns1='http://purl.org/dc/elements/1.1/'" w:xpath="/ns0:coreProperties[1]/ns1:title[1]" w:storeItemID="{6C3C8BC8-F283-45AE-878A-BAB7291924A1}"/>
                  <w:text/>
                </w:sdtPr>
                <w:sdtEndPr/>
                <w:sdtContent>
                  <w:p w14:paraId="66F8BE39" w14:textId="1DBCB0BA" w:rsidR="00BD5936" w:rsidRPr="002A3139" w:rsidRDefault="006A5B85">
                    <w:pPr>
                      <w:pStyle w:val="KeinLeerraum"/>
                      <w:spacing w:line="216" w:lineRule="auto"/>
                      <w:rPr>
                        <w:rFonts w:asciiTheme="majorHAnsi" w:eastAsiaTheme="majorEastAsia" w:hAnsiTheme="majorHAnsi" w:cstheme="majorBidi"/>
                        <w:color w:val="252525" w:themeColor="text2" w:themeShade="80"/>
                        <w:sz w:val="88"/>
                        <w:szCs w:val="88"/>
                      </w:rPr>
                    </w:pPr>
                    <w:r>
                      <w:rPr>
                        <w:rFonts w:asciiTheme="majorHAnsi" w:eastAsiaTheme="majorEastAsia" w:hAnsiTheme="majorHAnsi" w:cstheme="majorBidi"/>
                        <w:color w:val="252525" w:themeColor="text2" w:themeShade="80"/>
                        <w:sz w:val="88"/>
                        <w:szCs w:val="88"/>
                      </w:rPr>
                      <w:t>Inventurskript zum Abgleich von installierter Hardware mit einer zentralen Datenbank</w:t>
                    </w:r>
                  </w:p>
                </w:sdtContent>
              </w:sdt>
            </w:tc>
          </w:tr>
          <w:tr w:rsidR="00BD5936" w14:paraId="31B87E45" w14:textId="77777777" w:rsidTr="00DA76E2">
            <w:trPr>
              <w:trHeight w:val="17"/>
            </w:trPr>
            <w:sdt>
              <w:sdtPr>
                <w:rPr>
                  <w:color w:val="252525" w:themeColor="text2" w:themeShade="80"/>
                </w:rPr>
                <w:alias w:val="Untertitel"/>
                <w:id w:val="13406923"/>
                <w:placeholder>
                  <w:docPart w:val="FAB73B824CCF447999129802C84BAA3A"/>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610FAEF9" w14:textId="5FC3F7F1" w:rsidR="00BD5936" w:rsidRPr="002A3139" w:rsidRDefault="00BD5936">
                    <w:pPr>
                      <w:pStyle w:val="KeinLeerraum"/>
                      <w:rPr>
                        <w:color w:val="252525" w:themeColor="text2" w:themeShade="80"/>
                      </w:rPr>
                    </w:pPr>
                    <w:r w:rsidRPr="002A3139">
                      <w:rPr>
                        <w:color w:val="252525" w:themeColor="text2" w:themeShade="80"/>
                      </w:rPr>
                      <w:t>Individuelle Praktische Arbeit 2025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D5936" w14:paraId="116A0459" w14:textId="77777777">
            <w:tc>
              <w:tcPr>
                <w:tcW w:w="7221" w:type="dxa"/>
                <w:tcMar>
                  <w:top w:w="216" w:type="dxa"/>
                  <w:left w:w="115" w:type="dxa"/>
                  <w:bottom w:w="216" w:type="dxa"/>
                  <w:right w:w="115" w:type="dxa"/>
                </w:tcMar>
              </w:tcPr>
              <w:sdt>
                <w:sdtPr>
                  <w:rPr>
                    <w:color w:val="252525" w:themeColor="text2" w:themeShade="80"/>
                    <w:sz w:val="28"/>
                    <w:szCs w:val="28"/>
                  </w:rPr>
                  <w:alias w:val="Autor"/>
                  <w:id w:val="13406928"/>
                  <w:placeholder>
                    <w:docPart w:val="D83EA74179DF45A985F6D713D1C24A55"/>
                  </w:placeholder>
                  <w:dataBinding w:prefixMappings="xmlns:ns0='http://schemas.openxmlformats.org/package/2006/metadata/core-properties' xmlns:ns1='http://purl.org/dc/elements/1.1/'" w:xpath="/ns0:coreProperties[1]/ns1:creator[1]" w:storeItemID="{6C3C8BC8-F283-45AE-878A-BAB7291924A1}"/>
                  <w:text/>
                </w:sdtPr>
                <w:sdtEndPr/>
                <w:sdtContent>
                  <w:p w14:paraId="0DD0E18E" w14:textId="6BEBA4CA" w:rsidR="00BD5936" w:rsidRPr="002A3139" w:rsidRDefault="00BD5936">
                    <w:pPr>
                      <w:pStyle w:val="KeinLeerraum"/>
                      <w:rPr>
                        <w:color w:val="252525" w:themeColor="text2" w:themeShade="80"/>
                        <w:sz w:val="28"/>
                        <w:szCs w:val="28"/>
                      </w:rPr>
                    </w:pPr>
                    <w:r w:rsidRPr="002A3139">
                      <w:rPr>
                        <w:color w:val="252525" w:themeColor="text2" w:themeShade="80"/>
                        <w:sz w:val="28"/>
                        <w:szCs w:val="28"/>
                      </w:rPr>
                      <w:t>Wernle Yannick</w:t>
                    </w:r>
                  </w:p>
                </w:sdtContent>
              </w:sdt>
              <w:p w14:paraId="2169B8D0" w14:textId="47048AFD" w:rsidR="00BD5936" w:rsidRPr="002A3139" w:rsidRDefault="002A3139">
                <w:pPr>
                  <w:pStyle w:val="KeinLeerraum"/>
                  <w:rPr>
                    <w:color w:val="252525" w:themeColor="text2" w:themeShade="80"/>
                    <w:sz w:val="28"/>
                    <w:szCs w:val="28"/>
                  </w:rPr>
                </w:pPr>
                <w:r w:rsidRPr="002A3139">
                  <w:rPr>
                    <w:color w:val="252525" w:themeColor="text2" w:themeShade="80"/>
                    <w:sz w:val="28"/>
                    <w:szCs w:val="28"/>
                  </w:rPr>
                  <w:fldChar w:fldCharType="begin"/>
                </w:r>
                <w:r w:rsidRPr="002A3139">
                  <w:rPr>
                    <w:color w:val="252525" w:themeColor="text2" w:themeShade="80"/>
                    <w:sz w:val="28"/>
                    <w:szCs w:val="28"/>
                  </w:rPr>
                  <w:instrText xml:space="preserve"> TIME \@ "d. MMMM yyyy" </w:instrText>
                </w:r>
                <w:r w:rsidRPr="002A3139">
                  <w:rPr>
                    <w:color w:val="252525" w:themeColor="text2" w:themeShade="80"/>
                    <w:sz w:val="28"/>
                    <w:szCs w:val="28"/>
                  </w:rPr>
                  <w:fldChar w:fldCharType="separate"/>
                </w:r>
                <w:r w:rsidR="00EC4CC0">
                  <w:rPr>
                    <w:noProof/>
                    <w:color w:val="252525" w:themeColor="text2" w:themeShade="80"/>
                    <w:sz w:val="28"/>
                    <w:szCs w:val="28"/>
                  </w:rPr>
                  <w:t>10. März 2025</w:t>
                </w:r>
                <w:r w:rsidRPr="002A3139">
                  <w:rPr>
                    <w:color w:val="252525" w:themeColor="text2" w:themeShade="80"/>
                    <w:sz w:val="28"/>
                    <w:szCs w:val="28"/>
                  </w:rPr>
                  <w:fldChar w:fldCharType="end"/>
                </w:r>
              </w:p>
              <w:p w14:paraId="6FE3CE30" w14:textId="77777777" w:rsidR="00BD5936" w:rsidRPr="002A3139" w:rsidRDefault="00BD5936">
                <w:pPr>
                  <w:pStyle w:val="KeinLeerraum"/>
                  <w:rPr>
                    <w:color w:val="252525" w:themeColor="text2" w:themeShade="80"/>
                  </w:rPr>
                </w:pPr>
              </w:p>
            </w:tc>
          </w:tr>
        </w:tbl>
        <w:p w14:paraId="41DD4532" w14:textId="45BE4B92" w:rsidR="00BD5936" w:rsidRDefault="00BD5936">
          <w:pPr>
            <w:spacing w:line="280" w:lineRule="atLeast"/>
          </w:pPr>
          <w:r>
            <w:br w:type="page"/>
          </w:r>
        </w:p>
      </w:sdtContent>
    </w:sdt>
    <w:p w14:paraId="06273946" w14:textId="77777777" w:rsidR="009F0D84" w:rsidRPr="003363DD" w:rsidRDefault="009F0D84" w:rsidP="009F0D84"/>
    <w:p w14:paraId="60B470A5" w14:textId="77777777" w:rsidR="009F0D84" w:rsidRDefault="009F0D84" w:rsidP="009F0D84">
      <w:pPr>
        <w:pStyle w:val="Titel"/>
      </w:pPr>
      <w:r w:rsidRPr="00E82765">
        <w:t>Versionierung</w:t>
      </w:r>
    </w:p>
    <w:tbl>
      <w:tblPr>
        <w:tblStyle w:val="PSITabelle1"/>
        <w:tblW w:w="9072" w:type="dxa"/>
        <w:tblLook w:val="04A0" w:firstRow="1" w:lastRow="0" w:firstColumn="1" w:lastColumn="0" w:noHBand="0" w:noVBand="1"/>
      </w:tblPr>
      <w:tblGrid>
        <w:gridCol w:w="993"/>
        <w:gridCol w:w="1417"/>
        <w:gridCol w:w="1559"/>
        <w:gridCol w:w="5103"/>
      </w:tblGrid>
      <w:tr w:rsidR="009F0D84" w14:paraId="59EA8F63" w14:textId="77777777" w:rsidTr="007D2B5D">
        <w:trPr>
          <w:cnfStyle w:val="100000000000" w:firstRow="1" w:lastRow="0" w:firstColumn="0" w:lastColumn="0" w:oddVBand="0" w:evenVBand="0" w:oddHBand="0" w:evenHBand="0" w:firstRowFirstColumn="0" w:firstRowLastColumn="0" w:lastRowFirstColumn="0" w:lastRowLastColumn="0"/>
        </w:trPr>
        <w:tc>
          <w:tcPr>
            <w:tcW w:w="993" w:type="dxa"/>
          </w:tcPr>
          <w:p w14:paraId="05524FD9" w14:textId="77777777" w:rsidR="009F0D84" w:rsidRDefault="009F0D84" w:rsidP="007D2B5D">
            <w:r>
              <w:t>Version</w:t>
            </w:r>
          </w:p>
        </w:tc>
        <w:tc>
          <w:tcPr>
            <w:tcW w:w="1417" w:type="dxa"/>
          </w:tcPr>
          <w:p w14:paraId="41CDEC82" w14:textId="77777777" w:rsidR="009F0D84" w:rsidRDefault="009F0D84" w:rsidP="007D2B5D">
            <w:r>
              <w:t>Datum</w:t>
            </w:r>
          </w:p>
        </w:tc>
        <w:tc>
          <w:tcPr>
            <w:tcW w:w="1559" w:type="dxa"/>
          </w:tcPr>
          <w:p w14:paraId="13F7054E" w14:textId="77777777" w:rsidR="009F0D84" w:rsidRDefault="009F0D84" w:rsidP="007D2B5D">
            <w:r>
              <w:t>Autor</w:t>
            </w:r>
          </w:p>
        </w:tc>
        <w:tc>
          <w:tcPr>
            <w:tcW w:w="5103" w:type="dxa"/>
          </w:tcPr>
          <w:p w14:paraId="06933F28" w14:textId="77777777" w:rsidR="009F0D84" w:rsidRDefault="009F0D84" w:rsidP="007D2B5D">
            <w:r>
              <w:t>Bemerkung</w:t>
            </w:r>
          </w:p>
        </w:tc>
      </w:tr>
      <w:tr w:rsidR="009F0D84" w14:paraId="745BC5DF" w14:textId="77777777" w:rsidTr="007D2B5D">
        <w:tc>
          <w:tcPr>
            <w:tcW w:w="993" w:type="dxa"/>
          </w:tcPr>
          <w:p w14:paraId="168BA91A" w14:textId="16AEB3A2" w:rsidR="009F0D84" w:rsidRDefault="000723AC" w:rsidP="007D2B5D">
            <w:r>
              <w:t>1.0</w:t>
            </w:r>
          </w:p>
        </w:tc>
        <w:tc>
          <w:tcPr>
            <w:tcW w:w="1417" w:type="dxa"/>
          </w:tcPr>
          <w:p w14:paraId="06E2FFA6" w14:textId="08B41B29" w:rsidR="009F0D84" w:rsidRDefault="000723AC" w:rsidP="007D2B5D">
            <w:r>
              <w:t>04.03.2025</w:t>
            </w:r>
          </w:p>
        </w:tc>
        <w:tc>
          <w:tcPr>
            <w:tcW w:w="1559" w:type="dxa"/>
          </w:tcPr>
          <w:p w14:paraId="4D76356E" w14:textId="1AD96C64" w:rsidR="009F0D84" w:rsidRDefault="000723AC" w:rsidP="007D2B5D">
            <w:r>
              <w:t>Yannick Wernle</w:t>
            </w:r>
          </w:p>
        </w:tc>
        <w:tc>
          <w:tcPr>
            <w:tcW w:w="5103" w:type="dxa"/>
          </w:tcPr>
          <w:p w14:paraId="4AECAAA8" w14:textId="44A1877A" w:rsidR="009F0D84" w:rsidRDefault="000723AC" w:rsidP="00536A7F">
            <w:pPr>
              <w:keepNext/>
            </w:pPr>
            <w:r>
              <w:t>Dokumentstruktur</w:t>
            </w:r>
            <w:r w:rsidR="00CC43B6">
              <w:t>, Teil 1, Informieren, Beginn Planen &amp; Arbeitsjournal</w:t>
            </w:r>
          </w:p>
        </w:tc>
      </w:tr>
      <w:tr w:rsidR="00CC43B6" w14:paraId="06625723" w14:textId="77777777" w:rsidTr="007D2B5D">
        <w:tc>
          <w:tcPr>
            <w:tcW w:w="993" w:type="dxa"/>
          </w:tcPr>
          <w:p w14:paraId="7D7792A5" w14:textId="347CD1CB" w:rsidR="00CC43B6" w:rsidRDefault="00CC43B6" w:rsidP="007D2B5D">
            <w:r>
              <w:t>2.0</w:t>
            </w:r>
          </w:p>
        </w:tc>
        <w:tc>
          <w:tcPr>
            <w:tcW w:w="1417" w:type="dxa"/>
          </w:tcPr>
          <w:p w14:paraId="6F41C018" w14:textId="15EED68C" w:rsidR="00CC43B6" w:rsidRDefault="00CC43B6" w:rsidP="007D2B5D">
            <w:r>
              <w:t>05.05.2025</w:t>
            </w:r>
          </w:p>
        </w:tc>
        <w:tc>
          <w:tcPr>
            <w:tcW w:w="1559" w:type="dxa"/>
          </w:tcPr>
          <w:p w14:paraId="4873582C" w14:textId="11A1E412" w:rsidR="00CC43B6" w:rsidRDefault="00CC43B6" w:rsidP="007D2B5D">
            <w:r>
              <w:t>Yannick Wernle</w:t>
            </w:r>
          </w:p>
        </w:tc>
        <w:tc>
          <w:tcPr>
            <w:tcW w:w="5103" w:type="dxa"/>
          </w:tcPr>
          <w:p w14:paraId="0C0A68C7" w14:textId="7B34B204" w:rsidR="00CC43B6" w:rsidRDefault="00CC43B6" w:rsidP="00536A7F">
            <w:pPr>
              <w:keepNext/>
            </w:pPr>
            <w:r>
              <w:t>Planen weitgehend abgeschlossen, Entscheidungsmatrix gemacht &amp; Arbeitsjournal</w:t>
            </w:r>
          </w:p>
        </w:tc>
      </w:tr>
    </w:tbl>
    <w:p w14:paraId="73925B7C" w14:textId="2432D27A" w:rsidR="009F0D84" w:rsidRPr="002E1395" w:rsidRDefault="00536A7F" w:rsidP="00536A7F">
      <w:pPr>
        <w:pStyle w:val="Beschriftung"/>
      </w:pPr>
      <w:r>
        <w:t xml:space="preserve">Tabelle </w:t>
      </w:r>
      <w:fldSimple w:instr=" SEQ Tabelle \* ARABIC ">
        <w:r w:rsidR="00996A1D">
          <w:rPr>
            <w:noProof/>
          </w:rPr>
          <w:t>1</w:t>
        </w:r>
      </w:fldSimple>
      <w:r>
        <w:t>: Versionierung</w:t>
      </w:r>
    </w:p>
    <w:p w14:paraId="50CC97A9" w14:textId="77777777" w:rsidR="009F0D84" w:rsidRDefault="009F0D84" w:rsidP="009F0D84">
      <w:pPr>
        <w:pStyle w:val="Titel"/>
      </w:pPr>
      <w:r w:rsidRPr="003363DD">
        <w:t>Verteiler</w:t>
      </w:r>
    </w:p>
    <w:tbl>
      <w:tblPr>
        <w:tblStyle w:val="PSITabelle1"/>
        <w:tblW w:w="9072" w:type="dxa"/>
        <w:tblLook w:val="04A0" w:firstRow="1" w:lastRow="0" w:firstColumn="1" w:lastColumn="0" w:noHBand="0" w:noVBand="1"/>
      </w:tblPr>
      <w:tblGrid>
        <w:gridCol w:w="2977"/>
        <w:gridCol w:w="2126"/>
        <w:gridCol w:w="3969"/>
      </w:tblGrid>
      <w:tr w:rsidR="009F0D84" w14:paraId="3F3B2129" w14:textId="77777777" w:rsidTr="000723AC">
        <w:trPr>
          <w:cnfStyle w:val="100000000000" w:firstRow="1" w:lastRow="0" w:firstColumn="0" w:lastColumn="0" w:oddVBand="0" w:evenVBand="0" w:oddHBand="0" w:evenHBand="0" w:firstRowFirstColumn="0" w:firstRowLastColumn="0" w:lastRowFirstColumn="0" w:lastRowLastColumn="0"/>
        </w:trPr>
        <w:tc>
          <w:tcPr>
            <w:tcW w:w="2977" w:type="dxa"/>
          </w:tcPr>
          <w:p w14:paraId="53E312B9" w14:textId="77777777" w:rsidR="009F0D84" w:rsidRDefault="009F0D84" w:rsidP="007D2B5D">
            <w:r>
              <w:t>Person</w:t>
            </w:r>
          </w:p>
        </w:tc>
        <w:tc>
          <w:tcPr>
            <w:tcW w:w="2126" w:type="dxa"/>
          </w:tcPr>
          <w:p w14:paraId="4952255D" w14:textId="77777777" w:rsidR="009F0D84" w:rsidRDefault="009F0D84" w:rsidP="007D2B5D">
            <w:r>
              <w:t>Funktion</w:t>
            </w:r>
          </w:p>
        </w:tc>
        <w:tc>
          <w:tcPr>
            <w:tcW w:w="3969" w:type="dxa"/>
          </w:tcPr>
          <w:p w14:paraId="6F7038AC" w14:textId="77777777" w:rsidR="009F0D84" w:rsidRDefault="009F0D84" w:rsidP="007D2B5D">
            <w:r>
              <w:t>Kontkatdaten</w:t>
            </w:r>
          </w:p>
        </w:tc>
      </w:tr>
      <w:tr w:rsidR="009F0D84" w14:paraId="11ACEF91" w14:textId="77777777" w:rsidTr="000723AC">
        <w:tc>
          <w:tcPr>
            <w:tcW w:w="2977" w:type="dxa"/>
          </w:tcPr>
          <w:p w14:paraId="5A73F357" w14:textId="378C5B8E" w:rsidR="009F0D84" w:rsidRDefault="000723AC" w:rsidP="007D2B5D">
            <w:r>
              <w:t>Jan Hohenheim</w:t>
            </w:r>
          </w:p>
        </w:tc>
        <w:tc>
          <w:tcPr>
            <w:tcW w:w="2126" w:type="dxa"/>
          </w:tcPr>
          <w:p w14:paraId="2D4B3B74" w14:textId="77777777" w:rsidR="009F0D84" w:rsidRDefault="009F0D84" w:rsidP="007D2B5D">
            <w:r>
              <w:t>Hauptexperte</w:t>
            </w:r>
          </w:p>
        </w:tc>
        <w:tc>
          <w:tcPr>
            <w:tcW w:w="3969" w:type="dxa"/>
          </w:tcPr>
          <w:p w14:paraId="3A34ABBB" w14:textId="1DDB654F" w:rsidR="009F0D84" w:rsidRDefault="005527EB" w:rsidP="007D2B5D">
            <w:hyperlink r:id="rId11" w:history="1">
              <w:r w:rsidR="000723AC" w:rsidRPr="004E317E">
                <w:rPr>
                  <w:rStyle w:val="Hyperlink"/>
                </w:rPr>
                <w:t>jan@hohenheim.ch</w:t>
              </w:r>
            </w:hyperlink>
          </w:p>
        </w:tc>
      </w:tr>
      <w:tr w:rsidR="009F0D84" w14:paraId="33473084" w14:textId="77777777" w:rsidTr="000723AC">
        <w:tc>
          <w:tcPr>
            <w:tcW w:w="2977" w:type="dxa"/>
          </w:tcPr>
          <w:p w14:paraId="326F3DDB" w14:textId="0480B659" w:rsidR="009F0D84" w:rsidRDefault="000723AC" w:rsidP="007D2B5D">
            <w:r w:rsidRPr="000723AC">
              <w:t>Gajanthan Vasantharuban</w:t>
            </w:r>
          </w:p>
        </w:tc>
        <w:tc>
          <w:tcPr>
            <w:tcW w:w="2126" w:type="dxa"/>
          </w:tcPr>
          <w:p w14:paraId="70A4CC87" w14:textId="77777777" w:rsidR="009F0D84" w:rsidRDefault="009F0D84" w:rsidP="007D2B5D">
            <w:r>
              <w:t>Nebenexperte</w:t>
            </w:r>
          </w:p>
        </w:tc>
        <w:tc>
          <w:tcPr>
            <w:tcW w:w="3969" w:type="dxa"/>
          </w:tcPr>
          <w:p w14:paraId="7D474C4D" w14:textId="4812BBDF" w:rsidR="009F0D84" w:rsidRDefault="005527EB" w:rsidP="007D2B5D">
            <w:hyperlink r:id="rId12" w:history="1">
              <w:r w:rsidR="000723AC" w:rsidRPr="000723AC">
                <w:rPr>
                  <w:rStyle w:val="Hyperlink"/>
                </w:rPr>
                <w:t>gajanthan.vasantharuban@gmail.com</w:t>
              </w:r>
            </w:hyperlink>
          </w:p>
        </w:tc>
      </w:tr>
      <w:tr w:rsidR="009F0D84" w14:paraId="47E6FDA3" w14:textId="77777777" w:rsidTr="000723AC">
        <w:tc>
          <w:tcPr>
            <w:tcW w:w="2977" w:type="dxa"/>
          </w:tcPr>
          <w:p w14:paraId="4D1D0C3F" w14:textId="77777777" w:rsidR="009F0D84" w:rsidRDefault="009F0D84" w:rsidP="007D2B5D">
            <w:r>
              <w:t>Helge Brands</w:t>
            </w:r>
          </w:p>
        </w:tc>
        <w:tc>
          <w:tcPr>
            <w:tcW w:w="2126" w:type="dxa"/>
          </w:tcPr>
          <w:p w14:paraId="6E6BB3FC" w14:textId="77777777" w:rsidR="009F0D84" w:rsidRDefault="009F0D84" w:rsidP="007D2B5D">
            <w:r>
              <w:t>Fachvorgesetzter</w:t>
            </w:r>
          </w:p>
        </w:tc>
        <w:tc>
          <w:tcPr>
            <w:tcW w:w="3969" w:type="dxa"/>
          </w:tcPr>
          <w:p w14:paraId="34E4C85A" w14:textId="77777777" w:rsidR="009F0D84" w:rsidRDefault="005527EB" w:rsidP="007D2B5D">
            <w:hyperlink r:id="rId13" w:history="1">
              <w:r w:rsidR="009F0D84" w:rsidRPr="006F5402">
                <w:rPr>
                  <w:rStyle w:val="Hyperlink"/>
                </w:rPr>
                <w:t>helge.brands@psi.ch</w:t>
              </w:r>
            </w:hyperlink>
            <w:r w:rsidR="009F0D84">
              <w:t xml:space="preserve"> </w:t>
            </w:r>
          </w:p>
        </w:tc>
      </w:tr>
      <w:tr w:rsidR="009F0D84" w14:paraId="6269231E" w14:textId="77777777" w:rsidTr="000723AC">
        <w:tc>
          <w:tcPr>
            <w:tcW w:w="2977" w:type="dxa"/>
          </w:tcPr>
          <w:p w14:paraId="039D20FF" w14:textId="77777777" w:rsidR="009F0D84" w:rsidRDefault="009F0D84" w:rsidP="007D2B5D">
            <w:r>
              <w:t>Alfred Albisser</w:t>
            </w:r>
          </w:p>
        </w:tc>
        <w:tc>
          <w:tcPr>
            <w:tcW w:w="2126" w:type="dxa"/>
          </w:tcPr>
          <w:p w14:paraId="3E0794C1" w14:textId="77777777" w:rsidR="009F0D84" w:rsidRDefault="009F0D84" w:rsidP="007D2B5D">
            <w:r>
              <w:t>Berufsbildner</w:t>
            </w:r>
          </w:p>
        </w:tc>
        <w:tc>
          <w:tcPr>
            <w:tcW w:w="3969" w:type="dxa"/>
          </w:tcPr>
          <w:p w14:paraId="43E279D8" w14:textId="77777777" w:rsidR="009F0D84" w:rsidRDefault="005527EB" w:rsidP="007D2B5D">
            <w:hyperlink r:id="rId14" w:history="1">
              <w:r w:rsidR="009F0D84" w:rsidRPr="00F97941">
                <w:rPr>
                  <w:rStyle w:val="Hyperlink"/>
                </w:rPr>
                <w:t>alfred.albisser@psi.ch</w:t>
              </w:r>
            </w:hyperlink>
            <w:r w:rsidR="009F0D84">
              <w:t xml:space="preserve"> </w:t>
            </w:r>
          </w:p>
        </w:tc>
      </w:tr>
      <w:tr w:rsidR="009F0D84" w14:paraId="7D5D8AE1" w14:textId="77777777" w:rsidTr="000723AC">
        <w:tc>
          <w:tcPr>
            <w:tcW w:w="2977" w:type="dxa"/>
          </w:tcPr>
          <w:p w14:paraId="767512F5" w14:textId="77777777" w:rsidR="009F0D84" w:rsidRDefault="009F0D84" w:rsidP="007D2B5D">
            <w:r>
              <w:t>Yannick Wernle</w:t>
            </w:r>
          </w:p>
        </w:tc>
        <w:tc>
          <w:tcPr>
            <w:tcW w:w="2126" w:type="dxa"/>
          </w:tcPr>
          <w:p w14:paraId="046531C6" w14:textId="77777777" w:rsidR="009F0D84" w:rsidRDefault="009F0D84" w:rsidP="007D2B5D">
            <w:r>
              <w:t>Kandidat</w:t>
            </w:r>
          </w:p>
        </w:tc>
        <w:tc>
          <w:tcPr>
            <w:tcW w:w="3969" w:type="dxa"/>
          </w:tcPr>
          <w:p w14:paraId="39333AA4" w14:textId="77777777" w:rsidR="009F0D84" w:rsidRDefault="005527EB" w:rsidP="00536A7F">
            <w:pPr>
              <w:keepNext/>
            </w:pPr>
            <w:hyperlink r:id="rId15" w:history="1">
              <w:r w:rsidR="009F0D84" w:rsidRPr="006F5402">
                <w:rPr>
                  <w:rStyle w:val="Hyperlink"/>
                </w:rPr>
                <w:t>yannick.wernle@psi.ch</w:t>
              </w:r>
            </w:hyperlink>
            <w:r w:rsidR="009F0D84">
              <w:t xml:space="preserve"> </w:t>
            </w:r>
            <w:hyperlink r:id="rId16" w:history="1"/>
            <w:r w:rsidR="009F0D84" w:rsidRPr="00D10B8C">
              <w:rPr>
                <w:lang w:val="en-US"/>
              </w:rPr>
              <w:t xml:space="preserve"> </w:t>
            </w:r>
          </w:p>
        </w:tc>
      </w:tr>
    </w:tbl>
    <w:p w14:paraId="5B39E03B" w14:textId="185FB2F2" w:rsidR="009F0D84" w:rsidRPr="002E1395" w:rsidRDefault="00536A7F" w:rsidP="00536A7F">
      <w:pPr>
        <w:pStyle w:val="Beschriftung"/>
      </w:pPr>
      <w:r>
        <w:t xml:space="preserve">Tabelle </w:t>
      </w:r>
      <w:fldSimple w:instr=" SEQ Tabelle \* ARABIC ">
        <w:r w:rsidR="00996A1D">
          <w:rPr>
            <w:noProof/>
          </w:rPr>
          <w:t>2</w:t>
        </w:r>
      </w:fldSimple>
      <w:r>
        <w:t>: Verteiler</w:t>
      </w:r>
    </w:p>
    <w:p w14:paraId="565C1F95" w14:textId="77777777" w:rsidR="009F0D84" w:rsidRDefault="009F0D84" w:rsidP="009F0D84">
      <w:pPr>
        <w:pStyle w:val="Titel"/>
      </w:pPr>
      <w:r w:rsidRPr="003363DD">
        <w:t>Dokumentinformationen</w:t>
      </w:r>
    </w:p>
    <w:tbl>
      <w:tblPr>
        <w:tblStyle w:val="PSITabelle1"/>
        <w:tblW w:w="9072" w:type="dxa"/>
        <w:tblLook w:val="04A0" w:firstRow="1" w:lastRow="0" w:firstColumn="1" w:lastColumn="0" w:noHBand="0" w:noVBand="1"/>
      </w:tblPr>
      <w:tblGrid>
        <w:gridCol w:w="2977"/>
        <w:gridCol w:w="6095"/>
      </w:tblGrid>
      <w:tr w:rsidR="009F0D84" w14:paraId="7EB8B565" w14:textId="77777777" w:rsidTr="007D2B5D">
        <w:trPr>
          <w:cnfStyle w:val="100000000000" w:firstRow="1" w:lastRow="0" w:firstColumn="0" w:lastColumn="0" w:oddVBand="0" w:evenVBand="0" w:oddHBand="0" w:evenHBand="0" w:firstRowFirstColumn="0" w:firstRowLastColumn="0" w:lastRowFirstColumn="0" w:lastRowLastColumn="0"/>
        </w:trPr>
        <w:tc>
          <w:tcPr>
            <w:tcW w:w="2977" w:type="dxa"/>
          </w:tcPr>
          <w:p w14:paraId="7A324252" w14:textId="77777777" w:rsidR="009F0D84" w:rsidRDefault="009F0D84" w:rsidP="007D2B5D">
            <w:r>
              <w:t>Dokumentname</w:t>
            </w:r>
          </w:p>
        </w:tc>
        <w:tc>
          <w:tcPr>
            <w:tcW w:w="6095" w:type="dxa"/>
          </w:tcPr>
          <w:p w14:paraId="75274616" w14:textId="73630E72" w:rsidR="009F0D84" w:rsidRDefault="00893B8B" w:rsidP="007D2B5D">
            <w:r>
              <w:t>IPA_Yannick_iLO</w:t>
            </w:r>
          </w:p>
        </w:tc>
      </w:tr>
      <w:tr w:rsidR="009F0D84" w14:paraId="0BAB2B5D" w14:textId="77777777" w:rsidTr="007D2B5D">
        <w:tc>
          <w:tcPr>
            <w:tcW w:w="2977" w:type="dxa"/>
          </w:tcPr>
          <w:p w14:paraId="0F13EA31" w14:textId="77777777" w:rsidR="009F0D84" w:rsidRDefault="009F0D84" w:rsidP="007D2B5D">
            <w:r w:rsidRPr="00452E18">
              <w:t>Erstelldatum</w:t>
            </w:r>
          </w:p>
        </w:tc>
        <w:tc>
          <w:tcPr>
            <w:tcW w:w="6095" w:type="dxa"/>
          </w:tcPr>
          <w:p w14:paraId="0A0C0F14" w14:textId="77777777" w:rsidR="009F0D84" w:rsidRDefault="009F0D84" w:rsidP="007D2B5D">
            <w:r>
              <w:t>04.03.2025</w:t>
            </w:r>
          </w:p>
        </w:tc>
      </w:tr>
      <w:tr w:rsidR="009F0D84" w14:paraId="40F6E785" w14:textId="77777777" w:rsidTr="007D2B5D">
        <w:tc>
          <w:tcPr>
            <w:tcW w:w="2977" w:type="dxa"/>
          </w:tcPr>
          <w:p w14:paraId="40AB51FF" w14:textId="77777777" w:rsidR="009F0D84" w:rsidRDefault="009F0D84" w:rsidP="007D2B5D">
            <w:r w:rsidRPr="00452E18">
              <w:t>Abgabedatum</w:t>
            </w:r>
          </w:p>
        </w:tc>
        <w:tc>
          <w:tcPr>
            <w:tcW w:w="6095" w:type="dxa"/>
          </w:tcPr>
          <w:p w14:paraId="07757ADB" w14:textId="77777777" w:rsidR="009F0D84" w:rsidRDefault="009F0D84" w:rsidP="007D2B5D">
            <w:r>
              <w:t>24.03.2025 / 13:00 Uhr</w:t>
            </w:r>
          </w:p>
        </w:tc>
      </w:tr>
      <w:tr w:rsidR="009F0D84" w14:paraId="70FE6362" w14:textId="77777777" w:rsidTr="007D2B5D">
        <w:tc>
          <w:tcPr>
            <w:tcW w:w="2977" w:type="dxa"/>
          </w:tcPr>
          <w:p w14:paraId="5B1CA97D" w14:textId="77777777" w:rsidR="009F0D84" w:rsidRDefault="009F0D84" w:rsidP="007D2B5D">
            <w:r>
              <w:t>Startblock</w:t>
            </w:r>
          </w:p>
        </w:tc>
        <w:tc>
          <w:tcPr>
            <w:tcW w:w="6095" w:type="dxa"/>
          </w:tcPr>
          <w:p w14:paraId="759F07E2" w14:textId="77777777" w:rsidR="009F0D84" w:rsidRDefault="009F0D84" w:rsidP="00536A7F">
            <w:pPr>
              <w:keepNext/>
            </w:pPr>
            <w:r>
              <w:t>2 (03.03 – 07.03.2025)</w:t>
            </w:r>
          </w:p>
        </w:tc>
      </w:tr>
    </w:tbl>
    <w:p w14:paraId="18389773" w14:textId="7A4AAB24" w:rsidR="00536A7F" w:rsidRDefault="00536A7F">
      <w:pPr>
        <w:pStyle w:val="Beschriftung"/>
      </w:pPr>
      <w:r>
        <w:t xml:space="preserve">Tabelle </w:t>
      </w:r>
      <w:fldSimple w:instr=" SEQ Tabelle \* ARABIC ">
        <w:r w:rsidR="00996A1D">
          <w:rPr>
            <w:noProof/>
          </w:rPr>
          <w:t>3</w:t>
        </w:r>
      </w:fldSimple>
      <w:r>
        <w:t>: Dokumentinformationen</w:t>
      </w:r>
    </w:p>
    <w:p w14:paraId="70CB23D3" w14:textId="77777777" w:rsidR="009F0D84" w:rsidRPr="003363DD" w:rsidRDefault="009F0D84" w:rsidP="009F0D84">
      <w:r w:rsidRPr="003363DD">
        <w:br w:type="page"/>
      </w:r>
    </w:p>
    <w:p w14:paraId="3C2A59FA" w14:textId="77777777" w:rsidR="009F0D84" w:rsidRDefault="009F0D84" w:rsidP="009F0D84">
      <w:pPr>
        <w:pStyle w:val="Titel"/>
      </w:pPr>
      <w:r>
        <w:lastRenderedPageBreak/>
        <w:t>Vorwort</w:t>
      </w:r>
    </w:p>
    <w:p w14:paraId="3FCA9D45" w14:textId="77777777" w:rsidR="009F0D84" w:rsidRDefault="009F0D84" w:rsidP="009F0D84">
      <w:r>
        <w:t>Die Individuelle Praktische Arbeit (IPA) ist die letzte, aber auch eine der wichtigsten Prüfung in der Lehre als Informatiker. Innerhalb von 10 Tagen zeigt der Kandidat seine Kompetenzen und baut eine Applikation komplett von A-Z anhand einer individuellen Aufgabe auf, mitsamt Planung, Implementation und Dokumentation. Im besten Fall ist sie auch dem Lehrbetrieb nach der Durchführung noch von nutzen.</w:t>
      </w:r>
    </w:p>
    <w:p w14:paraId="5B00248D" w14:textId="77777777" w:rsidR="009F0D84" w:rsidRDefault="009F0D84" w:rsidP="009F0D84"/>
    <w:p w14:paraId="2F870FD0" w14:textId="3B59C1CD" w:rsidR="009F0D84" w:rsidRDefault="009F0D84" w:rsidP="009F0D84">
      <w:r>
        <w:t xml:space="preserve">Diese IPA darf </w:t>
      </w:r>
      <w:r w:rsidR="00F07982">
        <w:t>ich</w:t>
      </w:r>
      <w:r>
        <w:t xml:space="preserve"> bei Helge Brands durchführen, bei dem ich seit letztem August sehr viel dazugelernt habe – nicht nur im Bereich Programmieren, sondern auch viel grundsätzliches Wissen über die Informatik. Mit seiner Hilfe konnte ich im Rahmen einer Test-IPA mich gut auf die IPA vorbereiten und wusste, was auf mich zukommt.</w:t>
      </w:r>
    </w:p>
    <w:p w14:paraId="6B766930" w14:textId="77777777" w:rsidR="009F0D84" w:rsidRDefault="009F0D84" w:rsidP="009F0D84"/>
    <w:p w14:paraId="38AE5358" w14:textId="77777777" w:rsidR="009F0D84" w:rsidRDefault="009F0D84" w:rsidP="009F0D84">
      <w:r>
        <w:t>In diesem IPA-Bericht will ich nicht nur zeigen, dass ich die Anforderungen an das EFZ erfülle, sondern auch dass ich verstanden habe, womit ich überhaupt arbeite.</w:t>
      </w:r>
    </w:p>
    <w:p w14:paraId="12C02905" w14:textId="77777777" w:rsidR="009F0D84" w:rsidRDefault="009F0D84" w:rsidP="009F0D84"/>
    <w:p w14:paraId="70F25451" w14:textId="77777777" w:rsidR="009F0D84" w:rsidRDefault="009F0D84" w:rsidP="009F0D84">
      <w:r w:rsidRPr="00D90331">
        <w:t xml:space="preserve">Die Arbeit </w:t>
      </w:r>
      <w:r>
        <w:t>entsteht im</w:t>
      </w:r>
      <w:r w:rsidRPr="00D90331">
        <w:t xml:space="preserve"> </w:t>
      </w:r>
      <w:r>
        <w:t>zwischen dem [Start] und dem</w:t>
      </w:r>
      <w:r w:rsidRPr="00D90331">
        <w:t xml:space="preserve"> </w:t>
      </w:r>
      <w:r>
        <w:t>[Ende], unterbrochen</w:t>
      </w:r>
      <w:r w:rsidRPr="00D90331">
        <w:t xml:space="preserve"> von</w:t>
      </w:r>
      <w:r>
        <w:t xml:space="preserve"> jeweils</w:t>
      </w:r>
      <w:r w:rsidRPr="00D90331">
        <w:t xml:space="preserve"> 1.5</w:t>
      </w:r>
      <w:r>
        <w:t xml:space="preserve"> </w:t>
      </w:r>
      <w:r w:rsidRPr="00D90331">
        <w:t>Schultagen pro Woche.</w:t>
      </w:r>
      <w:r>
        <w:t xml:space="preserve"> </w:t>
      </w:r>
    </w:p>
    <w:p w14:paraId="1B99ADC6" w14:textId="77777777" w:rsidR="009F0D84" w:rsidRPr="003363DD" w:rsidRDefault="009F0D84" w:rsidP="009F0D84"/>
    <w:p w14:paraId="71AC52A1" w14:textId="77777777" w:rsidR="009F0D84" w:rsidRPr="009F0D84" w:rsidRDefault="009F0D84" w:rsidP="009F0D84">
      <w:pPr>
        <w:pStyle w:val="Titel"/>
      </w:pPr>
      <w:r w:rsidRPr="009F0D84">
        <w:t>Danksagung</w:t>
      </w:r>
    </w:p>
    <w:p w14:paraId="7AEAD230" w14:textId="77777777" w:rsidR="009F0D84" w:rsidRDefault="009F0D84" w:rsidP="009F0D84">
      <w:r>
        <w:t>Diese IPA ist das Ende der Lehre als Informatiker am Paul Scherrer Institut. An der Ausbildung ist aber nicht nur der Lernende beteiligt, sondern auch viele engagierte und kompetente Mitarbeiter, Fachvorgesetzte und Berufsbildner. Für dieses Engagement, das meistens neben der normalen Arbeit erbracht wurde, möchte ich mich herzlich bei allen Beteiligten Bedanken.</w:t>
      </w:r>
    </w:p>
    <w:p w14:paraId="1D8E6444" w14:textId="77777777" w:rsidR="009F0D84" w:rsidRDefault="009F0D84" w:rsidP="009F0D84"/>
    <w:p w14:paraId="7AA93CAC" w14:textId="77777777" w:rsidR="009F0D84" w:rsidRDefault="009F0D84" w:rsidP="009F0D84">
      <w:r>
        <w:t>Besonders möchte ich mich bei meinem Fachvorgesetzten Helge Brands bedanken, der mich optimal auf diese IPA vorbereitet hat. Weiterhin möchte ich auch meinen ehemaligen Praxisbildnern Thomas Attinger, Hebatallah Mostafa, Markus Winter und auch meinem Berufsbildner Alfred Albisser bedanken. Trotz des etwas chaotischen Berufsbildnerwechsels mitten in der Lehre haben sie sich für die bestmögliche Ausbildung und Beteiligung an Aufgaben und Wissen eingesetzt. Vielen Dank für diese lehrreiche, spannende Lehre!</w:t>
      </w:r>
    </w:p>
    <w:p w14:paraId="4989869F" w14:textId="77777777" w:rsidR="009F0D84" w:rsidRDefault="009F0D84" w:rsidP="009F0D84">
      <w:r>
        <w:br w:type="page"/>
      </w:r>
    </w:p>
    <w:sdt>
      <w:sdtPr>
        <w:rPr>
          <w:rFonts w:asciiTheme="minorHAnsi" w:eastAsia="Times New Roman" w:hAnsiTheme="minorHAnsi" w:cs="Times New Roman"/>
          <w:b w:val="0"/>
          <w:sz w:val="22"/>
          <w:szCs w:val="24"/>
          <w:lang w:val="de-DE"/>
        </w:rPr>
        <w:id w:val="-1301987018"/>
        <w:docPartObj>
          <w:docPartGallery w:val="Table of Contents"/>
          <w:docPartUnique/>
        </w:docPartObj>
      </w:sdtPr>
      <w:sdtEndPr>
        <w:rPr>
          <w:bCs/>
        </w:rPr>
      </w:sdtEndPr>
      <w:sdtContent>
        <w:p w14:paraId="474209B5" w14:textId="380955F4" w:rsidR="002842A5" w:rsidRDefault="002842A5">
          <w:pPr>
            <w:pStyle w:val="Inhaltsverzeichnisberschrift"/>
          </w:pPr>
          <w:r>
            <w:rPr>
              <w:lang w:val="de-DE"/>
            </w:rPr>
            <w:t>Inhalt</w:t>
          </w:r>
        </w:p>
        <w:p w14:paraId="6E5745D1" w14:textId="36B2C69B" w:rsidR="002842A5" w:rsidRDefault="002842A5">
          <w:pPr>
            <w:pStyle w:val="Verzeichnis1"/>
            <w:rPr>
              <w:rFonts w:eastAsiaTheme="minorEastAsia" w:cstheme="minorBidi"/>
              <w:bCs w:val="0"/>
              <w:kern w:val="2"/>
              <w:position w:val="0"/>
              <w:szCs w:val="22"/>
              <w:lang w:eastAsia="de-CH"/>
              <w14:ligatures w14:val="standardContextual"/>
            </w:rPr>
          </w:pPr>
          <w:r>
            <w:fldChar w:fldCharType="begin"/>
          </w:r>
          <w:r>
            <w:instrText xml:space="preserve"> TOC \o "1-3" \h \z \u </w:instrText>
          </w:r>
          <w:r>
            <w:fldChar w:fldCharType="separate"/>
          </w:r>
          <w:hyperlink w:anchor="_Toc191907039" w:history="1">
            <w:r w:rsidRPr="00963942">
              <w:rPr>
                <w:rStyle w:val="Hyperlink"/>
              </w:rPr>
              <w:t>1</w:t>
            </w:r>
            <w:r>
              <w:rPr>
                <w:rFonts w:eastAsiaTheme="minorEastAsia" w:cstheme="minorBidi"/>
                <w:bCs w:val="0"/>
                <w:kern w:val="2"/>
                <w:position w:val="0"/>
                <w:szCs w:val="22"/>
                <w:lang w:eastAsia="de-CH"/>
                <w14:ligatures w14:val="standardContextual"/>
              </w:rPr>
              <w:tab/>
            </w:r>
            <w:r w:rsidRPr="00963942">
              <w:rPr>
                <w:rStyle w:val="Hyperlink"/>
              </w:rPr>
              <w:t>Teil 1 – Umfeld und Ablauf</w:t>
            </w:r>
            <w:r>
              <w:rPr>
                <w:webHidden/>
              </w:rPr>
              <w:tab/>
            </w:r>
            <w:r>
              <w:rPr>
                <w:webHidden/>
              </w:rPr>
              <w:fldChar w:fldCharType="begin"/>
            </w:r>
            <w:r>
              <w:rPr>
                <w:webHidden/>
              </w:rPr>
              <w:instrText xml:space="preserve"> PAGEREF _Toc191907039 \h </w:instrText>
            </w:r>
            <w:r>
              <w:rPr>
                <w:webHidden/>
              </w:rPr>
            </w:r>
            <w:r>
              <w:rPr>
                <w:webHidden/>
              </w:rPr>
              <w:fldChar w:fldCharType="separate"/>
            </w:r>
            <w:r w:rsidR="002A3139">
              <w:rPr>
                <w:webHidden/>
              </w:rPr>
              <w:t>6</w:t>
            </w:r>
            <w:r>
              <w:rPr>
                <w:webHidden/>
              </w:rPr>
              <w:fldChar w:fldCharType="end"/>
            </w:r>
          </w:hyperlink>
        </w:p>
        <w:p w14:paraId="251E6680" w14:textId="7ABFAB36" w:rsidR="002842A5" w:rsidRDefault="005527EB">
          <w:pPr>
            <w:pStyle w:val="Verzeichnis2"/>
            <w:rPr>
              <w:rFonts w:eastAsiaTheme="minorEastAsia" w:cstheme="minorBidi"/>
              <w:noProof/>
              <w:kern w:val="2"/>
              <w:position w:val="0"/>
              <w:szCs w:val="22"/>
              <w:lang w:eastAsia="de-CH"/>
              <w14:ligatures w14:val="standardContextual"/>
            </w:rPr>
          </w:pPr>
          <w:hyperlink w:anchor="_Toc191907040" w:history="1">
            <w:r w:rsidR="002842A5" w:rsidRPr="00963942">
              <w:rPr>
                <w:rStyle w:val="Hyperlink"/>
                <w:noProof/>
              </w:rPr>
              <w:t>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Aufgabenstellung</w:t>
            </w:r>
            <w:r w:rsidR="002842A5">
              <w:rPr>
                <w:noProof/>
                <w:webHidden/>
              </w:rPr>
              <w:tab/>
            </w:r>
            <w:r w:rsidR="002842A5">
              <w:rPr>
                <w:noProof/>
                <w:webHidden/>
              </w:rPr>
              <w:fldChar w:fldCharType="begin"/>
            </w:r>
            <w:r w:rsidR="002842A5">
              <w:rPr>
                <w:noProof/>
                <w:webHidden/>
              </w:rPr>
              <w:instrText xml:space="preserve"> PAGEREF _Toc191907040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4F14D8" w14:textId="0BDBF284"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1" w:history="1">
            <w:r w:rsidR="002842A5" w:rsidRPr="00963942">
              <w:rPr>
                <w:rStyle w:val="Hyperlink"/>
                <w:noProof/>
              </w:rPr>
              <w:t>1.1.1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Titel</w:t>
            </w:r>
            <w:r w:rsidR="002842A5">
              <w:rPr>
                <w:noProof/>
                <w:webHidden/>
              </w:rPr>
              <w:tab/>
            </w:r>
            <w:r w:rsidR="002842A5">
              <w:rPr>
                <w:noProof/>
                <w:webHidden/>
              </w:rPr>
              <w:fldChar w:fldCharType="begin"/>
            </w:r>
            <w:r w:rsidR="002842A5">
              <w:rPr>
                <w:noProof/>
                <w:webHidden/>
              </w:rPr>
              <w:instrText xml:space="preserve"> PAGEREF _Toc191907041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6DF5BDD" w14:textId="09E58359"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2" w:history="1">
            <w:r w:rsidR="002842A5" w:rsidRPr="00963942">
              <w:rPr>
                <w:rStyle w:val="Hyperlink"/>
                <w:noProof/>
              </w:rPr>
              <w:t>1.1.2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Ausgangssituation</w:t>
            </w:r>
            <w:r w:rsidR="002842A5">
              <w:rPr>
                <w:noProof/>
                <w:webHidden/>
              </w:rPr>
              <w:tab/>
            </w:r>
            <w:r w:rsidR="002842A5">
              <w:rPr>
                <w:noProof/>
                <w:webHidden/>
              </w:rPr>
              <w:fldChar w:fldCharType="begin"/>
            </w:r>
            <w:r w:rsidR="002842A5">
              <w:rPr>
                <w:noProof/>
                <w:webHidden/>
              </w:rPr>
              <w:instrText xml:space="preserve"> PAGEREF _Toc191907042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1D40C5F" w14:textId="46BC4188"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3" w:history="1">
            <w:r w:rsidR="002842A5" w:rsidRPr="00963942">
              <w:rPr>
                <w:rStyle w:val="Hyperlink"/>
                <w:noProof/>
              </w:rPr>
              <w:t>1.1.3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Detaillierte Aufgabenstellung</w:t>
            </w:r>
            <w:r w:rsidR="002842A5">
              <w:rPr>
                <w:noProof/>
                <w:webHidden/>
              </w:rPr>
              <w:tab/>
            </w:r>
            <w:r w:rsidR="002842A5">
              <w:rPr>
                <w:noProof/>
                <w:webHidden/>
              </w:rPr>
              <w:fldChar w:fldCharType="begin"/>
            </w:r>
            <w:r w:rsidR="002842A5">
              <w:rPr>
                <w:noProof/>
                <w:webHidden/>
              </w:rPr>
              <w:instrText xml:space="preserve"> PAGEREF _Toc191907043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EEB5F3E" w14:textId="6B3AC919"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4" w:history="1">
            <w:r w:rsidR="002842A5" w:rsidRPr="00963942">
              <w:rPr>
                <w:rStyle w:val="Hyperlink"/>
                <w:noProof/>
              </w:rPr>
              <w:t>1.1.4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Mittel und Methoden</w:t>
            </w:r>
            <w:r w:rsidR="002842A5">
              <w:rPr>
                <w:noProof/>
                <w:webHidden/>
              </w:rPr>
              <w:tab/>
            </w:r>
            <w:r w:rsidR="002842A5">
              <w:rPr>
                <w:noProof/>
                <w:webHidden/>
              </w:rPr>
              <w:fldChar w:fldCharType="begin"/>
            </w:r>
            <w:r w:rsidR="002842A5">
              <w:rPr>
                <w:noProof/>
                <w:webHidden/>
              </w:rPr>
              <w:instrText xml:space="preserve"> PAGEREF _Toc191907044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06B1B959" w14:textId="781FF833"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5" w:history="1">
            <w:r w:rsidR="002842A5" w:rsidRPr="00963942">
              <w:rPr>
                <w:rStyle w:val="Hyperlink"/>
                <w:noProof/>
              </w:rPr>
              <w:t>1.1.5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Vorkenntnisse</w:t>
            </w:r>
            <w:r w:rsidR="002842A5">
              <w:rPr>
                <w:noProof/>
                <w:webHidden/>
              </w:rPr>
              <w:tab/>
            </w:r>
            <w:r w:rsidR="002842A5">
              <w:rPr>
                <w:noProof/>
                <w:webHidden/>
              </w:rPr>
              <w:fldChar w:fldCharType="begin"/>
            </w:r>
            <w:r w:rsidR="002842A5">
              <w:rPr>
                <w:noProof/>
                <w:webHidden/>
              </w:rPr>
              <w:instrText xml:space="preserve"> PAGEREF _Toc191907045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6B204D6B" w14:textId="7693B3D8"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6" w:history="1">
            <w:r w:rsidR="002842A5" w:rsidRPr="00963942">
              <w:rPr>
                <w:rStyle w:val="Hyperlink"/>
                <w:noProof/>
              </w:rPr>
              <w:t>1.1.6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Vorarbeiten</w:t>
            </w:r>
            <w:r w:rsidR="002842A5">
              <w:rPr>
                <w:noProof/>
                <w:webHidden/>
              </w:rPr>
              <w:tab/>
            </w:r>
            <w:r w:rsidR="002842A5">
              <w:rPr>
                <w:noProof/>
                <w:webHidden/>
              </w:rPr>
              <w:fldChar w:fldCharType="begin"/>
            </w:r>
            <w:r w:rsidR="002842A5">
              <w:rPr>
                <w:noProof/>
                <w:webHidden/>
              </w:rPr>
              <w:instrText xml:space="preserve"> PAGEREF _Toc191907046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5146E3A7" w14:textId="69833FEB"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7" w:history="1">
            <w:r w:rsidR="002842A5" w:rsidRPr="00963942">
              <w:rPr>
                <w:rStyle w:val="Hyperlink"/>
                <w:noProof/>
              </w:rPr>
              <w:t>1.1.7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Firmenstandards</w:t>
            </w:r>
            <w:r w:rsidR="002842A5">
              <w:rPr>
                <w:noProof/>
                <w:webHidden/>
              </w:rPr>
              <w:tab/>
            </w:r>
            <w:r w:rsidR="002842A5">
              <w:rPr>
                <w:noProof/>
                <w:webHidden/>
              </w:rPr>
              <w:fldChar w:fldCharType="begin"/>
            </w:r>
            <w:r w:rsidR="002842A5">
              <w:rPr>
                <w:noProof/>
                <w:webHidden/>
              </w:rPr>
              <w:instrText xml:space="preserve"> PAGEREF _Toc191907047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27985928" w14:textId="5F219073"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8" w:history="1">
            <w:r w:rsidR="002842A5" w:rsidRPr="00963942">
              <w:rPr>
                <w:rStyle w:val="Hyperlink"/>
                <w:noProof/>
              </w:rPr>
              <w:t>1.1.8</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Neue Lerninhalte</w:t>
            </w:r>
            <w:r w:rsidR="002842A5">
              <w:rPr>
                <w:noProof/>
                <w:webHidden/>
              </w:rPr>
              <w:tab/>
            </w:r>
            <w:r w:rsidR="002842A5">
              <w:rPr>
                <w:noProof/>
                <w:webHidden/>
              </w:rPr>
              <w:fldChar w:fldCharType="begin"/>
            </w:r>
            <w:r w:rsidR="002842A5">
              <w:rPr>
                <w:noProof/>
                <w:webHidden/>
              </w:rPr>
              <w:instrText xml:space="preserve"> PAGEREF _Toc191907048 \h </w:instrText>
            </w:r>
            <w:r w:rsidR="002842A5">
              <w:rPr>
                <w:noProof/>
                <w:webHidden/>
              </w:rPr>
            </w:r>
            <w:r w:rsidR="002842A5">
              <w:rPr>
                <w:noProof/>
                <w:webHidden/>
              </w:rPr>
              <w:fldChar w:fldCharType="separate"/>
            </w:r>
            <w:r w:rsidR="002A3139">
              <w:rPr>
                <w:noProof/>
                <w:webHidden/>
              </w:rPr>
              <w:t>6</w:t>
            </w:r>
            <w:r w:rsidR="002842A5">
              <w:rPr>
                <w:noProof/>
                <w:webHidden/>
              </w:rPr>
              <w:fldChar w:fldCharType="end"/>
            </w:r>
          </w:hyperlink>
        </w:p>
        <w:p w14:paraId="1AA1250E" w14:textId="550DEDBE"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49" w:history="1">
            <w:r w:rsidR="002842A5" w:rsidRPr="00963942">
              <w:rPr>
                <w:rStyle w:val="Hyperlink"/>
                <w:noProof/>
              </w:rPr>
              <w:t>1.1.9</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Relevante Arbeiten zur Vorbereitung</w:t>
            </w:r>
            <w:r w:rsidR="002842A5">
              <w:rPr>
                <w:noProof/>
                <w:webHidden/>
              </w:rPr>
              <w:tab/>
            </w:r>
            <w:r w:rsidR="002842A5">
              <w:rPr>
                <w:noProof/>
                <w:webHidden/>
              </w:rPr>
              <w:fldChar w:fldCharType="begin"/>
            </w:r>
            <w:r w:rsidR="002842A5">
              <w:rPr>
                <w:noProof/>
                <w:webHidden/>
              </w:rPr>
              <w:instrText xml:space="preserve"> PAGEREF _Toc191907049 \h </w:instrText>
            </w:r>
            <w:r w:rsidR="002842A5">
              <w:rPr>
                <w:noProof/>
                <w:webHidden/>
              </w:rPr>
            </w:r>
            <w:r w:rsidR="002842A5">
              <w:rPr>
                <w:noProof/>
                <w:webHidden/>
              </w:rPr>
              <w:fldChar w:fldCharType="separate"/>
            </w:r>
            <w:r w:rsidR="002A3139">
              <w:rPr>
                <w:noProof/>
                <w:webHidden/>
              </w:rPr>
              <w:t>7</w:t>
            </w:r>
            <w:r w:rsidR="002842A5">
              <w:rPr>
                <w:noProof/>
                <w:webHidden/>
              </w:rPr>
              <w:fldChar w:fldCharType="end"/>
            </w:r>
          </w:hyperlink>
        </w:p>
        <w:p w14:paraId="3317558A" w14:textId="7E954B55" w:rsidR="002842A5" w:rsidRDefault="005527EB">
          <w:pPr>
            <w:pStyle w:val="Verzeichnis2"/>
            <w:rPr>
              <w:rFonts w:eastAsiaTheme="minorEastAsia" w:cstheme="minorBidi"/>
              <w:noProof/>
              <w:kern w:val="2"/>
              <w:position w:val="0"/>
              <w:szCs w:val="22"/>
              <w:lang w:eastAsia="de-CH"/>
              <w14:ligatures w14:val="standardContextual"/>
            </w:rPr>
          </w:pPr>
          <w:hyperlink w:anchor="_Toc191907050" w:history="1">
            <w:r w:rsidR="002842A5" w:rsidRPr="00963942">
              <w:rPr>
                <w:rStyle w:val="Hyperlink"/>
                <w:noProof/>
              </w:rPr>
              <w:t>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Projektorganisation</w:t>
            </w:r>
            <w:r w:rsidR="002842A5">
              <w:rPr>
                <w:noProof/>
                <w:webHidden/>
              </w:rPr>
              <w:tab/>
            </w:r>
            <w:r w:rsidR="002842A5">
              <w:rPr>
                <w:noProof/>
                <w:webHidden/>
              </w:rPr>
              <w:fldChar w:fldCharType="begin"/>
            </w:r>
            <w:r w:rsidR="002842A5">
              <w:rPr>
                <w:noProof/>
                <w:webHidden/>
              </w:rPr>
              <w:instrText xml:space="preserve"> PAGEREF _Toc191907050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2139659A" w14:textId="55F1C4AB"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51" w:history="1">
            <w:r w:rsidR="002842A5" w:rsidRPr="00963942">
              <w:rPr>
                <w:rStyle w:val="Hyperlink"/>
                <w:noProof/>
              </w:rPr>
              <w:t>1.2.1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Organigramm</w:t>
            </w:r>
            <w:r w:rsidR="002842A5">
              <w:rPr>
                <w:noProof/>
                <w:webHidden/>
              </w:rPr>
              <w:tab/>
            </w:r>
            <w:r w:rsidR="002842A5">
              <w:rPr>
                <w:noProof/>
                <w:webHidden/>
              </w:rPr>
              <w:fldChar w:fldCharType="begin"/>
            </w:r>
            <w:r w:rsidR="002842A5">
              <w:rPr>
                <w:noProof/>
                <w:webHidden/>
              </w:rPr>
              <w:instrText xml:space="preserve"> PAGEREF _Toc191907051 \h </w:instrText>
            </w:r>
            <w:r w:rsidR="002842A5">
              <w:rPr>
                <w:noProof/>
                <w:webHidden/>
              </w:rPr>
            </w:r>
            <w:r w:rsidR="002842A5">
              <w:rPr>
                <w:noProof/>
                <w:webHidden/>
              </w:rPr>
              <w:fldChar w:fldCharType="separate"/>
            </w:r>
            <w:r w:rsidR="002A3139">
              <w:rPr>
                <w:noProof/>
                <w:webHidden/>
              </w:rPr>
              <w:t>8</w:t>
            </w:r>
            <w:r w:rsidR="002842A5">
              <w:rPr>
                <w:noProof/>
                <w:webHidden/>
              </w:rPr>
              <w:fldChar w:fldCharType="end"/>
            </w:r>
          </w:hyperlink>
        </w:p>
        <w:p w14:paraId="31FB8FF3" w14:textId="640FD7DF"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52" w:history="1">
            <w:r w:rsidR="002842A5" w:rsidRPr="00963942">
              <w:rPr>
                <w:rStyle w:val="Hyperlink"/>
                <w:noProof/>
              </w:rPr>
              <w:t>1.2.2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Arbeitsumfeld</w:t>
            </w:r>
            <w:r w:rsidR="002842A5">
              <w:rPr>
                <w:noProof/>
                <w:webHidden/>
              </w:rPr>
              <w:tab/>
            </w:r>
            <w:r w:rsidR="002842A5">
              <w:rPr>
                <w:noProof/>
                <w:webHidden/>
              </w:rPr>
              <w:fldChar w:fldCharType="begin"/>
            </w:r>
            <w:r w:rsidR="002842A5">
              <w:rPr>
                <w:noProof/>
                <w:webHidden/>
              </w:rPr>
              <w:instrText xml:space="preserve"> PAGEREF _Toc191907052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1ACE304D" w14:textId="0777FAC1"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53" w:history="1">
            <w:r w:rsidR="002842A5" w:rsidRPr="00963942">
              <w:rPr>
                <w:rStyle w:val="Hyperlink"/>
                <w:noProof/>
              </w:rPr>
              <w:t>1.2.3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Datensicherung und Versionsverwaltung</w:t>
            </w:r>
            <w:r w:rsidR="002842A5">
              <w:rPr>
                <w:noProof/>
                <w:webHidden/>
              </w:rPr>
              <w:tab/>
            </w:r>
            <w:r w:rsidR="002842A5">
              <w:rPr>
                <w:noProof/>
                <w:webHidden/>
              </w:rPr>
              <w:fldChar w:fldCharType="begin"/>
            </w:r>
            <w:r w:rsidR="002842A5">
              <w:rPr>
                <w:noProof/>
                <w:webHidden/>
              </w:rPr>
              <w:instrText xml:space="preserve"> PAGEREF _Toc191907053 \h </w:instrText>
            </w:r>
            <w:r w:rsidR="002842A5">
              <w:rPr>
                <w:noProof/>
                <w:webHidden/>
              </w:rPr>
            </w:r>
            <w:r w:rsidR="002842A5">
              <w:rPr>
                <w:noProof/>
                <w:webHidden/>
              </w:rPr>
              <w:fldChar w:fldCharType="separate"/>
            </w:r>
            <w:r w:rsidR="002A3139">
              <w:rPr>
                <w:noProof/>
                <w:webHidden/>
              </w:rPr>
              <w:t>9</w:t>
            </w:r>
            <w:r w:rsidR="002842A5">
              <w:rPr>
                <w:noProof/>
                <w:webHidden/>
              </w:rPr>
              <w:fldChar w:fldCharType="end"/>
            </w:r>
          </w:hyperlink>
        </w:p>
        <w:p w14:paraId="731FB756" w14:textId="1E8A550E"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54" w:history="1">
            <w:r w:rsidR="002842A5" w:rsidRPr="00963942">
              <w:rPr>
                <w:rStyle w:val="Hyperlink"/>
                <w:noProof/>
              </w:rPr>
              <w:t>1.2.4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Projektmanagementmethode</w:t>
            </w:r>
            <w:r w:rsidR="002842A5">
              <w:rPr>
                <w:noProof/>
                <w:webHidden/>
              </w:rPr>
              <w:tab/>
            </w:r>
            <w:r w:rsidR="002842A5">
              <w:rPr>
                <w:noProof/>
                <w:webHidden/>
              </w:rPr>
              <w:fldChar w:fldCharType="begin"/>
            </w:r>
            <w:r w:rsidR="002842A5">
              <w:rPr>
                <w:noProof/>
                <w:webHidden/>
              </w:rPr>
              <w:instrText xml:space="preserve"> PAGEREF _Toc191907054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2C95561" w14:textId="29CECBFA" w:rsidR="002842A5" w:rsidRDefault="005527EB">
          <w:pPr>
            <w:pStyle w:val="Verzeichnis2"/>
            <w:rPr>
              <w:rFonts w:eastAsiaTheme="minorEastAsia" w:cstheme="minorBidi"/>
              <w:noProof/>
              <w:kern w:val="2"/>
              <w:position w:val="0"/>
              <w:szCs w:val="22"/>
              <w:lang w:eastAsia="de-CH"/>
              <w14:ligatures w14:val="standardContextual"/>
            </w:rPr>
          </w:pPr>
          <w:hyperlink w:anchor="_Toc191907055" w:history="1">
            <w:r w:rsidR="002842A5" w:rsidRPr="00963942">
              <w:rPr>
                <w:rStyle w:val="Hyperlink"/>
                <w:noProof/>
              </w:rPr>
              <w:t>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Zeitplanung</w:t>
            </w:r>
            <w:r w:rsidR="002842A5">
              <w:rPr>
                <w:noProof/>
                <w:webHidden/>
              </w:rPr>
              <w:tab/>
            </w:r>
            <w:r w:rsidR="002842A5">
              <w:rPr>
                <w:noProof/>
                <w:webHidden/>
              </w:rPr>
              <w:fldChar w:fldCharType="begin"/>
            </w:r>
            <w:r w:rsidR="002842A5">
              <w:rPr>
                <w:noProof/>
                <w:webHidden/>
              </w:rPr>
              <w:instrText xml:space="preserve"> PAGEREF _Toc191907055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20DD3CE3" w14:textId="63EC2D38"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56" w:history="1">
            <w:r w:rsidR="002842A5" w:rsidRPr="00963942">
              <w:rPr>
                <w:rStyle w:val="Hyperlink"/>
                <w:noProof/>
              </w:rPr>
              <w:t>1.3.1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Arbeitstage</w:t>
            </w:r>
            <w:r w:rsidR="002842A5">
              <w:rPr>
                <w:noProof/>
                <w:webHidden/>
              </w:rPr>
              <w:tab/>
            </w:r>
            <w:r w:rsidR="002842A5">
              <w:rPr>
                <w:noProof/>
                <w:webHidden/>
              </w:rPr>
              <w:fldChar w:fldCharType="begin"/>
            </w:r>
            <w:r w:rsidR="002842A5">
              <w:rPr>
                <w:noProof/>
                <w:webHidden/>
              </w:rPr>
              <w:instrText xml:space="preserve"> PAGEREF _Toc191907056 \h </w:instrText>
            </w:r>
            <w:r w:rsidR="002842A5">
              <w:rPr>
                <w:noProof/>
                <w:webHidden/>
              </w:rPr>
            </w:r>
            <w:r w:rsidR="002842A5">
              <w:rPr>
                <w:noProof/>
                <w:webHidden/>
              </w:rPr>
              <w:fldChar w:fldCharType="separate"/>
            </w:r>
            <w:r w:rsidR="002A3139">
              <w:rPr>
                <w:noProof/>
                <w:webHidden/>
              </w:rPr>
              <w:t>10</w:t>
            </w:r>
            <w:r w:rsidR="002842A5">
              <w:rPr>
                <w:noProof/>
                <w:webHidden/>
              </w:rPr>
              <w:fldChar w:fldCharType="end"/>
            </w:r>
          </w:hyperlink>
        </w:p>
        <w:p w14:paraId="6275915A" w14:textId="7E76AE6E" w:rsidR="002842A5" w:rsidRDefault="005527EB">
          <w:pPr>
            <w:pStyle w:val="Verzeichnis2"/>
            <w:rPr>
              <w:rFonts w:eastAsiaTheme="minorEastAsia" w:cstheme="minorBidi"/>
              <w:noProof/>
              <w:kern w:val="2"/>
              <w:position w:val="0"/>
              <w:szCs w:val="22"/>
              <w:lang w:eastAsia="de-CH"/>
              <w14:ligatures w14:val="standardContextual"/>
            </w:rPr>
          </w:pPr>
          <w:hyperlink w:anchor="_Toc191907057" w:history="1">
            <w:r w:rsidR="002842A5" w:rsidRPr="00963942">
              <w:rPr>
                <w:rStyle w:val="Hyperlink"/>
                <w:noProof/>
              </w:rPr>
              <w:t>1.4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Meilensteine</w:t>
            </w:r>
            <w:r w:rsidR="002842A5">
              <w:rPr>
                <w:noProof/>
                <w:webHidden/>
              </w:rPr>
              <w:tab/>
            </w:r>
            <w:r w:rsidR="002842A5">
              <w:rPr>
                <w:noProof/>
                <w:webHidden/>
              </w:rPr>
              <w:fldChar w:fldCharType="begin"/>
            </w:r>
            <w:r w:rsidR="002842A5">
              <w:rPr>
                <w:noProof/>
                <w:webHidden/>
              </w:rPr>
              <w:instrText xml:space="preserve"> PAGEREF _Toc191907057 \h </w:instrText>
            </w:r>
            <w:r w:rsidR="002842A5">
              <w:rPr>
                <w:noProof/>
                <w:webHidden/>
              </w:rPr>
            </w:r>
            <w:r w:rsidR="002842A5">
              <w:rPr>
                <w:noProof/>
                <w:webHidden/>
              </w:rPr>
              <w:fldChar w:fldCharType="separate"/>
            </w:r>
            <w:r w:rsidR="002A3139">
              <w:rPr>
                <w:noProof/>
                <w:webHidden/>
              </w:rPr>
              <w:t>12</w:t>
            </w:r>
            <w:r w:rsidR="002842A5">
              <w:rPr>
                <w:noProof/>
                <w:webHidden/>
              </w:rPr>
              <w:fldChar w:fldCharType="end"/>
            </w:r>
          </w:hyperlink>
        </w:p>
        <w:p w14:paraId="53560F13" w14:textId="125135F0" w:rsidR="002842A5" w:rsidRDefault="005527EB">
          <w:pPr>
            <w:pStyle w:val="Verzeichnis2"/>
            <w:rPr>
              <w:rFonts w:eastAsiaTheme="minorEastAsia" w:cstheme="minorBidi"/>
              <w:noProof/>
              <w:kern w:val="2"/>
              <w:position w:val="0"/>
              <w:szCs w:val="22"/>
              <w:lang w:eastAsia="de-CH"/>
              <w14:ligatures w14:val="standardContextual"/>
            </w:rPr>
          </w:pPr>
          <w:hyperlink w:anchor="_Toc191907058" w:history="1">
            <w:r w:rsidR="002842A5" w:rsidRPr="00963942">
              <w:rPr>
                <w:rStyle w:val="Hyperlink"/>
                <w:noProof/>
              </w:rPr>
              <w:t>1.5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Zeitplan</w:t>
            </w:r>
            <w:r w:rsidR="002842A5">
              <w:rPr>
                <w:noProof/>
                <w:webHidden/>
              </w:rPr>
              <w:tab/>
            </w:r>
            <w:r w:rsidR="002842A5">
              <w:rPr>
                <w:noProof/>
                <w:webHidden/>
              </w:rPr>
              <w:fldChar w:fldCharType="begin"/>
            </w:r>
            <w:r w:rsidR="002842A5">
              <w:rPr>
                <w:noProof/>
                <w:webHidden/>
              </w:rPr>
              <w:instrText xml:space="preserve"> PAGEREF _Toc191907058 \h </w:instrText>
            </w:r>
            <w:r w:rsidR="002842A5">
              <w:rPr>
                <w:noProof/>
                <w:webHidden/>
              </w:rPr>
            </w:r>
            <w:r w:rsidR="002842A5">
              <w:rPr>
                <w:noProof/>
                <w:webHidden/>
              </w:rPr>
              <w:fldChar w:fldCharType="separate"/>
            </w:r>
            <w:r w:rsidR="002A3139">
              <w:rPr>
                <w:noProof/>
                <w:webHidden/>
              </w:rPr>
              <w:t>13</w:t>
            </w:r>
            <w:r w:rsidR="002842A5">
              <w:rPr>
                <w:noProof/>
                <w:webHidden/>
              </w:rPr>
              <w:fldChar w:fldCharType="end"/>
            </w:r>
          </w:hyperlink>
        </w:p>
        <w:p w14:paraId="278D1C87" w14:textId="15E54B14" w:rsidR="002842A5" w:rsidRDefault="005527EB">
          <w:pPr>
            <w:pStyle w:val="Verzeichnis1"/>
            <w:rPr>
              <w:rFonts w:eastAsiaTheme="minorEastAsia" w:cstheme="minorBidi"/>
              <w:bCs w:val="0"/>
              <w:kern w:val="2"/>
              <w:position w:val="0"/>
              <w:szCs w:val="22"/>
              <w:lang w:eastAsia="de-CH"/>
              <w14:ligatures w14:val="standardContextual"/>
            </w:rPr>
          </w:pPr>
          <w:hyperlink w:anchor="_Toc191907059" w:history="1">
            <w:r w:rsidR="002842A5" w:rsidRPr="00963942">
              <w:rPr>
                <w:rStyle w:val="Hyperlink"/>
              </w:rPr>
              <w:t>2</w:t>
            </w:r>
            <w:r w:rsidR="002842A5">
              <w:rPr>
                <w:rFonts w:eastAsiaTheme="minorEastAsia" w:cstheme="minorBidi"/>
                <w:bCs w:val="0"/>
                <w:kern w:val="2"/>
                <w:position w:val="0"/>
                <w:szCs w:val="22"/>
                <w:lang w:eastAsia="de-CH"/>
                <w14:ligatures w14:val="standardContextual"/>
              </w:rPr>
              <w:tab/>
            </w:r>
            <w:r w:rsidR="002842A5" w:rsidRPr="00963942">
              <w:rPr>
                <w:rStyle w:val="Hyperlink"/>
              </w:rPr>
              <w:t>Arbeitsjournal</w:t>
            </w:r>
            <w:r w:rsidR="002842A5">
              <w:rPr>
                <w:webHidden/>
              </w:rPr>
              <w:tab/>
            </w:r>
            <w:r w:rsidR="002842A5">
              <w:rPr>
                <w:webHidden/>
              </w:rPr>
              <w:fldChar w:fldCharType="begin"/>
            </w:r>
            <w:r w:rsidR="002842A5">
              <w:rPr>
                <w:webHidden/>
              </w:rPr>
              <w:instrText xml:space="preserve"> PAGEREF _Toc191907059 \h </w:instrText>
            </w:r>
            <w:r w:rsidR="002842A5">
              <w:rPr>
                <w:webHidden/>
              </w:rPr>
            </w:r>
            <w:r w:rsidR="002842A5">
              <w:rPr>
                <w:webHidden/>
              </w:rPr>
              <w:fldChar w:fldCharType="separate"/>
            </w:r>
            <w:r w:rsidR="002A3139">
              <w:rPr>
                <w:webHidden/>
              </w:rPr>
              <w:t>14</w:t>
            </w:r>
            <w:r w:rsidR="002842A5">
              <w:rPr>
                <w:webHidden/>
              </w:rPr>
              <w:fldChar w:fldCharType="end"/>
            </w:r>
          </w:hyperlink>
        </w:p>
        <w:p w14:paraId="6B8C2B9A" w14:textId="35B514E8" w:rsidR="002842A5" w:rsidRDefault="005527EB">
          <w:pPr>
            <w:pStyle w:val="Verzeichnis1"/>
            <w:rPr>
              <w:rFonts w:eastAsiaTheme="minorEastAsia" w:cstheme="minorBidi"/>
              <w:bCs w:val="0"/>
              <w:kern w:val="2"/>
              <w:position w:val="0"/>
              <w:szCs w:val="22"/>
              <w:lang w:eastAsia="de-CH"/>
              <w14:ligatures w14:val="standardContextual"/>
            </w:rPr>
          </w:pPr>
          <w:hyperlink w:anchor="_Toc191907060" w:history="1">
            <w:r w:rsidR="002842A5" w:rsidRPr="00963942">
              <w:rPr>
                <w:rStyle w:val="Hyperlink"/>
              </w:rPr>
              <w:t>3</w:t>
            </w:r>
            <w:r w:rsidR="002842A5">
              <w:rPr>
                <w:rFonts w:eastAsiaTheme="minorEastAsia" w:cstheme="minorBidi"/>
                <w:bCs w:val="0"/>
                <w:kern w:val="2"/>
                <w:position w:val="0"/>
                <w:szCs w:val="22"/>
                <w:lang w:eastAsia="de-CH"/>
                <w14:ligatures w14:val="standardContextual"/>
              </w:rPr>
              <w:tab/>
            </w:r>
            <w:r w:rsidR="002842A5" w:rsidRPr="00963942">
              <w:rPr>
                <w:rStyle w:val="Hyperlink"/>
              </w:rPr>
              <w:t>Teil 2 – Projektdokumentation</w:t>
            </w:r>
            <w:r w:rsidR="002842A5">
              <w:rPr>
                <w:webHidden/>
              </w:rPr>
              <w:tab/>
            </w:r>
            <w:r w:rsidR="002842A5">
              <w:rPr>
                <w:webHidden/>
              </w:rPr>
              <w:fldChar w:fldCharType="begin"/>
            </w:r>
            <w:r w:rsidR="002842A5">
              <w:rPr>
                <w:webHidden/>
              </w:rPr>
              <w:instrText xml:space="preserve"> PAGEREF _Toc191907060 \h </w:instrText>
            </w:r>
            <w:r w:rsidR="002842A5">
              <w:rPr>
                <w:webHidden/>
              </w:rPr>
            </w:r>
            <w:r w:rsidR="002842A5">
              <w:rPr>
                <w:webHidden/>
              </w:rPr>
              <w:fldChar w:fldCharType="separate"/>
            </w:r>
            <w:r w:rsidR="002A3139">
              <w:rPr>
                <w:webHidden/>
              </w:rPr>
              <w:t>26</w:t>
            </w:r>
            <w:r w:rsidR="002842A5">
              <w:rPr>
                <w:webHidden/>
              </w:rPr>
              <w:fldChar w:fldCharType="end"/>
            </w:r>
          </w:hyperlink>
        </w:p>
        <w:p w14:paraId="7B719480" w14:textId="5449AADB" w:rsidR="002842A5" w:rsidRDefault="005527EB">
          <w:pPr>
            <w:pStyle w:val="Verzeichnis2"/>
            <w:rPr>
              <w:rFonts w:eastAsiaTheme="minorEastAsia" w:cstheme="minorBidi"/>
              <w:noProof/>
              <w:kern w:val="2"/>
              <w:position w:val="0"/>
              <w:szCs w:val="22"/>
              <w:lang w:eastAsia="de-CH"/>
              <w14:ligatures w14:val="standardContextual"/>
            </w:rPr>
          </w:pPr>
          <w:hyperlink w:anchor="_Toc191907061" w:history="1">
            <w:r w:rsidR="002842A5" w:rsidRPr="00963942">
              <w:rPr>
                <w:rStyle w:val="Hyperlink"/>
                <w:noProof/>
              </w:rPr>
              <w:t>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Kurzfassung des IPA Berichts</w:t>
            </w:r>
            <w:r w:rsidR="002842A5">
              <w:rPr>
                <w:noProof/>
                <w:webHidden/>
              </w:rPr>
              <w:tab/>
            </w:r>
            <w:r w:rsidR="002842A5">
              <w:rPr>
                <w:noProof/>
                <w:webHidden/>
              </w:rPr>
              <w:fldChar w:fldCharType="begin"/>
            </w:r>
            <w:r w:rsidR="002842A5">
              <w:rPr>
                <w:noProof/>
                <w:webHidden/>
              </w:rPr>
              <w:instrText xml:space="preserve"> PAGEREF _Toc191907061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4F5ADF85" w14:textId="2817779C"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2" w:history="1">
            <w:r w:rsidR="002842A5" w:rsidRPr="00963942">
              <w:rPr>
                <w:rStyle w:val="Hyperlink"/>
                <w:noProof/>
              </w:rPr>
              <w:t>3.1.1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Ausgangslage</w:t>
            </w:r>
            <w:r w:rsidR="002842A5">
              <w:rPr>
                <w:noProof/>
                <w:webHidden/>
              </w:rPr>
              <w:tab/>
            </w:r>
            <w:r w:rsidR="002842A5">
              <w:rPr>
                <w:noProof/>
                <w:webHidden/>
              </w:rPr>
              <w:fldChar w:fldCharType="begin"/>
            </w:r>
            <w:r w:rsidR="002842A5">
              <w:rPr>
                <w:noProof/>
                <w:webHidden/>
              </w:rPr>
              <w:instrText xml:space="preserve"> PAGEREF _Toc191907062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6C3DD63E" w14:textId="69A3A882"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3" w:history="1">
            <w:r w:rsidR="002842A5" w:rsidRPr="00963942">
              <w:rPr>
                <w:rStyle w:val="Hyperlink"/>
                <w:noProof/>
              </w:rPr>
              <w:t>3.1.2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Vorgehen</w:t>
            </w:r>
            <w:r w:rsidR="002842A5">
              <w:rPr>
                <w:noProof/>
                <w:webHidden/>
              </w:rPr>
              <w:tab/>
            </w:r>
            <w:r w:rsidR="002842A5">
              <w:rPr>
                <w:noProof/>
                <w:webHidden/>
              </w:rPr>
              <w:fldChar w:fldCharType="begin"/>
            </w:r>
            <w:r w:rsidR="002842A5">
              <w:rPr>
                <w:noProof/>
                <w:webHidden/>
              </w:rPr>
              <w:instrText xml:space="preserve"> PAGEREF _Toc191907063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1B50FC11" w14:textId="612C4D3D"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4" w:history="1">
            <w:r w:rsidR="002842A5" w:rsidRPr="00963942">
              <w:rPr>
                <w:rStyle w:val="Hyperlink"/>
                <w:noProof/>
              </w:rPr>
              <w:t>3.1.3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Ergebnis</w:t>
            </w:r>
            <w:r w:rsidR="002842A5">
              <w:rPr>
                <w:noProof/>
                <w:webHidden/>
              </w:rPr>
              <w:tab/>
            </w:r>
            <w:r w:rsidR="002842A5">
              <w:rPr>
                <w:noProof/>
                <w:webHidden/>
              </w:rPr>
              <w:fldChar w:fldCharType="begin"/>
            </w:r>
            <w:r w:rsidR="002842A5">
              <w:rPr>
                <w:noProof/>
                <w:webHidden/>
              </w:rPr>
              <w:instrText xml:space="preserve"> PAGEREF _Toc191907064 \h </w:instrText>
            </w:r>
            <w:r w:rsidR="002842A5">
              <w:rPr>
                <w:noProof/>
                <w:webHidden/>
              </w:rPr>
            </w:r>
            <w:r w:rsidR="002842A5">
              <w:rPr>
                <w:noProof/>
                <w:webHidden/>
              </w:rPr>
              <w:fldChar w:fldCharType="separate"/>
            </w:r>
            <w:r w:rsidR="002A3139">
              <w:rPr>
                <w:noProof/>
                <w:webHidden/>
              </w:rPr>
              <w:t>26</w:t>
            </w:r>
            <w:r w:rsidR="002842A5">
              <w:rPr>
                <w:noProof/>
                <w:webHidden/>
              </w:rPr>
              <w:fldChar w:fldCharType="end"/>
            </w:r>
          </w:hyperlink>
        </w:p>
        <w:p w14:paraId="0CE2CF40" w14:textId="2D815D15" w:rsidR="002842A5" w:rsidRDefault="005527EB">
          <w:pPr>
            <w:pStyle w:val="Verzeichnis2"/>
            <w:rPr>
              <w:rFonts w:eastAsiaTheme="minorEastAsia" w:cstheme="minorBidi"/>
              <w:noProof/>
              <w:kern w:val="2"/>
              <w:position w:val="0"/>
              <w:szCs w:val="22"/>
              <w:lang w:eastAsia="de-CH"/>
              <w14:ligatures w14:val="standardContextual"/>
            </w:rPr>
          </w:pPr>
          <w:hyperlink w:anchor="_Toc191907065" w:history="1">
            <w:r w:rsidR="002842A5" w:rsidRPr="00963942">
              <w:rPr>
                <w:rStyle w:val="Hyperlink"/>
                <w:noProof/>
              </w:rPr>
              <w:t>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Informieren</w:t>
            </w:r>
            <w:r w:rsidR="002842A5">
              <w:rPr>
                <w:noProof/>
                <w:webHidden/>
              </w:rPr>
              <w:tab/>
            </w:r>
            <w:r w:rsidR="002842A5">
              <w:rPr>
                <w:noProof/>
                <w:webHidden/>
              </w:rPr>
              <w:fldChar w:fldCharType="begin"/>
            </w:r>
            <w:r w:rsidR="002842A5">
              <w:rPr>
                <w:noProof/>
                <w:webHidden/>
              </w:rPr>
              <w:instrText xml:space="preserve"> PAGEREF _Toc191907065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74359121" w14:textId="6BEA18F5"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6" w:history="1">
            <w:r w:rsidR="002842A5" w:rsidRPr="00963942">
              <w:rPr>
                <w:rStyle w:val="Hyperlink"/>
                <w:noProof/>
              </w:rPr>
              <w:t>3.2.1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Projektumfeld</w:t>
            </w:r>
            <w:r w:rsidR="002842A5">
              <w:rPr>
                <w:noProof/>
                <w:webHidden/>
              </w:rPr>
              <w:tab/>
            </w:r>
            <w:r w:rsidR="002842A5">
              <w:rPr>
                <w:noProof/>
                <w:webHidden/>
              </w:rPr>
              <w:fldChar w:fldCharType="begin"/>
            </w:r>
            <w:r w:rsidR="002842A5">
              <w:rPr>
                <w:noProof/>
                <w:webHidden/>
              </w:rPr>
              <w:instrText xml:space="preserve"> PAGEREF _Toc191907066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460D98BF" w14:textId="51BC6E0E"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7" w:history="1">
            <w:r w:rsidR="002842A5" w:rsidRPr="00963942">
              <w:rPr>
                <w:rStyle w:val="Hyperlink"/>
                <w:noProof/>
              </w:rPr>
              <w:t>3.2.2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Systemgrenzen &amp; Schnittstellen</w:t>
            </w:r>
            <w:r w:rsidR="002842A5">
              <w:rPr>
                <w:noProof/>
                <w:webHidden/>
              </w:rPr>
              <w:tab/>
            </w:r>
            <w:r w:rsidR="002842A5">
              <w:rPr>
                <w:noProof/>
                <w:webHidden/>
              </w:rPr>
              <w:fldChar w:fldCharType="begin"/>
            </w:r>
            <w:r w:rsidR="002842A5">
              <w:rPr>
                <w:noProof/>
                <w:webHidden/>
              </w:rPr>
              <w:instrText xml:space="preserve"> PAGEREF _Toc191907067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2A9B7AC" w14:textId="048FF3D1"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8" w:history="1">
            <w:r w:rsidR="002842A5" w:rsidRPr="00963942">
              <w:rPr>
                <w:rStyle w:val="Hyperlink"/>
                <w:noProof/>
                <w:lang w:val="en-US"/>
              </w:rPr>
              <w:t>3.2.3</w:t>
            </w:r>
            <w:r w:rsidR="002842A5">
              <w:rPr>
                <w:rFonts w:eastAsiaTheme="minorEastAsia" w:cstheme="minorBidi"/>
                <w:noProof/>
                <w:kern w:val="2"/>
                <w:position w:val="0"/>
                <w:szCs w:val="22"/>
                <w:lang w:eastAsia="de-CH"/>
                <w14:ligatures w14:val="standardContextual"/>
              </w:rPr>
              <w:tab/>
            </w:r>
            <w:r w:rsidR="002842A5" w:rsidRPr="00963942">
              <w:rPr>
                <w:rStyle w:val="Hyperlink"/>
                <w:noProof/>
                <w:lang w:val="en-US"/>
              </w:rPr>
              <w:t>Use Cases, Personas, User Stories</w:t>
            </w:r>
            <w:r w:rsidR="002842A5">
              <w:rPr>
                <w:noProof/>
                <w:webHidden/>
              </w:rPr>
              <w:tab/>
            </w:r>
            <w:r w:rsidR="002842A5">
              <w:rPr>
                <w:noProof/>
                <w:webHidden/>
              </w:rPr>
              <w:fldChar w:fldCharType="begin"/>
            </w:r>
            <w:r w:rsidR="002842A5">
              <w:rPr>
                <w:noProof/>
                <w:webHidden/>
              </w:rPr>
              <w:instrText xml:space="preserve"> PAGEREF _Toc191907068 \h </w:instrText>
            </w:r>
            <w:r w:rsidR="002842A5">
              <w:rPr>
                <w:noProof/>
                <w:webHidden/>
              </w:rPr>
            </w:r>
            <w:r w:rsidR="002842A5">
              <w:rPr>
                <w:noProof/>
                <w:webHidden/>
              </w:rPr>
              <w:fldChar w:fldCharType="separate"/>
            </w:r>
            <w:r w:rsidR="002A3139">
              <w:rPr>
                <w:noProof/>
                <w:webHidden/>
              </w:rPr>
              <w:t>27</w:t>
            </w:r>
            <w:r w:rsidR="002842A5">
              <w:rPr>
                <w:noProof/>
                <w:webHidden/>
              </w:rPr>
              <w:fldChar w:fldCharType="end"/>
            </w:r>
          </w:hyperlink>
        </w:p>
        <w:p w14:paraId="13F804A0" w14:textId="29A40FD8"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69" w:history="1">
            <w:r w:rsidR="002842A5" w:rsidRPr="00963942">
              <w:rPr>
                <w:rStyle w:val="Hyperlink"/>
                <w:noProof/>
              </w:rPr>
              <w:t>3.2.4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Anforderungsanalyse</w:t>
            </w:r>
            <w:r w:rsidR="002842A5">
              <w:rPr>
                <w:noProof/>
                <w:webHidden/>
              </w:rPr>
              <w:tab/>
            </w:r>
            <w:r w:rsidR="002842A5">
              <w:rPr>
                <w:noProof/>
                <w:webHidden/>
              </w:rPr>
              <w:fldChar w:fldCharType="begin"/>
            </w:r>
            <w:r w:rsidR="002842A5">
              <w:rPr>
                <w:noProof/>
                <w:webHidden/>
              </w:rPr>
              <w:instrText xml:space="preserve"> PAGEREF _Toc191907069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D61803" w14:textId="3037C436"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0" w:history="1">
            <w:r w:rsidR="002842A5" w:rsidRPr="00963942">
              <w:rPr>
                <w:rStyle w:val="Hyperlink"/>
                <w:noProof/>
              </w:rPr>
              <w:t>3.2.5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Programablaufplan</w:t>
            </w:r>
            <w:r w:rsidR="002842A5">
              <w:rPr>
                <w:noProof/>
                <w:webHidden/>
              </w:rPr>
              <w:tab/>
            </w:r>
            <w:r w:rsidR="002842A5">
              <w:rPr>
                <w:noProof/>
                <w:webHidden/>
              </w:rPr>
              <w:fldChar w:fldCharType="begin"/>
            </w:r>
            <w:r w:rsidR="002842A5">
              <w:rPr>
                <w:noProof/>
                <w:webHidden/>
              </w:rPr>
              <w:instrText xml:space="preserve"> PAGEREF _Toc191907070 \h </w:instrText>
            </w:r>
            <w:r w:rsidR="002842A5">
              <w:rPr>
                <w:noProof/>
                <w:webHidden/>
              </w:rPr>
            </w:r>
            <w:r w:rsidR="002842A5">
              <w:rPr>
                <w:noProof/>
                <w:webHidden/>
              </w:rPr>
              <w:fldChar w:fldCharType="separate"/>
            </w:r>
            <w:r w:rsidR="002A3139">
              <w:rPr>
                <w:noProof/>
                <w:webHidden/>
              </w:rPr>
              <w:t>28</w:t>
            </w:r>
            <w:r w:rsidR="002842A5">
              <w:rPr>
                <w:noProof/>
                <w:webHidden/>
              </w:rPr>
              <w:fldChar w:fldCharType="end"/>
            </w:r>
          </w:hyperlink>
        </w:p>
        <w:p w14:paraId="2C63F32C" w14:textId="50A96EED" w:rsidR="002842A5" w:rsidRDefault="005527EB">
          <w:pPr>
            <w:pStyle w:val="Verzeichnis2"/>
            <w:rPr>
              <w:rFonts w:eastAsiaTheme="minorEastAsia" w:cstheme="minorBidi"/>
              <w:noProof/>
              <w:kern w:val="2"/>
              <w:position w:val="0"/>
              <w:szCs w:val="22"/>
              <w:lang w:eastAsia="de-CH"/>
              <w14:ligatures w14:val="standardContextual"/>
            </w:rPr>
          </w:pPr>
          <w:hyperlink w:anchor="_Toc191907071" w:history="1">
            <w:r w:rsidR="002842A5" w:rsidRPr="00963942">
              <w:rPr>
                <w:rStyle w:val="Hyperlink"/>
                <w:noProof/>
              </w:rPr>
              <w:t>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Planen</w:t>
            </w:r>
            <w:r w:rsidR="002842A5">
              <w:rPr>
                <w:noProof/>
                <w:webHidden/>
              </w:rPr>
              <w:tab/>
            </w:r>
            <w:r w:rsidR="002842A5">
              <w:rPr>
                <w:noProof/>
                <w:webHidden/>
              </w:rPr>
              <w:fldChar w:fldCharType="begin"/>
            </w:r>
            <w:r w:rsidR="002842A5">
              <w:rPr>
                <w:noProof/>
                <w:webHidden/>
              </w:rPr>
              <w:instrText xml:space="preserve"> PAGEREF _Toc191907071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1174AEC9" w14:textId="27664902"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2" w:history="1">
            <w:r w:rsidR="002842A5" w:rsidRPr="00963942">
              <w:rPr>
                <w:rStyle w:val="Hyperlink"/>
                <w:noProof/>
              </w:rPr>
              <w:t>3.3.1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Testkonzept</w:t>
            </w:r>
            <w:r w:rsidR="002842A5">
              <w:rPr>
                <w:noProof/>
                <w:webHidden/>
              </w:rPr>
              <w:tab/>
            </w:r>
            <w:r w:rsidR="002842A5">
              <w:rPr>
                <w:noProof/>
                <w:webHidden/>
              </w:rPr>
              <w:fldChar w:fldCharType="begin"/>
            </w:r>
            <w:r w:rsidR="002842A5">
              <w:rPr>
                <w:noProof/>
                <w:webHidden/>
              </w:rPr>
              <w:instrText xml:space="preserve"> PAGEREF _Toc191907072 \h </w:instrText>
            </w:r>
            <w:r w:rsidR="002842A5">
              <w:rPr>
                <w:noProof/>
                <w:webHidden/>
              </w:rPr>
            </w:r>
            <w:r w:rsidR="002842A5">
              <w:rPr>
                <w:noProof/>
                <w:webHidden/>
              </w:rPr>
              <w:fldChar w:fldCharType="separate"/>
            </w:r>
            <w:r w:rsidR="002A3139">
              <w:rPr>
                <w:noProof/>
                <w:webHidden/>
              </w:rPr>
              <w:t>29</w:t>
            </w:r>
            <w:r w:rsidR="002842A5">
              <w:rPr>
                <w:noProof/>
                <w:webHidden/>
              </w:rPr>
              <w:fldChar w:fldCharType="end"/>
            </w:r>
          </w:hyperlink>
        </w:p>
        <w:p w14:paraId="446219A7" w14:textId="48B3FA09"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3" w:history="1">
            <w:r w:rsidR="002842A5" w:rsidRPr="00963942">
              <w:rPr>
                <w:rStyle w:val="Hyperlink"/>
                <w:noProof/>
              </w:rPr>
              <w:t>3.3.2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Testfälle</w:t>
            </w:r>
            <w:r w:rsidR="002842A5">
              <w:rPr>
                <w:noProof/>
                <w:webHidden/>
              </w:rPr>
              <w:tab/>
            </w:r>
            <w:r w:rsidR="002842A5">
              <w:rPr>
                <w:noProof/>
                <w:webHidden/>
              </w:rPr>
              <w:fldChar w:fldCharType="begin"/>
            </w:r>
            <w:r w:rsidR="002842A5">
              <w:rPr>
                <w:noProof/>
                <w:webHidden/>
              </w:rPr>
              <w:instrText xml:space="preserve"> PAGEREF _Toc191907073 \h </w:instrText>
            </w:r>
            <w:r w:rsidR="002842A5">
              <w:rPr>
                <w:noProof/>
                <w:webHidden/>
              </w:rPr>
            </w:r>
            <w:r w:rsidR="002842A5">
              <w:rPr>
                <w:noProof/>
                <w:webHidden/>
              </w:rPr>
              <w:fldChar w:fldCharType="separate"/>
            </w:r>
            <w:r w:rsidR="002A3139">
              <w:rPr>
                <w:noProof/>
                <w:webHidden/>
              </w:rPr>
              <w:t>30</w:t>
            </w:r>
            <w:r w:rsidR="002842A5">
              <w:rPr>
                <w:noProof/>
                <w:webHidden/>
              </w:rPr>
              <w:fldChar w:fldCharType="end"/>
            </w:r>
          </w:hyperlink>
        </w:p>
        <w:p w14:paraId="027F0432" w14:textId="0456C43D"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4" w:history="1">
            <w:r w:rsidR="002842A5" w:rsidRPr="00963942">
              <w:rPr>
                <w:rStyle w:val="Hyperlink"/>
                <w:noProof/>
              </w:rPr>
              <w:t>3.3.3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Verwendete Technologien</w:t>
            </w:r>
            <w:r w:rsidR="002842A5">
              <w:rPr>
                <w:noProof/>
                <w:webHidden/>
              </w:rPr>
              <w:tab/>
            </w:r>
            <w:r w:rsidR="002842A5">
              <w:rPr>
                <w:noProof/>
                <w:webHidden/>
              </w:rPr>
              <w:fldChar w:fldCharType="begin"/>
            </w:r>
            <w:r w:rsidR="002842A5">
              <w:rPr>
                <w:noProof/>
                <w:webHidden/>
              </w:rPr>
              <w:instrText xml:space="preserve"> PAGEREF _Toc191907074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5DD0B48D" w14:textId="6181ED04"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5" w:history="1">
            <w:r w:rsidR="002842A5" w:rsidRPr="00963942">
              <w:rPr>
                <w:rStyle w:val="Hyperlink"/>
                <w:noProof/>
              </w:rPr>
              <w:t>3.3.4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Weiteres</w:t>
            </w:r>
            <w:r w:rsidR="002842A5">
              <w:rPr>
                <w:noProof/>
                <w:webHidden/>
              </w:rPr>
              <w:tab/>
            </w:r>
            <w:r w:rsidR="002842A5">
              <w:rPr>
                <w:noProof/>
                <w:webHidden/>
              </w:rPr>
              <w:fldChar w:fldCharType="begin"/>
            </w:r>
            <w:r w:rsidR="002842A5">
              <w:rPr>
                <w:noProof/>
                <w:webHidden/>
              </w:rPr>
              <w:instrText xml:space="preserve"> PAGEREF _Toc191907075 \h </w:instrText>
            </w:r>
            <w:r w:rsidR="002842A5">
              <w:rPr>
                <w:noProof/>
                <w:webHidden/>
              </w:rPr>
            </w:r>
            <w:r w:rsidR="002842A5">
              <w:rPr>
                <w:noProof/>
                <w:webHidden/>
              </w:rPr>
              <w:fldChar w:fldCharType="separate"/>
            </w:r>
            <w:r w:rsidR="002A3139">
              <w:rPr>
                <w:noProof/>
                <w:webHidden/>
              </w:rPr>
              <w:t>31</w:t>
            </w:r>
            <w:r w:rsidR="002842A5">
              <w:rPr>
                <w:noProof/>
                <w:webHidden/>
              </w:rPr>
              <w:fldChar w:fldCharType="end"/>
            </w:r>
          </w:hyperlink>
        </w:p>
        <w:p w14:paraId="2AAB5C85" w14:textId="3F3C260F" w:rsidR="002842A5" w:rsidRDefault="005527EB">
          <w:pPr>
            <w:pStyle w:val="Verzeichnis2"/>
            <w:rPr>
              <w:rFonts w:eastAsiaTheme="minorEastAsia" w:cstheme="minorBidi"/>
              <w:noProof/>
              <w:kern w:val="2"/>
              <w:position w:val="0"/>
              <w:szCs w:val="22"/>
              <w:lang w:eastAsia="de-CH"/>
              <w14:ligatures w14:val="standardContextual"/>
            </w:rPr>
          </w:pPr>
          <w:hyperlink w:anchor="_Toc191907076" w:history="1">
            <w:r w:rsidR="002842A5" w:rsidRPr="00963942">
              <w:rPr>
                <w:rStyle w:val="Hyperlink"/>
                <w:noProof/>
              </w:rPr>
              <w:t>3.4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Entscheiden</w:t>
            </w:r>
            <w:r w:rsidR="002842A5">
              <w:rPr>
                <w:noProof/>
                <w:webHidden/>
              </w:rPr>
              <w:tab/>
            </w:r>
            <w:r w:rsidR="002842A5">
              <w:rPr>
                <w:noProof/>
                <w:webHidden/>
              </w:rPr>
              <w:fldChar w:fldCharType="begin"/>
            </w:r>
            <w:r w:rsidR="002842A5">
              <w:rPr>
                <w:noProof/>
                <w:webHidden/>
              </w:rPr>
              <w:instrText xml:space="preserve"> PAGEREF _Toc191907076 \h </w:instrText>
            </w:r>
            <w:r w:rsidR="002842A5">
              <w:rPr>
                <w:noProof/>
                <w:webHidden/>
              </w:rPr>
            </w:r>
            <w:r w:rsidR="002842A5">
              <w:rPr>
                <w:noProof/>
                <w:webHidden/>
              </w:rPr>
              <w:fldChar w:fldCharType="separate"/>
            </w:r>
            <w:r w:rsidR="002A3139">
              <w:rPr>
                <w:noProof/>
                <w:webHidden/>
              </w:rPr>
              <w:t>32</w:t>
            </w:r>
            <w:r w:rsidR="002842A5">
              <w:rPr>
                <w:noProof/>
                <w:webHidden/>
              </w:rPr>
              <w:fldChar w:fldCharType="end"/>
            </w:r>
          </w:hyperlink>
        </w:p>
        <w:p w14:paraId="0B0915E3" w14:textId="17B6DADB" w:rsidR="002842A5" w:rsidRDefault="005527EB">
          <w:pPr>
            <w:pStyle w:val="Verzeichnis2"/>
            <w:rPr>
              <w:rFonts w:eastAsiaTheme="minorEastAsia" w:cstheme="minorBidi"/>
              <w:noProof/>
              <w:kern w:val="2"/>
              <w:position w:val="0"/>
              <w:szCs w:val="22"/>
              <w:lang w:eastAsia="de-CH"/>
              <w14:ligatures w14:val="standardContextual"/>
            </w:rPr>
          </w:pPr>
          <w:hyperlink w:anchor="_Toc191907077" w:history="1">
            <w:r w:rsidR="002842A5" w:rsidRPr="00963942">
              <w:rPr>
                <w:rStyle w:val="Hyperlink"/>
                <w:noProof/>
              </w:rPr>
              <w:t>3.5</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Realisieren</w:t>
            </w:r>
            <w:r w:rsidR="002842A5">
              <w:rPr>
                <w:noProof/>
                <w:webHidden/>
              </w:rPr>
              <w:tab/>
            </w:r>
            <w:r w:rsidR="002842A5">
              <w:rPr>
                <w:noProof/>
                <w:webHidden/>
              </w:rPr>
              <w:fldChar w:fldCharType="begin"/>
            </w:r>
            <w:r w:rsidR="002842A5">
              <w:rPr>
                <w:noProof/>
                <w:webHidden/>
              </w:rPr>
              <w:instrText xml:space="preserve"> PAGEREF _Toc191907077 \h </w:instrText>
            </w:r>
            <w:r w:rsidR="002842A5">
              <w:rPr>
                <w:noProof/>
                <w:webHidden/>
              </w:rPr>
            </w:r>
            <w:r w:rsidR="002842A5">
              <w:rPr>
                <w:noProof/>
                <w:webHidden/>
              </w:rPr>
              <w:fldChar w:fldCharType="separate"/>
            </w:r>
            <w:r w:rsidR="002A3139">
              <w:rPr>
                <w:noProof/>
                <w:webHidden/>
              </w:rPr>
              <w:t>33</w:t>
            </w:r>
            <w:r w:rsidR="002842A5">
              <w:rPr>
                <w:noProof/>
                <w:webHidden/>
              </w:rPr>
              <w:fldChar w:fldCharType="end"/>
            </w:r>
          </w:hyperlink>
        </w:p>
        <w:p w14:paraId="76996873" w14:textId="028D7248" w:rsidR="002842A5" w:rsidRDefault="005527EB">
          <w:pPr>
            <w:pStyle w:val="Verzeichnis2"/>
            <w:rPr>
              <w:rFonts w:eastAsiaTheme="minorEastAsia" w:cstheme="minorBidi"/>
              <w:noProof/>
              <w:kern w:val="2"/>
              <w:position w:val="0"/>
              <w:szCs w:val="22"/>
              <w:lang w:eastAsia="de-CH"/>
              <w14:ligatures w14:val="standardContextual"/>
            </w:rPr>
          </w:pPr>
          <w:hyperlink w:anchor="_Toc191907078" w:history="1">
            <w:r w:rsidR="002842A5" w:rsidRPr="00963942">
              <w:rPr>
                <w:rStyle w:val="Hyperlink"/>
                <w:noProof/>
              </w:rPr>
              <w:t>3.6</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Kontrollieren</w:t>
            </w:r>
            <w:r w:rsidR="002842A5">
              <w:rPr>
                <w:noProof/>
                <w:webHidden/>
              </w:rPr>
              <w:tab/>
            </w:r>
            <w:r w:rsidR="002842A5">
              <w:rPr>
                <w:noProof/>
                <w:webHidden/>
              </w:rPr>
              <w:fldChar w:fldCharType="begin"/>
            </w:r>
            <w:r w:rsidR="002842A5">
              <w:rPr>
                <w:noProof/>
                <w:webHidden/>
              </w:rPr>
              <w:instrText xml:space="preserve"> PAGEREF _Toc191907078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7648EC73" w14:textId="687A45CC"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79" w:history="1">
            <w:r w:rsidR="002842A5" w:rsidRPr="00963942">
              <w:rPr>
                <w:rStyle w:val="Hyperlink"/>
                <w:noProof/>
              </w:rPr>
              <w:t>3.6.1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Testprotokoll [NUMMER]</w:t>
            </w:r>
            <w:r w:rsidR="002842A5">
              <w:rPr>
                <w:noProof/>
                <w:webHidden/>
              </w:rPr>
              <w:tab/>
            </w:r>
            <w:r w:rsidR="002842A5">
              <w:rPr>
                <w:noProof/>
                <w:webHidden/>
              </w:rPr>
              <w:fldChar w:fldCharType="begin"/>
            </w:r>
            <w:r w:rsidR="002842A5">
              <w:rPr>
                <w:noProof/>
                <w:webHidden/>
              </w:rPr>
              <w:instrText xml:space="preserve"> PAGEREF _Toc191907079 \h </w:instrText>
            </w:r>
            <w:r w:rsidR="002842A5">
              <w:rPr>
                <w:noProof/>
                <w:webHidden/>
              </w:rPr>
            </w:r>
            <w:r w:rsidR="002842A5">
              <w:rPr>
                <w:noProof/>
                <w:webHidden/>
              </w:rPr>
              <w:fldChar w:fldCharType="separate"/>
            </w:r>
            <w:r w:rsidR="002A3139">
              <w:rPr>
                <w:noProof/>
                <w:webHidden/>
              </w:rPr>
              <w:t>34</w:t>
            </w:r>
            <w:r w:rsidR="002842A5">
              <w:rPr>
                <w:noProof/>
                <w:webHidden/>
              </w:rPr>
              <w:fldChar w:fldCharType="end"/>
            </w:r>
          </w:hyperlink>
        </w:p>
        <w:p w14:paraId="66A3EE89" w14:textId="341A6851" w:rsidR="002842A5" w:rsidRDefault="005527EB">
          <w:pPr>
            <w:pStyle w:val="Verzeichnis2"/>
            <w:rPr>
              <w:rFonts w:eastAsiaTheme="minorEastAsia" w:cstheme="minorBidi"/>
              <w:noProof/>
              <w:kern w:val="2"/>
              <w:position w:val="0"/>
              <w:szCs w:val="22"/>
              <w:lang w:eastAsia="de-CH"/>
              <w14:ligatures w14:val="standardContextual"/>
            </w:rPr>
          </w:pPr>
          <w:hyperlink w:anchor="_Toc191907080" w:history="1">
            <w:r w:rsidR="002842A5" w:rsidRPr="00963942">
              <w:rPr>
                <w:rStyle w:val="Hyperlink"/>
                <w:noProof/>
              </w:rPr>
              <w:t>3.7</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Auswerten</w:t>
            </w:r>
            <w:r w:rsidR="002842A5">
              <w:rPr>
                <w:noProof/>
                <w:webHidden/>
              </w:rPr>
              <w:tab/>
            </w:r>
            <w:r w:rsidR="002842A5">
              <w:rPr>
                <w:noProof/>
                <w:webHidden/>
              </w:rPr>
              <w:fldChar w:fldCharType="begin"/>
            </w:r>
            <w:r w:rsidR="002842A5">
              <w:rPr>
                <w:noProof/>
                <w:webHidden/>
              </w:rPr>
              <w:instrText xml:space="preserve"> PAGEREF _Toc191907080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3A02FA3A" w14:textId="27CF584B"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81" w:history="1">
            <w:r w:rsidR="002842A5" w:rsidRPr="00963942">
              <w:rPr>
                <w:rStyle w:val="Hyperlink"/>
                <w:noProof/>
              </w:rPr>
              <w:t>3.7.1</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Technisches Fazit</w:t>
            </w:r>
            <w:r w:rsidR="002842A5">
              <w:rPr>
                <w:noProof/>
                <w:webHidden/>
              </w:rPr>
              <w:tab/>
            </w:r>
            <w:r w:rsidR="002842A5">
              <w:rPr>
                <w:noProof/>
                <w:webHidden/>
              </w:rPr>
              <w:fldChar w:fldCharType="begin"/>
            </w:r>
            <w:r w:rsidR="002842A5">
              <w:rPr>
                <w:noProof/>
                <w:webHidden/>
              </w:rPr>
              <w:instrText xml:space="preserve"> PAGEREF _Toc191907081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1F465199" w14:textId="7EA64E38"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82" w:history="1">
            <w:r w:rsidR="002842A5" w:rsidRPr="00963942">
              <w:rPr>
                <w:rStyle w:val="Hyperlink"/>
                <w:noProof/>
              </w:rPr>
              <w:t>3.7.2</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Zukunftsaussichten</w:t>
            </w:r>
            <w:r w:rsidR="002842A5">
              <w:rPr>
                <w:noProof/>
                <w:webHidden/>
              </w:rPr>
              <w:tab/>
            </w:r>
            <w:r w:rsidR="002842A5">
              <w:rPr>
                <w:noProof/>
                <w:webHidden/>
              </w:rPr>
              <w:fldChar w:fldCharType="begin"/>
            </w:r>
            <w:r w:rsidR="002842A5">
              <w:rPr>
                <w:noProof/>
                <w:webHidden/>
              </w:rPr>
              <w:instrText xml:space="preserve"> PAGEREF _Toc191907082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67B51BD8" w14:textId="099A9697"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83" w:history="1">
            <w:r w:rsidR="002842A5" w:rsidRPr="00963942">
              <w:rPr>
                <w:rStyle w:val="Hyperlink"/>
                <w:noProof/>
              </w:rPr>
              <w:t>3.7.3</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Selbstreflexion</w:t>
            </w:r>
            <w:r w:rsidR="002842A5">
              <w:rPr>
                <w:noProof/>
                <w:webHidden/>
              </w:rPr>
              <w:tab/>
            </w:r>
            <w:r w:rsidR="002842A5">
              <w:rPr>
                <w:noProof/>
                <w:webHidden/>
              </w:rPr>
              <w:fldChar w:fldCharType="begin"/>
            </w:r>
            <w:r w:rsidR="002842A5">
              <w:rPr>
                <w:noProof/>
                <w:webHidden/>
              </w:rPr>
              <w:instrText xml:space="preserve"> PAGEREF _Toc191907083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29FA0F54" w14:textId="4D7316CC" w:rsidR="002842A5" w:rsidRDefault="005527EB">
          <w:pPr>
            <w:pStyle w:val="Verzeichnis3"/>
            <w:tabs>
              <w:tab w:val="left" w:pos="1020"/>
            </w:tabs>
            <w:rPr>
              <w:rFonts w:eastAsiaTheme="minorEastAsia" w:cstheme="minorBidi"/>
              <w:noProof/>
              <w:kern w:val="2"/>
              <w:position w:val="0"/>
              <w:szCs w:val="22"/>
              <w:lang w:eastAsia="de-CH"/>
              <w14:ligatures w14:val="standardContextual"/>
            </w:rPr>
          </w:pPr>
          <w:hyperlink w:anchor="_Toc191907084" w:history="1">
            <w:r w:rsidR="002842A5" w:rsidRPr="00963942">
              <w:rPr>
                <w:rStyle w:val="Hyperlink"/>
                <w:noProof/>
              </w:rPr>
              <w:t>3.7.4</w:t>
            </w:r>
            <w:r w:rsidR="002842A5">
              <w:rPr>
                <w:rFonts w:eastAsiaTheme="minorEastAsia" w:cstheme="minorBidi"/>
                <w:noProof/>
                <w:kern w:val="2"/>
                <w:position w:val="0"/>
                <w:szCs w:val="22"/>
                <w:lang w:eastAsia="de-CH"/>
                <w14:ligatures w14:val="standardContextual"/>
              </w:rPr>
              <w:tab/>
            </w:r>
            <w:r w:rsidR="002842A5" w:rsidRPr="00963942">
              <w:rPr>
                <w:rStyle w:val="Hyperlink"/>
                <w:noProof/>
              </w:rPr>
              <w:t>Persönliches Fazit</w:t>
            </w:r>
            <w:r w:rsidR="002842A5">
              <w:rPr>
                <w:noProof/>
                <w:webHidden/>
              </w:rPr>
              <w:tab/>
            </w:r>
            <w:r w:rsidR="002842A5">
              <w:rPr>
                <w:noProof/>
                <w:webHidden/>
              </w:rPr>
              <w:fldChar w:fldCharType="begin"/>
            </w:r>
            <w:r w:rsidR="002842A5">
              <w:rPr>
                <w:noProof/>
                <w:webHidden/>
              </w:rPr>
              <w:instrText xml:space="preserve"> PAGEREF _Toc191907084 \h </w:instrText>
            </w:r>
            <w:r w:rsidR="002842A5">
              <w:rPr>
                <w:noProof/>
                <w:webHidden/>
              </w:rPr>
            </w:r>
            <w:r w:rsidR="002842A5">
              <w:rPr>
                <w:noProof/>
                <w:webHidden/>
              </w:rPr>
              <w:fldChar w:fldCharType="separate"/>
            </w:r>
            <w:r w:rsidR="002A3139">
              <w:rPr>
                <w:noProof/>
                <w:webHidden/>
              </w:rPr>
              <w:t>35</w:t>
            </w:r>
            <w:r w:rsidR="002842A5">
              <w:rPr>
                <w:noProof/>
                <w:webHidden/>
              </w:rPr>
              <w:fldChar w:fldCharType="end"/>
            </w:r>
          </w:hyperlink>
        </w:p>
        <w:p w14:paraId="792AC588" w14:textId="1C2B842F" w:rsidR="002842A5" w:rsidRDefault="005527EB">
          <w:pPr>
            <w:pStyle w:val="Verzeichnis1"/>
            <w:rPr>
              <w:rFonts w:eastAsiaTheme="minorEastAsia" w:cstheme="minorBidi"/>
              <w:bCs w:val="0"/>
              <w:kern w:val="2"/>
              <w:position w:val="0"/>
              <w:szCs w:val="22"/>
              <w:lang w:eastAsia="de-CH"/>
              <w14:ligatures w14:val="standardContextual"/>
            </w:rPr>
          </w:pPr>
          <w:hyperlink w:anchor="_Toc191907085" w:history="1">
            <w:r w:rsidR="002842A5" w:rsidRPr="00963942">
              <w:rPr>
                <w:rStyle w:val="Hyperlink"/>
              </w:rPr>
              <w:t>4</w:t>
            </w:r>
            <w:r w:rsidR="002842A5">
              <w:rPr>
                <w:rFonts w:eastAsiaTheme="minorEastAsia" w:cstheme="minorBidi"/>
                <w:bCs w:val="0"/>
                <w:kern w:val="2"/>
                <w:position w:val="0"/>
                <w:szCs w:val="22"/>
                <w:lang w:eastAsia="de-CH"/>
                <w14:ligatures w14:val="standardContextual"/>
              </w:rPr>
              <w:tab/>
            </w:r>
            <w:r w:rsidR="002842A5" w:rsidRPr="00963942">
              <w:rPr>
                <w:rStyle w:val="Hyperlink"/>
              </w:rPr>
              <w:t>Literaturverzeichnis</w:t>
            </w:r>
            <w:r w:rsidR="002842A5">
              <w:rPr>
                <w:webHidden/>
              </w:rPr>
              <w:tab/>
            </w:r>
            <w:r w:rsidR="002842A5">
              <w:rPr>
                <w:webHidden/>
              </w:rPr>
              <w:fldChar w:fldCharType="begin"/>
            </w:r>
            <w:r w:rsidR="002842A5">
              <w:rPr>
                <w:webHidden/>
              </w:rPr>
              <w:instrText xml:space="preserve"> PAGEREF _Toc191907085 \h </w:instrText>
            </w:r>
            <w:r w:rsidR="002842A5">
              <w:rPr>
                <w:webHidden/>
              </w:rPr>
            </w:r>
            <w:r w:rsidR="002842A5">
              <w:rPr>
                <w:webHidden/>
              </w:rPr>
              <w:fldChar w:fldCharType="separate"/>
            </w:r>
            <w:r w:rsidR="002A3139">
              <w:rPr>
                <w:webHidden/>
              </w:rPr>
              <w:t>36</w:t>
            </w:r>
            <w:r w:rsidR="002842A5">
              <w:rPr>
                <w:webHidden/>
              </w:rPr>
              <w:fldChar w:fldCharType="end"/>
            </w:r>
          </w:hyperlink>
        </w:p>
        <w:p w14:paraId="78E8DF33" w14:textId="1E005048" w:rsidR="002842A5" w:rsidRDefault="005527EB">
          <w:pPr>
            <w:pStyle w:val="Verzeichnis1"/>
            <w:rPr>
              <w:rFonts w:eastAsiaTheme="minorEastAsia" w:cstheme="minorBidi"/>
              <w:bCs w:val="0"/>
              <w:kern w:val="2"/>
              <w:position w:val="0"/>
              <w:szCs w:val="22"/>
              <w:lang w:eastAsia="de-CH"/>
              <w14:ligatures w14:val="standardContextual"/>
            </w:rPr>
          </w:pPr>
          <w:hyperlink w:anchor="_Toc191907086" w:history="1">
            <w:r w:rsidR="002842A5" w:rsidRPr="00963942">
              <w:rPr>
                <w:rStyle w:val="Hyperlink"/>
              </w:rPr>
              <w:t>5</w:t>
            </w:r>
            <w:r w:rsidR="002842A5">
              <w:rPr>
                <w:rFonts w:eastAsiaTheme="minorEastAsia" w:cstheme="minorBidi"/>
                <w:bCs w:val="0"/>
                <w:kern w:val="2"/>
                <w:position w:val="0"/>
                <w:szCs w:val="22"/>
                <w:lang w:eastAsia="de-CH"/>
                <w14:ligatures w14:val="standardContextual"/>
              </w:rPr>
              <w:tab/>
            </w:r>
            <w:r w:rsidR="002842A5" w:rsidRPr="00963942">
              <w:rPr>
                <w:rStyle w:val="Hyperlink"/>
              </w:rPr>
              <w:t>Abbildungsverzeichnis</w:t>
            </w:r>
            <w:r w:rsidR="002842A5">
              <w:rPr>
                <w:webHidden/>
              </w:rPr>
              <w:tab/>
            </w:r>
            <w:r w:rsidR="002842A5">
              <w:rPr>
                <w:webHidden/>
              </w:rPr>
              <w:fldChar w:fldCharType="begin"/>
            </w:r>
            <w:r w:rsidR="002842A5">
              <w:rPr>
                <w:webHidden/>
              </w:rPr>
              <w:instrText xml:space="preserve"> PAGEREF _Toc191907086 \h </w:instrText>
            </w:r>
            <w:r w:rsidR="002842A5">
              <w:rPr>
                <w:webHidden/>
              </w:rPr>
            </w:r>
            <w:r w:rsidR="002842A5">
              <w:rPr>
                <w:webHidden/>
              </w:rPr>
              <w:fldChar w:fldCharType="separate"/>
            </w:r>
            <w:r w:rsidR="002A3139">
              <w:rPr>
                <w:webHidden/>
              </w:rPr>
              <w:t>36</w:t>
            </w:r>
            <w:r w:rsidR="002842A5">
              <w:rPr>
                <w:webHidden/>
              </w:rPr>
              <w:fldChar w:fldCharType="end"/>
            </w:r>
          </w:hyperlink>
        </w:p>
        <w:p w14:paraId="18C79DD8" w14:textId="681FF64E" w:rsidR="002842A5" w:rsidRDefault="005527EB">
          <w:pPr>
            <w:pStyle w:val="Verzeichnis1"/>
            <w:rPr>
              <w:rFonts w:eastAsiaTheme="minorEastAsia" w:cstheme="minorBidi"/>
              <w:bCs w:val="0"/>
              <w:kern w:val="2"/>
              <w:position w:val="0"/>
              <w:szCs w:val="22"/>
              <w:lang w:eastAsia="de-CH"/>
              <w14:ligatures w14:val="standardContextual"/>
            </w:rPr>
          </w:pPr>
          <w:hyperlink w:anchor="_Toc191907087" w:history="1">
            <w:r w:rsidR="002842A5" w:rsidRPr="00963942">
              <w:rPr>
                <w:rStyle w:val="Hyperlink"/>
              </w:rPr>
              <w:t>6</w:t>
            </w:r>
            <w:r w:rsidR="002842A5">
              <w:rPr>
                <w:rFonts w:eastAsiaTheme="minorEastAsia" w:cstheme="minorBidi"/>
                <w:bCs w:val="0"/>
                <w:kern w:val="2"/>
                <w:position w:val="0"/>
                <w:szCs w:val="22"/>
                <w:lang w:eastAsia="de-CH"/>
                <w14:ligatures w14:val="standardContextual"/>
              </w:rPr>
              <w:tab/>
            </w:r>
            <w:r w:rsidR="002842A5" w:rsidRPr="00963942">
              <w:rPr>
                <w:rStyle w:val="Hyperlink"/>
              </w:rPr>
              <w:t>Tabellenverzeichnis</w:t>
            </w:r>
            <w:r w:rsidR="002842A5">
              <w:rPr>
                <w:webHidden/>
              </w:rPr>
              <w:tab/>
            </w:r>
            <w:r w:rsidR="002842A5">
              <w:rPr>
                <w:webHidden/>
              </w:rPr>
              <w:fldChar w:fldCharType="begin"/>
            </w:r>
            <w:r w:rsidR="002842A5">
              <w:rPr>
                <w:webHidden/>
              </w:rPr>
              <w:instrText xml:space="preserve"> PAGEREF _Toc191907087 \h </w:instrText>
            </w:r>
            <w:r w:rsidR="002842A5">
              <w:rPr>
                <w:webHidden/>
              </w:rPr>
            </w:r>
            <w:r w:rsidR="002842A5">
              <w:rPr>
                <w:webHidden/>
              </w:rPr>
              <w:fldChar w:fldCharType="separate"/>
            </w:r>
            <w:r w:rsidR="002A3139">
              <w:rPr>
                <w:webHidden/>
              </w:rPr>
              <w:t>36</w:t>
            </w:r>
            <w:r w:rsidR="002842A5">
              <w:rPr>
                <w:webHidden/>
              </w:rPr>
              <w:fldChar w:fldCharType="end"/>
            </w:r>
          </w:hyperlink>
        </w:p>
        <w:p w14:paraId="3CFF13C0" w14:textId="00B8F844" w:rsidR="002842A5" w:rsidRDefault="005527EB">
          <w:pPr>
            <w:pStyle w:val="Verzeichnis1"/>
            <w:rPr>
              <w:rFonts w:eastAsiaTheme="minorEastAsia" w:cstheme="minorBidi"/>
              <w:bCs w:val="0"/>
              <w:kern w:val="2"/>
              <w:position w:val="0"/>
              <w:szCs w:val="22"/>
              <w:lang w:eastAsia="de-CH"/>
              <w14:ligatures w14:val="standardContextual"/>
            </w:rPr>
          </w:pPr>
          <w:hyperlink w:anchor="_Toc191907088" w:history="1">
            <w:r w:rsidR="002842A5" w:rsidRPr="00963942">
              <w:rPr>
                <w:rStyle w:val="Hyperlink"/>
              </w:rPr>
              <w:t>7</w:t>
            </w:r>
            <w:r w:rsidR="002842A5">
              <w:rPr>
                <w:rFonts w:eastAsiaTheme="minorEastAsia" w:cstheme="minorBidi"/>
                <w:bCs w:val="0"/>
                <w:kern w:val="2"/>
                <w:position w:val="0"/>
                <w:szCs w:val="22"/>
                <w:lang w:eastAsia="de-CH"/>
                <w14:ligatures w14:val="standardContextual"/>
              </w:rPr>
              <w:tab/>
            </w:r>
            <w:r w:rsidR="002842A5" w:rsidRPr="00963942">
              <w:rPr>
                <w:rStyle w:val="Hyperlink"/>
              </w:rPr>
              <w:t>Codesnippetverzeichnis</w:t>
            </w:r>
            <w:r w:rsidR="002842A5">
              <w:rPr>
                <w:webHidden/>
              </w:rPr>
              <w:tab/>
            </w:r>
            <w:r w:rsidR="002842A5">
              <w:rPr>
                <w:webHidden/>
              </w:rPr>
              <w:fldChar w:fldCharType="begin"/>
            </w:r>
            <w:r w:rsidR="002842A5">
              <w:rPr>
                <w:webHidden/>
              </w:rPr>
              <w:instrText xml:space="preserve"> PAGEREF _Toc191907088 \h </w:instrText>
            </w:r>
            <w:r w:rsidR="002842A5">
              <w:rPr>
                <w:webHidden/>
              </w:rPr>
            </w:r>
            <w:r w:rsidR="002842A5">
              <w:rPr>
                <w:webHidden/>
              </w:rPr>
              <w:fldChar w:fldCharType="separate"/>
            </w:r>
            <w:r w:rsidR="002A3139">
              <w:rPr>
                <w:webHidden/>
              </w:rPr>
              <w:t>36</w:t>
            </w:r>
            <w:r w:rsidR="002842A5">
              <w:rPr>
                <w:webHidden/>
              </w:rPr>
              <w:fldChar w:fldCharType="end"/>
            </w:r>
          </w:hyperlink>
        </w:p>
        <w:p w14:paraId="20A59401" w14:textId="00BA6073" w:rsidR="002842A5" w:rsidRDefault="005527EB">
          <w:pPr>
            <w:pStyle w:val="Verzeichnis1"/>
            <w:rPr>
              <w:rFonts w:eastAsiaTheme="minorEastAsia" w:cstheme="minorBidi"/>
              <w:bCs w:val="0"/>
              <w:kern w:val="2"/>
              <w:position w:val="0"/>
              <w:szCs w:val="22"/>
              <w:lang w:eastAsia="de-CH"/>
              <w14:ligatures w14:val="standardContextual"/>
            </w:rPr>
          </w:pPr>
          <w:hyperlink w:anchor="_Toc191907089" w:history="1">
            <w:r w:rsidR="002842A5" w:rsidRPr="00963942">
              <w:rPr>
                <w:rStyle w:val="Hyperlink"/>
              </w:rPr>
              <w:t>8</w:t>
            </w:r>
            <w:r w:rsidR="002842A5">
              <w:rPr>
                <w:rFonts w:eastAsiaTheme="minorEastAsia" w:cstheme="minorBidi"/>
                <w:bCs w:val="0"/>
                <w:kern w:val="2"/>
                <w:position w:val="0"/>
                <w:szCs w:val="22"/>
                <w:lang w:eastAsia="de-CH"/>
                <w14:ligatures w14:val="standardContextual"/>
              </w:rPr>
              <w:tab/>
            </w:r>
            <w:r w:rsidR="002842A5" w:rsidRPr="00963942">
              <w:rPr>
                <w:rStyle w:val="Hyperlink"/>
              </w:rPr>
              <w:t>Glossar</w:t>
            </w:r>
            <w:r w:rsidR="002842A5">
              <w:rPr>
                <w:webHidden/>
              </w:rPr>
              <w:tab/>
            </w:r>
            <w:r w:rsidR="002842A5">
              <w:rPr>
                <w:webHidden/>
              </w:rPr>
              <w:fldChar w:fldCharType="begin"/>
            </w:r>
            <w:r w:rsidR="002842A5">
              <w:rPr>
                <w:webHidden/>
              </w:rPr>
              <w:instrText xml:space="preserve"> PAGEREF _Toc191907089 \h </w:instrText>
            </w:r>
            <w:r w:rsidR="002842A5">
              <w:rPr>
                <w:webHidden/>
              </w:rPr>
            </w:r>
            <w:r w:rsidR="002842A5">
              <w:rPr>
                <w:webHidden/>
              </w:rPr>
              <w:fldChar w:fldCharType="separate"/>
            </w:r>
            <w:r w:rsidR="002A3139">
              <w:rPr>
                <w:webHidden/>
              </w:rPr>
              <w:t>36</w:t>
            </w:r>
            <w:r w:rsidR="002842A5">
              <w:rPr>
                <w:webHidden/>
              </w:rPr>
              <w:fldChar w:fldCharType="end"/>
            </w:r>
          </w:hyperlink>
        </w:p>
        <w:p w14:paraId="0B2BA962" w14:textId="2FC897C1" w:rsidR="002842A5" w:rsidRDefault="005527EB">
          <w:pPr>
            <w:pStyle w:val="Verzeichnis1"/>
            <w:rPr>
              <w:rFonts w:eastAsiaTheme="minorEastAsia" w:cstheme="minorBidi"/>
              <w:bCs w:val="0"/>
              <w:kern w:val="2"/>
              <w:position w:val="0"/>
              <w:szCs w:val="22"/>
              <w:lang w:eastAsia="de-CH"/>
              <w14:ligatures w14:val="standardContextual"/>
            </w:rPr>
          </w:pPr>
          <w:hyperlink w:anchor="_Toc191907090" w:history="1">
            <w:r w:rsidR="002842A5" w:rsidRPr="00963942">
              <w:rPr>
                <w:rStyle w:val="Hyperlink"/>
              </w:rPr>
              <w:t>9</w:t>
            </w:r>
            <w:r w:rsidR="002842A5">
              <w:rPr>
                <w:rFonts w:eastAsiaTheme="minorEastAsia" w:cstheme="minorBidi"/>
                <w:bCs w:val="0"/>
                <w:kern w:val="2"/>
                <w:position w:val="0"/>
                <w:szCs w:val="22"/>
                <w:lang w:eastAsia="de-CH"/>
                <w14:ligatures w14:val="standardContextual"/>
              </w:rPr>
              <w:tab/>
            </w:r>
            <w:r w:rsidR="002842A5" w:rsidRPr="00963942">
              <w:rPr>
                <w:rStyle w:val="Hyperlink"/>
              </w:rPr>
              <w:t>Abkürzungsverzeichnis</w:t>
            </w:r>
            <w:r w:rsidR="002842A5">
              <w:rPr>
                <w:webHidden/>
              </w:rPr>
              <w:tab/>
            </w:r>
            <w:r w:rsidR="002842A5">
              <w:rPr>
                <w:webHidden/>
              </w:rPr>
              <w:fldChar w:fldCharType="begin"/>
            </w:r>
            <w:r w:rsidR="002842A5">
              <w:rPr>
                <w:webHidden/>
              </w:rPr>
              <w:instrText xml:space="preserve"> PAGEREF _Toc191907090 \h </w:instrText>
            </w:r>
            <w:r w:rsidR="002842A5">
              <w:rPr>
                <w:webHidden/>
              </w:rPr>
            </w:r>
            <w:r w:rsidR="002842A5">
              <w:rPr>
                <w:webHidden/>
              </w:rPr>
              <w:fldChar w:fldCharType="separate"/>
            </w:r>
            <w:r w:rsidR="002A3139">
              <w:rPr>
                <w:webHidden/>
              </w:rPr>
              <w:t>36</w:t>
            </w:r>
            <w:r w:rsidR="002842A5">
              <w:rPr>
                <w:webHidden/>
              </w:rPr>
              <w:fldChar w:fldCharType="end"/>
            </w:r>
          </w:hyperlink>
        </w:p>
        <w:p w14:paraId="250DBEDD" w14:textId="72464A5B" w:rsidR="002842A5" w:rsidRDefault="005527EB">
          <w:pPr>
            <w:pStyle w:val="Verzeichnis1"/>
            <w:rPr>
              <w:rFonts w:eastAsiaTheme="minorEastAsia" w:cstheme="minorBidi"/>
              <w:bCs w:val="0"/>
              <w:kern w:val="2"/>
              <w:position w:val="0"/>
              <w:szCs w:val="22"/>
              <w:lang w:eastAsia="de-CH"/>
              <w14:ligatures w14:val="standardContextual"/>
            </w:rPr>
          </w:pPr>
          <w:hyperlink w:anchor="_Toc191907091" w:history="1">
            <w:r w:rsidR="002842A5" w:rsidRPr="00963942">
              <w:rPr>
                <w:rStyle w:val="Hyperlink"/>
              </w:rPr>
              <w:t>10</w:t>
            </w:r>
            <w:r w:rsidR="002842A5">
              <w:rPr>
                <w:rFonts w:eastAsiaTheme="minorEastAsia" w:cstheme="minorBidi"/>
                <w:bCs w:val="0"/>
                <w:kern w:val="2"/>
                <w:position w:val="0"/>
                <w:szCs w:val="22"/>
                <w:lang w:eastAsia="de-CH"/>
                <w14:ligatures w14:val="standardContextual"/>
              </w:rPr>
              <w:tab/>
            </w:r>
            <w:r w:rsidR="002842A5" w:rsidRPr="00963942">
              <w:rPr>
                <w:rStyle w:val="Hyperlink"/>
              </w:rPr>
              <w:t>Selbstständigkeitserklärung</w:t>
            </w:r>
            <w:r w:rsidR="002842A5">
              <w:rPr>
                <w:webHidden/>
              </w:rPr>
              <w:tab/>
            </w:r>
            <w:r w:rsidR="002842A5">
              <w:rPr>
                <w:webHidden/>
              </w:rPr>
              <w:fldChar w:fldCharType="begin"/>
            </w:r>
            <w:r w:rsidR="002842A5">
              <w:rPr>
                <w:webHidden/>
              </w:rPr>
              <w:instrText xml:space="preserve"> PAGEREF _Toc191907091 \h </w:instrText>
            </w:r>
            <w:r w:rsidR="002842A5">
              <w:rPr>
                <w:webHidden/>
              </w:rPr>
            </w:r>
            <w:r w:rsidR="002842A5">
              <w:rPr>
                <w:webHidden/>
              </w:rPr>
              <w:fldChar w:fldCharType="separate"/>
            </w:r>
            <w:r w:rsidR="002A3139">
              <w:rPr>
                <w:webHidden/>
              </w:rPr>
              <w:t>36</w:t>
            </w:r>
            <w:r w:rsidR="002842A5">
              <w:rPr>
                <w:webHidden/>
              </w:rPr>
              <w:fldChar w:fldCharType="end"/>
            </w:r>
          </w:hyperlink>
        </w:p>
        <w:p w14:paraId="4B7B5200" w14:textId="749CA240" w:rsidR="002842A5" w:rsidRDefault="002842A5">
          <w:r>
            <w:rPr>
              <w:b/>
              <w:bCs/>
              <w:lang w:val="de-DE"/>
            </w:rPr>
            <w:fldChar w:fldCharType="end"/>
          </w:r>
        </w:p>
      </w:sdtContent>
    </w:sdt>
    <w:p w14:paraId="5A360719" w14:textId="77777777" w:rsidR="009F0D84" w:rsidRDefault="009F0D84" w:rsidP="009F0D84">
      <w:pPr>
        <w:rPr>
          <w:b/>
          <w:bCs/>
        </w:rPr>
      </w:pPr>
    </w:p>
    <w:p w14:paraId="65BB1E39" w14:textId="77777777" w:rsidR="009F0D84" w:rsidRDefault="009F0D84" w:rsidP="009F0D84">
      <w:pPr>
        <w:rPr>
          <w:b/>
          <w:bCs/>
        </w:rPr>
      </w:pPr>
      <w:r>
        <w:rPr>
          <w:b/>
          <w:bCs/>
        </w:rPr>
        <w:br w:type="page"/>
      </w:r>
    </w:p>
    <w:p w14:paraId="5683703C" w14:textId="77777777" w:rsidR="009F0D84" w:rsidRPr="009F0D84" w:rsidRDefault="009F0D84" w:rsidP="00E37EEE">
      <w:pPr>
        <w:pStyle w:val="Titel"/>
      </w:pPr>
      <w:r w:rsidRPr="009F0D84">
        <w:lastRenderedPageBreak/>
        <w:t>Darstellung</w:t>
      </w:r>
    </w:p>
    <w:p w14:paraId="0B758D7C" w14:textId="77777777" w:rsidR="009F0D84" w:rsidRDefault="009F0D84" w:rsidP="009F0D84">
      <w:r>
        <w:t>Im Dokument wird für die Einheitlichkeit die folgenden Standards verwendet:</w:t>
      </w:r>
    </w:p>
    <w:p w14:paraId="37C17FCD" w14:textId="77777777" w:rsidR="009F0D84" w:rsidRPr="00F7729B" w:rsidRDefault="009F0D84" w:rsidP="009F0D84"/>
    <w:p w14:paraId="1550A654" w14:textId="77777777" w:rsidR="009F0D84" w:rsidRDefault="009F0D84" w:rsidP="009F0D84">
      <w:pPr>
        <w:ind w:left="2160" w:hanging="2160"/>
      </w:pPr>
      <w:r>
        <w:t>Lorem Ipsum</w:t>
      </w:r>
      <w:r>
        <w:tab/>
        <w:t xml:space="preserve">Die Standardschrift des </w:t>
      </w:r>
      <w:r w:rsidRPr="00AC1049">
        <w:rPr>
          <w:u w:val="single"/>
        </w:rPr>
        <w:t>PSI</w:t>
      </w:r>
      <w:r>
        <w:t xml:space="preserve"> (Calibri) ohne spezielle Formatierung wird für selbstverfasste Texte verwendet.</w:t>
      </w:r>
    </w:p>
    <w:p w14:paraId="5209A999" w14:textId="3CFDF381" w:rsidR="009F0D84" w:rsidRPr="00F64BB9" w:rsidRDefault="00F64BB9" w:rsidP="009F0D84">
      <w:pPr>
        <w:rPr>
          <w:iCs/>
        </w:rPr>
      </w:pPr>
      <w:r w:rsidRPr="00F64BB9">
        <w:rPr>
          <w:iCs/>
        </w:rPr>
        <w:t>«Lorem Ipsu</w:t>
      </w:r>
      <w:r w:rsidR="009F0D84" w:rsidRPr="00F64BB9">
        <w:rPr>
          <w:iCs/>
        </w:rPr>
        <w:t>m</w:t>
      </w:r>
      <w:r w:rsidRPr="00F64BB9">
        <w:rPr>
          <w:iCs/>
        </w:rPr>
        <w:t>»</w:t>
      </w:r>
      <w:r w:rsidR="009F0D84">
        <w:rPr>
          <w:i/>
          <w:iCs/>
        </w:rPr>
        <w:tab/>
      </w:r>
      <w:r>
        <w:rPr>
          <w:iCs/>
        </w:rPr>
        <w:t>Zitate werden mit «» gekennzeichnet.</w:t>
      </w:r>
    </w:p>
    <w:p w14:paraId="57BC3E8D" w14:textId="77777777" w:rsidR="009F0D84" w:rsidRDefault="009F0D84" w:rsidP="009F0D84">
      <w:pPr>
        <w:rPr>
          <w:b/>
        </w:rPr>
      </w:pPr>
      <w:r>
        <w:rPr>
          <w:b/>
          <w:bCs/>
        </w:rPr>
        <w:t>Lorem Ipsum</w:t>
      </w:r>
      <w:r>
        <w:tab/>
      </w:r>
      <w:r>
        <w:tab/>
      </w:r>
      <w:r w:rsidRPr="0004342E">
        <w:rPr>
          <w:b/>
        </w:rPr>
        <w:t>Fett markierte</w:t>
      </w:r>
      <w:r>
        <w:rPr>
          <w:b/>
        </w:rPr>
        <w:t>r Text hat besondere Wichtigkeit</w:t>
      </w:r>
      <w:r w:rsidRPr="0004342E">
        <w:rPr>
          <w:b/>
        </w:rPr>
        <w:t>.</w:t>
      </w:r>
    </w:p>
    <w:p w14:paraId="088A7401" w14:textId="730169D9" w:rsidR="005D3F30" w:rsidRPr="005D3F30" w:rsidRDefault="005D3F30" w:rsidP="009F0D84">
      <w:r w:rsidRPr="005D3F30">
        <w:rPr>
          <w:u w:val="thick"/>
        </w:rPr>
        <w:t>Lorem Ipsum</w:t>
      </w:r>
      <w:r>
        <w:tab/>
      </w:r>
      <w:r>
        <w:tab/>
        <w:t>Dick unterstrichene Wörter kennzeichnen einen Eintrag im Glossar</w:t>
      </w:r>
    </w:p>
    <w:p w14:paraId="6BB89D9B" w14:textId="7E8918BF" w:rsidR="009F0D84" w:rsidRDefault="009F0D84" w:rsidP="009F0D84">
      <w:pPr>
        <w:ind w:left="2160" w:hanging="2160"/>
      </w:pPr>
      <w:r w:rsidRPr="005D3F30">
        <w:rPr>
          <w:u w:val="single"/>
        </w:rPr>
        <w:t>Lorem Ipsum</w:t>
      </w:r>
      <w:r>
        <w:tab/>
        <w:t xml:space="preserve">Unterstrichene Wörter </w:t>
      </w:r>
      <w:r w:rsidR="00337F21">
        <w:t xml:space="preserve">kennzeichnen Links. </w:t>
      </w:r>
    </w:p>
    <w:p w14:paraId="24834337" w14:textId="77777777" w:rsidR="009F0D84" w:rsidRPr="006E3BDA" w:rsidRDefault="009F0D84" w:rsidP="009F0D84">
      <w:pPr>
        <w:ind w:left="2160" w:hanging="2160"/>
      </w:pPr>
      <w:r>
        <w:rPr>
          <w:shd w:val="clear" w:color="auto" w:fill="000000" w:themeFill="text1"/>
        </w:rPr>
        <w:t>Lorem Ipsum</w:t>
      </w:r>
      <w:r>
        <w:tab/>
        <w:t>Weisser Text auf schwarzem Grund kennzeichnet Code, resp. Codeausschnitte.</w:t>
      </w:r>
    </w:p>
    <w:p w14:paraId="5AB64ADA" w14:textId="77777777" w:rsidR="009F0D84" w:rsidRDefault="009F0D84" w:rsidP="009F0D84"/>
    <w:p w14:paraId="1E627E0A" w14:textId="77777777" w:rsidR="009F0D84" w:rsidRDefault="009F0D84" w:rsidP="009F0D84">
      <w:pPr>
        <w:pStyle w:val="Beschriftung"/>
        <w:keepNext/>
      </w:pPr>
      <w:bookmarkStart w:id="0" w:name="_Toc152957304"/>
      <w:r>
        <w:rPr>
          <w:noProof/>
        </w:rPr>
        <w:drawing>
          <wp:inline distT="0" distB="0" distL="0" distR="0" wp14:anchorId="617FA67F" wp14:editId="7923446E">
            <wp:extent cx="646219" cy="399665"/>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bookmarkEnd w:id="0"/>
    </w:p>
    <w:p w14:paraId="438A0E3D" w14:textId="2783B66E" w:rsidR="009F0D84" w:rsidRPr="00E74A17" w:rsidRDefault="009F0D84" w:rsidP="009F0D84">
      <w:pPr>
        <w:pStyle w:val="Beschriftung"/>
      </w:pPr>
      <w:bookmarkStart w:id="1" w:name="_Toc191906088"/>
      <w:r>
        <w:t xml:space="preserve">Abbildung </w:t>
      </w:r>
      <w:fldSimple w:instr=" SEQ Abbildung \* ARABIC ">
        <w:r w:rsidR="00316E60">
          <w:rPr>
            <w:noProof/>
          </w:rPr>
          <w:t>1</w:t>
        </w:r>
      </w:fldSimple>
      <w:r>
        <w:t xml:space="preserve"> – Beispiel Abbildung</w:t>
      </w:r>
      <w:bookmarkEnd w:id="1"/>
    </w:p>
    <w:p w14:paraId="22511460" w14:textId="77777777" w:rsidR="009F0D84" w:rsidRPr="008B6CA9" w:rsidRDefault="009F0D84" w:rsidP="009F0D84">
      <w:pPr>
        <w:keepNext/>
        <w:shd w:val="clear" w:color="auto" w:fill="272822"/>
        <w:spacing w:line="285" w:lineRule="atLeast"/>
        <w:rPr>
          <w:rFonts w:ascii="Consolas" w:hAnsi="Consolas"/>
          <w:color w:val="F8F8F2"/>
          <w:sz w:val="21"/>
          <w:szCs w:val="21"/>
          <w:lang w:eastAsia="de-CH"/>
        </w:rPr>
      </w:pPr>
      <w:r w:rsidRPr="009675B9">
        <w:rPr>
          <w:rFonts w:ascii="Consolas" w:hAnsi="Consolas"/>
          <w:color w:val="F8F8F2"/>
          <w:sz w:val="21"/>
          <w:szCs w:val="21"/>
          <w:lang w:eastAsia="de-CH"/>
        </w:rPr>
        <w:t>QClipboard *clipboard = QApplication::clipboard();</w:t>
      </w:r>
    </w:p>
    <w:p w14:paraId="1B877507" w14:textId="3BD40457" w:rsidR="009F0D84" w:rsidRPr="008B6CA9" w:rsidRDefault="009F0D84" w:rsidP="009F0D84">
      <w:pPr>
        <w:pStyle w:val="Beschriftung"/>
      </w:pPr>
      <w:bookmarkStart w:id="2" w:name="_Toc191906041"/>
      <w:r>
        <w:t xml:space="preserve">Codesnippet </w:t>
      </w:r>
      <w:fldSimple w:instr=" SEQ Code_Abschnitt \* ARABIC ">
        <w:r w:rsidR="002A3139">
          <w:rPr>
            <w:noProof/>
          </w:rPr>
          <w:t>1</w:t>
        </w:r>
      </w:fldSimple>
      <w:r>
        <w:t xml:space="preserve"> - Beispiel Code</w:t>
      </w:r>
      <w:bookmarkEnd w:id="2"/>
    </w:p>
    <w:tbl>
      <w:tblPr>
        <w:tblStyle w:val="PSITabelle1"/>
        <w:tblW w:w="0" w:type="auto"/>
        <w:tblLook w:val="04A0" w:firstRow="1" w:lastRow="0" w:firstColumn="1" w:lastColumn="0" w:noHBand="0" w:noVBand="1"/>
      </w:tblPr>
      <w:tblGrid>
        <w:gridCol w:w="4513"/>
        <w:gridCol w:w="4513"/>
      </w:tblGrid>
      <w:tr w:rsidR="009F0D84" w14:paraId="64B5D78A" w14:textId="77777777" w:rsidTr="007D2B5D">
        <w:trPr>
          <w:cnfStyle w:val="100000000000" w:firstRow="1" w:lastRow="0" w:firstColumn="0" w:lastColumn="0" w:oddVBand="0" w:evenVBand="0" w:oddHBand="0" w:evenHBand="0" w:firstRowFirstColumn="0" w:firstRowLastColumn="0" w:lastRowFirstColumn="0" w:lastRowLastColumn="0"/>
        </w:trPr>
        <w:tc>
          <w:tcPr>
            <w:tcW w:w="4535" w:type="dxa"/>
          </w:tcPr>
          <w:p w14:paraId="36A15254" w14:textId="77777777" w:rsidR="009F0D84" w:rsidRPr="002E1395" w:rsidRDefault="009F0D84" w:rsidP="007D2B5D">
            <w:pPr>
              <w:rPr>
                <w:sz w:val="20"/>
                <w:szCs w:val="18"/>
              </w:rPr>
            </w:pPr>
            <w:r w:rsidRPr="002E1395">
              <w:rPr>
                <w:sz w:val="20"/>
                <w:szCs w:val="18"/>
              </w:rPr>
              <w:t>Definition</w:t>
            </w:r>
          </w:p>
        </w:tc>
        <w:tc>
          <w:tcPr>
            <w:tcW w:w="4535" w:type="dxa"/>
          </w:tcPr>
          <w:p w14:paraId="65E0309D" w14:textId="77777777" w:rsidR="009F0D84" w:rsidRPr="002E1395" w:rsidRDefault="009F0D84" w:rsidP="007D2B5D">
            <w:pPr>
              <w:rPr>
                <w:sz w:val="20"/>
                <w:szCs w:val="18"/>
              </w:rPr>
            </w:pPr>
            <w:r w:rsidRPr="002E1395">
              <w:rPr>
                <w:sz w:val="20"/>
                <w:szCs w:val="18"/>
              </w:rPr>
              <w:t>Wert</w:t>
            </w:r>
          </w:p>
        </w:tc>
      </w:tr>
      <w:tr w:rsidR="009F0D84" w14:paraId="27113206" w14:textId="77777777" w:rsidTr="007D2B5D">
        <w:tc>
          <w:tcPr>
            <w:tcW w:w="4535" w:type="dxa"/>
          </w:tcPr>
          <w:p w14:paraId="2F1AC78A" w14:textId="77777777" w:rsidR="009F0D84" w:rsidRPr="002E1395" w:rsidRDefault="009F0D84" w:rsidP="007D2B5D">
            <w:pPr>
              <w:rPr>
                <w:sz w:val="20"/>
                <w:szCs w:val="18"/>
              </w:rPr>
            </w:pPr>
            <w:r w:rsidRPr="002E1395">
              <w:rPr>
                <w:sz w:val="20"/>
                <w:szCs w:val="18"/>
              </w:rPr>
              <w:t>A</w:t>
            </w:r>
          </w:p>
        </w:tc>
        <w:tc>
          <w:tcPr>
            <w:tcW w:w="4535" w:type="dxa"/>
          </w:tcPr>
          <w:p w14:paraId="3165BD05" w14:textId="77777777" w:rsidR="009F0D84" w:rsidRPr="002E1395" w:rsidRDefault="009F0D84" w:rsidP="00893B8B">
            <w:pPr>
              <w:keepNext/>
              <w:rPr>
                <w:sz w:val="20"/>
                <w:szCs w:val="18"/>
              </w:rPr>
            </w:pPr>
            <w:r w:rsidRPr="002E1395">
              <w:rPr>
                <w:sz w:val="20"/>
                <w:szCs w:val="18"/>
              </w:rPr>
              <w:t>b</w:t>
            </w:r>
          </w:p>
        </w:tc>
      </w:tr>
    </w:tbl>
    <w:p w14:paraId="4B045074" w14:textId="41DD82F9" w:rsidR="00893B8B" w:rsidRDefault="00893B8B">
      <w:pPr>
        <w:pStyle w:val="Beschriftung"/>
      </w:pPr>
      <w:r>
        <w:t xml:space="preserve">Tabelle </w:t>
      </w:r>
      <w:fldSimple w:instr=" SEQ Tabelle \* ARABIC ">
        <w:r w:rsidR="00996A1D">
          <w:rPr>
            <w:noProof/>
          </w:rPr>
          <w:t>4</w:t>
        </w:r>
      </w:fldSimple>
      <w:r>
        <w:t>: Beispieltabelle</w:t>
      </w:r>
    </w:p>
    <w:p w14:paraId="22E0170E" w14:textId="77777777" w:rsidR="009F0D84" w:rsidRPr="003363DD" w:rsidRDefault="009F0D84" w:rsidP="009F0D84">
      <w:r w:rsidRPr="003363DD">
        <w:br w:type="page"/>
      </w:r>
    </w:p>
    <w:p w14:paraId="09E13BDF" w14:textId="77777777" w:rsidR="009F0D84" w:rsidRPr="003363DD" w:rsidRDefault="009F0D84" w:rsidP="00E37EEE">
      <w:pPr>
        <w:pStyle w:val="berschrift1nummeriert"/>
      </w:pPr>
      <w:bookmarkStart w:id="3" w:name="_Toc191907039"/>
      <w:r w:rsidRPr="003363DD">
        <w:lastRenderedPageBreak/>
        <w:t>Teil 1 – Umfeld und Ablauf</w:t>
      </w:r>
      <w:bookmarkEnd w:id="3"/>
    </w:p>
    <w:p w14:paraId="20C28DF0" w14:textId="77777777" w:rsidR="009F0D84" w:rsidRPr="003363DD" w:rsidRDefault="009F0D84" w:rsidP="00E37EEE">
      <w:pPr>
        <w:pStyle w:val="berschrift2nummeriert"/>
      </w:pPr>
      <w:bookmarkStart w:id="4" w:name="_Toc191907040"/>
      <w:r w:rsidRPr="003363DD">
        <w:t>Aufgabenstellung</w:t>
      </w:r>
      <w:bookmarkEnd w:id="4"/>
    </w:p>
    <w:p w14:paraId="62CC054E" w14:textId="77777777" w:rsidR="009F0D84" w:rsidRDefault="009F0D84" w:rsidP="00E37EEE">
      <w:pPr>
        <w:pStyle w:val="berschrift3nummeriert"/>
      </w:pPr>
      <w:bookmarkStart w:id="5" w:name="_Toc191907041"/>
      <w:r w:rsidRPr="003363DD">
        <w:t>Titel</w:t>
      </w:r>
      <w:bookmarkEnd w:id="5"/>
    </w:p>
    <w:p w14:paraId="06548843" w14:textId="08757673" w:rsidR="009F0D84" w:rsidRPr="001476A1" w:rsidRDefault="00893B8B" w:rsidP="009F0D84">
      <w:r w:rsidRPr="00893B8B">
        <w:t>Inventurskript zum Abgleich von installierter Hardware mit einer zentralen Datenbank (inventory.psi.ch)</w:t>
      </w:r>
    </w:p>
    <w:p w14:paraId="73FC28F6" w14:textId="77777777" w:rsidR="009F0D84" w:rsidRDefault="009F0D84" w:rsidP="00E37EEE">
      <w:pPr>
        <w:pStyle w:val="berschrift3nummeriert"/>
      </w:pPr>
      <w:bookmarkStart w:id="6" w:name="_Toc191907042"/>
      <w:r w:rsidRPr="003363DD">
        <w:t>Ausgangs</w:t>
      </w:r>
      <w:r>
        <w:t>situation</w:t>
      </w:r>
      <w:bookmarkEnd w:id="6"/>
    </w:p>
    <w:p w14:paraId="61403927" w14:textId="77777777" w:rsidR="00893B8B" w:rsidRDefault="00893B8B" w:rsidP="00893B8B">
      <w:r>
        <w:t>Die in unseren Anlagen (SLS und SwissFEL) vorhandenen Serversysteme besitzen ein Wartungsinterface. Dieses Wartungsinterface (iLO von HPE) ist ein eigener Rechner im Rechner und stellt, externen Systemen, die Möglichkeit zur Verfügung auf Hardwareebene über Netzwerk Wartungsaufgaben (Installation, Fehlerdiagnosen und Inventur) durchzuführen. Um einen Überblick über die bestehenden Anlagen zu haben und Änderungen an den Serversysteme schnell erfassen zu können, benötigen wir ein Tool welches aus allen Servern die wichtigen Adressierungnummern (MAC Adressen) und die Seriennummern der Hauptkomponeten (Mainboard) ausliest und ein Reporting erstellt. Dieses Script muss in Powershell geschrieben werden, weil hier herstellerseitig eine Bibliothek zur Auslese der benötigten Parameter schon vorhanden ist.</w:t>
      </w:r>
    </w:p>
    <w:p w14:paraId="4C803786" w14:textId="77777777" w:rsidR="00893B8B" w:rsidRDefault="00893B8B" w:rsidP="00893B8B"/>
    <w:p w14:paraId="77DD87E6" w14:textId="77777777" w:rsidR="00893B8B" w:rsidRDefault="00893B8B" w:rsidP="00893B8B">
      <w:r>
        <w:t>Zur Ermittlung der gültigen Zielsysteme soll anhand von Suchstrings die für die Anlage gültigen Systeme aus dem Inventory (Web basierter Datenbankdienst) ermittelt und abgefragt werden.</w:t>
      </w:r>
    </w:p>
    <w:p w14:paraId="2BBC4F2B" w14:textId="08B370A1" w:rsidR="009F0D84" w:rsidRDefault="00893B8B" w:rsidP="00893B8B">
      <w:r>
        <w:t>Die abgefragten Serversysteme und ermittelten Daten sollen dann mit den erfassten Daten im Inventory basismässig verglichen werden.</w:t>
      </w:r>
    </w:p>
    <w:p w14:paraId="7235EA60" w14:textId="77777777" w:rsidR="009F0D84" w:rsidRPr="001476A1" w:rsidRDefault="009F0D84" w:rsidP="009F0D84"/>
    <w:p w14:paraId="196D6933" w14:textId="77777777" w:rsidR="009F0D84" w:rsidRDefault="009F0D84" w:rsidP="00E37EEE">
      <w:pPr>
        <w:pStyle w:val="berschrift3nummeriert"/>
      </w:pPr>
      <w:bookmarkStart w:id="7" w:name="_Toc191907043"/>
      <w:r w:rsidRPr="003363DD">
        <w:t>Detaillierte Aufgabenstellung</w:t>
      </w:r>
      <w:bookmarkEnd w:id="7"/>
    </w:p>
    <w:p w14:paraId="38897A01" w14:textId="77777777" w:rsidR="00035E98" w:rsidRDefault="00035E98" w:rsidP="00035E98">
      <w:r>
        <w:t>Die Hauptaufgaben ist das Erstellen eine Powershellskripts, dass mit Informationen aus der Inventorydatenbank (Webservice) oder der Implementierung einer Offlineversion Inventurdaten erfasst.</w:t>
      </w:r>
    </w:p>
    <w:p w14:paraId="0DBD1C3C" w14:textId="77777777" w:rsidR="00035E98" w:rsidRDefault="00035E98" w:rsidP="00035E98"/>
    <w:p w14:paraId="0D1A5474" w14:textId="77777777" w:rsidR="00035E98" w:rsidRDefault="00035E98" w:rsidP="00035E98">
      <w:r>
        <w:t>Die Verbindung zum Inventory soll dazu verwendet werden die, nach der Namenskonvention eingetragenen Serversysteme zu finden und ein Abgleich der vorhandenen Seriennummern und MAC Adressen zu machen. Der Report enthält dann die Unterschiede zum Inventory . Um das System für den Anwender transparent zu machen sollen die Zwischenschritte in Dateien zwischengespeichert werden, sodass man auch ohne den Webzugriff auf das Inventory arbeiten könnte. In einer frei wählbaren Konfigurationsdatei werden die Suchstrings spezifiziert nach denen gesucht werden kann.</w:t>
      </w:r>
    </w:p>
    <w:p w14:paraId="5ADE7B9C" w14:textId="77777777" w:rsidR="00035E98" w:rsidRDefault="00035E98" w:rsidP="00035E98"/>
    <w:p w14:paraId="4626A2AF" w14:textId="77777777" w:rsidR="00035E98" w:rsidRDefault="00035E98" w:rsidP="00035E98">
      <w:r>
        <w:t>Die Ergebnisse werden tabellarisch in einer Datei gespeichert um sie kontrollieren zu können. Der automatsche Update ist nicht wünschenswert, da hier zu viele Details sonst implementiert werden müssten.</w:t>
      </w:r>
    </w:p>
    <w:p w14:paraId="533BE46C" w14:textId="77777777" w:rsidR="00035E98" w:rsidRDefault="00035E98" w:rsidP="00035E98"/>
    <w:p w14:paraId="0CD2D26F" w14:textId="0EDFAA71" w:rsidR="00035E98" w:rsidRDefault="00035E98">
      <w:pPr>
        <w:spacing w:line="280" w:lineRule="atLeast"/>
      </w:pPr>
      <w:r>
        <w:br w:type="page"/>
      </w:r>
    </w:p>
    <w:p w14:paraId="3BB6DCB3" w14:textId="2438E64A" w:rsidR="00035E98" w:rsidRPr="00035E98" w:rsidRDefault="00035E98" w:rsidP="00035E98">
      <w:pPr>
        <w:rPr>
          <w:b/>
        </w:rPr>
      </w:pPr>
      <w:r w:rsidRPr="00035E98">
        <w:rPr>
          <w:b/>
        </w:rPr>
        <w:lastRenderedPageBreak/>
        <w:t>Anforderungen:</w:t>
      </w:r>
    </w:p>
    <w:p w14:paraId="713D9438" w14:textId="77777777" w:rsidR="00035E98" w:rsidRDefault="00035E98" w:rsidP="00035E98">
      <w:r>
        <w:t>a. Hilfe</w:t>
      </w:r>
    </w:p>
    <w:p w14:paraId="626C1656" w14:textId="77777777" w:rsidR="00035E98" w:rsidRDefault="00035E98" w:rsidP="00035E98">
      <w:pPr>
        <w:ind w:firstLine="709"/>
      </w:pPr>
      <w:r>
        <w:t>• Anzeigen einer Hilfeseite mit Parametern bei</w:t>
      </w:r>
    </w:p>
    <w:p w14:paraId="67A1D3F5" w14:textId="77777777" w:rsidR="00035E98" w:rsidRDefault="00035E98" w:rsidP="00035E98">
      <w:pPr>
        <w:ind w:left="1418"/>
      </w:pPr>
      <w:r>
        <w:t>i. Anforderung(--help ; -h ; /?; PowerShell help command [Benutzerführungsstil Windows/Unix] )</w:t>
      </w:r>
    </w:p>
    <w:p w14:paraId="464D3B5D" w14:textId="77777777" w:rsidR="00035E98" w:rsidRDefault="00035E98" w:rsidP="00035E98">
      <w:pPr>
        <w:ind w:left="1418"/>
      </w:pPr>
      <w:r>
        <w:t>ii. Bei fehlerhaften Parametern wird die Hilfeseite angezeigt und die Fehler zusätzlich beschrieben</w:t>
      </w:r>
    </w:p>
    <w:p w14:paraId="1BEB4511" w14:textId="77777777" w:rsidR="00035E98" w:rsidRDefault="00035E98" w:rsidP="00035E98">
      <w:pPr>
        <w:ind w:left="709" w:firstLine="709"/>
      </w:pPr>
      <w:r>
        <w:t>iii. Bei Fehlern in den Konfigurationsdateien wird der Pfad und das Problem signalisiert und die Hilfe angezeigt.</w:t>
      </w:r>
    </w:p>
    <w:p w14:paraId="2BC54E55" w14:textId="77777777" w:rsidR="00035E98" w:rsidRDefault="00035E98" w:rsidP="00035E98">
      <w:pPr>
        <w:ind w:left="709" w:firstLine="709"/>
      </w:pPr>
      <w:r>
        <w:t>iv. Die Hilfeseite wird bei den Anforderung angezeigt, als Hilfe für den Benutzer.</w:t>
      </w:r>
    </w:p>
    <w:p w14:paraId="4B5ACC59" w14:textId="77777777" w:rsidR="00035E98" w:rsidRDefault="00035E98" w:rsidP="00035E98">
      <w:r>
        <w:t>b. Initialisierung</w:t>
      </w:r>
    </w:p>
    <w:p w14:paraId="755E5862" w14:textId="77777777" w:rsidR="00035E98" w:rsidRDefault="00035E98" w:rsidP="00035E98">
      <w:pPr>
        <w:ind w:left="709"/>
      </w:pPr>
      <w:r>
        <w:t>• Die Bibliotheksversionen (während der Entwicklung und bei der Ausführung) sollen verglichen werden. Nur wenn die Versionen unterschiedlich sind, taucht ein Hinweis dazu auf.</w:t>
      </w:r>
    </w:p>
    <w:p w14:paraId="3F719094" w14:textId="77777777" w:rsidR="00035E98" w:rsidRDefault="00035E98" w:rsidP="00035E98">
      <w:pPr>
        <w:ind w:left="709"/>
      </w:pPr>
      <w:r>
        <w:t>• Es sollen Konfigurationsdateien in JSON initialisiert werden können. Es gibt 2 Arten davon:</w:t>
      </w:r>
    </w:p>
    <w:p w14:paraId="02C443AE" w14:textId="77777777" w:rsidR="00035E98" w:rsidRDefault="00035E98" w:rsidP="00035E98">
      <w:pPr>
        <w:ind w:left="709" w:firstLine="709"/>
      </w:pPr>
      <w:r>
        <w:t>i. Eine vorgegebene Datei mit einer Standardkonfiguration.</w:t>
      </w:r>
    </w:p>
    <w:p w14:paraId="3E650962" w14:textId="77777777" w:rsidR="00035E98" w:rsidRDefault="00035E98" w:rsidP="00035E98">
      <w:pPr>
        <w:ind w:left="1418"/>
      </w:pPr>
      <w:r>
        <w:t>ii. Eine Leere Konfigurationsdatei, wo die Parameter vom Benutzer selbst eingefüllt werden müssen.</w:t>
      </w:r>
    </w:p>
    <w:p w14:paraId="4525BDA9" w14:textId="77777777" w:rsidR="00035E98" w:rsidRDefault="00035E98" w:rsidP="00035E98">
      <w:pPr>
        <w:ind w:left="709"/>
      </w:pPr>
      <w:r>
        <w:t>• Parameter ohne einer Konfigurationsdatei sollen nur über die Kommandozeile weitergegeben werden können. Welche Parameter das sind muss der Kandidat entscheiden.</w:t>
      </w:r>
    </w:p>
    <w:p w14:paraId="53E9CAB2" w14:textId="77777777" w:rsidR="00035E98" w:rsidRDefault="00035E98" w:rsidP="00035E98">
      <w:r>
        <w:t>c. Weitere Konfigurationsparameter des PowershellsKripts</w:t>
      </w:r>
    </w:p>
    <w:p w14:paraId="4B11E162" w14:textId="77777777" w:rsidR="00035E98" w:rsidRDefault="00035E98" w:rsidP="00035E98">
      <w:pPr>
        <w:ind w:firstLine="709"/>
      </w:pPr>
      <w:r>
        <w:t>• Logparameter</w:t>
      </w:r>
    </w:p>
    <w:p w14:paraId="08005AD3" w14:textId="77777777" w:rsidR="00035E98" w:rsidRDefault="00035E98" w:rsidP="00035E98">
      <w:pPr>
        <w:ind w:left="709" w:firstLine="709"/>
      </w:pPr>
      <w:r>
        <w:t>i. Ein und Ausschaltung der Logfunktion</w:t>
      </w:r>
    </w:p>
    <w:p w14:paraId="10A90B8D" w14:textId="77777777" w:rsidR="00035E98" w:rsidRDefault="00035E98" w:rsidP="00035E98">
      <w:pPr>
        <w:ind w:left="1418"/>
      </w:pPr>
      <w:r>
        <w:t>ii. Level des Detailgrades (z.B: Alarmwerte 1-10, Warnwerte 11-20, Infowerte 21-30)</w:t>
      </w:r>
    </w:p>
    <w:p w14:paraId="402CCADB" w14:textId="77777777" w:rsidR="00035E98" w:rsidRDefault="00035E98" w:rsidP="00035E98">
      <w:pPr>
        <w:ind w:left="709" w:firstLine="709"/>
      </w:pPr>
      <w:r>
        <w:t>iii. Zieldatei in die die Loginformationen geschrieben werden müssen</w:t>
      </w:r>
    </w:p>
    <w:p w14:paraId="116F1AF6" w14:textId="77777777" w:rsidR="00035E98" w:rsidRDefault="00035E98" w:rsidP="00035E98">
      <w:pPr>
        <w:ind w:firstLine="709"/>
      </w:pPr>
      <w:r>
        <w:t>• Verbindungsparameter</w:t>
      </w:r>
    </w:p>
    <w:p w14:paraId="6E6A1C51" w14:textId="77777777" w:rsidR="00035E98" w:rsidRDefault="00035E98" w:rsidP="00035E98">
      <w:pPr>
        <w:ind w:left="1418"/>
      </w:pPr>
      <w:r>
        <w:t>i. Suchstrings zur Datenbanksuche mit Feldangabe zur Remote-Management Host Abfrage</w:t>
      </w:r>
    </w:p>
    <w:p w14:paraId="77CD3E2B" w14:textId="77777777" w:rsidR="00035E98" w:rsidRDefault="00035E98" w:rsidP="00035E98">
      <w:pPr>
        <w:ind w:left="1418"/>
      </w:pPr>
      <w:r>
        <w:t>ii. Direkte Hostnamen des / der Zielsysteme (Standalone-Lösung zur Vorinventarisierung)</w:t>
      </w:r>
    </w:p>
    <w:p w14:paraId="17D6E372" w14:textId="77777777" w:rsidR="00035E98" w:rsidRDefault="00035E98" w:rsidP="00035E98">
      <w:pPr>
        <w:ind w:left="709" w:firstLine="709"/>
      </w:pPr>
      <w:r>
        <w:t>iii. Dateipfad zur Konfiguration</w:t>
      </w:r>
    </w:p>
    <w:p w14:paraId="29E04E94" w14:textId="77777777" w:rsidR="00035E98" w:rsidRDefault="00035E98" w:rsidP="00035E98">
      <w:pPr>
        <w:ind w:firstLine="709"/>
      </w:pPr>
      <w:r>
        <w:t>• Dateiparameter</w:t>
      </w:r>
    </w:p>
    <w:p w14:paraId="1D334628" w14:textId="77777777" w:rsidR="00035E98" w:rsidRDefault="00035E98" w:rsidP="00035E98">
      <w:pPr>
        <w:ind w:left="709" w:firstLine="709"/>
      </w:pPr>
      <w:r>
        <w:t>i. Ziel der Report-Datei</w:t>
      </w:r>
    </w:p>
    <w:p w14:paraId="53171D75" w14:textId="77777777" w:rsidR="00035E98" w:rsidRDefault="00035E98" w:rsidP="00035E98">
      <w:pPr>
        <w:ind w:left="709" w:firstLine="709"/>
      </w:pPr>
      <w:r>
        <w:t>ii. Suchpfade für Dateien</w:t>
      </w:r>
    </w:p>
    <w:p w14:paraId="38D202CC" w14:textId="77777777" w:rsidR="00035E98" w:rsidRDefault="00035E98" w:rsidP="00035E98">
      <w:pPr>
        <w:ind w:firstLine="709"/>
      </w:pPr>
      <w:r>
        <w:t>• Abfrageparameter</w:t>
      </w:r>
    </w:p>
    <w:p w14:paraId="6BC21829" w14:textId="77777777" w:rsidR="00035E98" w:rsidRDefault="00035E98" w:rsidP="00035E98">
      <w:pPr>
        <w:ind w:left="709" w:firstLine="709"/>
      </w:pPr>
      <w:r>
        <w:t>i. Pingtest: soll ausschaltbar sein</w:t>
      </w:r>
    </w:p>
    <w:p w14:paraId="1025C4C0" w14:textId="77777777" w:rsidR="00035E98" w:rsidRDefault="00035E98" w:rsidP="00035E98">
      <w:pPr>
        <w:ind w:left="1418"/>
      </w:pPr>
      <w:r>
        <w:t>ii. Seriennummern: das Speichern (CSV-Dateien) von Seriennummern muss ausschaltbar sein</w:t>
      </w:r>
    </w:p>
    <w:p w14:paraId="13F9A3F0" w14:textId="77777777" w:rsidR="00035E98" w:rsidRDefault="00035E98" w:rsidP="00035E98">
      <w:pPr>
        <w:ind w:left="1418"/>
      </w:pPr>
      <w:r>
        <w:t>iii. Macadressen: das Speichern (CSV-Dateien) von Macadressen muss ausschaltbar sein</w:t>
      </w:r>
    </w:p>
    <w:p w14:paraId="6B12EBC7" w14:textId="77777777" w:rsidR="00035E98" w:rsidRDefault="00035E98" w:rsidP="00035E98">
      <w:r>
        <w:t>d. Ausführen einer Verbindungskontrolle und Problemlösung</w:t>
      </w:r>
    </w:p>
    <w:p w14:paraId="4FEC16F8" w14:textId="77777777" w:rsidR="00035E98" w:rsidRDefault="00035E98" w:rsidP="00035E98">
      <w:pPr>
        <w:ind w:firstLine="709"/>
      </w:pPr>
      <w:r>
        <w:t>• Einfacher Ping zur Sicherstellung der Erreichbarkeit</w:t>
      </w:r>
    </w:p>
    <w:p w14:paraId="2F3A14AB" w14:textId="3ED730E7" w:rsidR="00035E98" w:rsidRDefault="00035E98" w:rsidP="00035E98">
      <w:pPr>
        <w:ind w:firstLine="709"/>
      </w:pPr>
      <w:r>
        <w:t>• Erstellung von Script-Messages mit Zeitstempeln</w:t>
      </w:r>
    </w:p>
    <w:p w14:paraId="62379F2A" w14:textId="77777777" w:rsidR="00035E98" w:rsidRDefault="00035E98" w:rsidP="00035E98">
      <w:pPr>
        <w:ind w:firstLine="709"/>
      </w:pPr>
      <w:r>
        <w:t>• Erstellung eines Logfiles zur Diagnose (TXT Format) des Laufzeitverhaltens</w:t>
      </w:r>
    </w:p>
    <w:p w14:paraId="0AE1ED32" w14:textId="77777777" w:rsidR="00035E98" w:rsidRDefault="00035E98" w:rsidP="00035E98">
      <w:r>
        <w:t>e. Auslese der Parameter</w:t>
      </w:r>
    </w:p>
    <w:p w14:paraId="18554FF6" w14:textId="77777777" w:rsidR="00035E98" w:rsidRDefault="00035E98" w:rsidP="00035E98">
      <w:pPr>
        <w:ind w:firstLine="709"/>
      </w:pPr>
      <w:r>
        <w:t>• Verbindungsaufbau mit Nutzerinformationen auf dem Bildschirm</w:t>
      </w:r>
    </w:p>
    <w:p w14:paraId="1BE95E12" w14:textId="77777777" w:rsidR="00035E98" w:rsidRDefault="00035E98" w:rsidP="00035E98">
      <w:pPr>
        <w:ind w:firstLine="709"/>
      </w:pPr>
      <w:r>
        <w:t>• Weiteres schreiben des Logfiles zur Diagnose (TXT Format/log)</w:t>
      </w:r>
    </w:p>
    <w:p w14:paraId="62CA99E0" w14:textId="77777777" w:rsidR="00035E98" w:rsidRDefault="00035E98" w:rsidP="00035E98">
      <w:pPr>
        <w:ind w:firstLine="709"/>
      </w:pPr>
      <w:r>
        <w:t>• Erstellung eines Reportfiles (JSON Format)</w:t>
      </w:r>
    </w:p>
    <w:p w14:paraId="117E0F34" w14:textId="77777777" w:rsidR="00035E98" w:rsidRDefault="00035E98" w:rsidP="00035E98">
      <w:pPr>
        <w:ind w:left="709"/>
      </w:pPr>
      <w:r>
        <w:lastRenderedPageBreak/>
        <w:t>• Nutzinformationen (Hostname + ausgelesene Seriennummer + Anzahl an Netzwerkinterfaces) in einem Excel importfähigen Format (CSV Format)</w:t>
      </w:r>
    </w:p>
    <w:p w14:paraId="2C19F5CA" w14:textId="77777777" w:rsidR="00035E98" w:rsidRDefault="00035E98" w:rsidP="00035E98">
      <w:r>
        <w:t>f. Tests : Der Kandidat muss für das Testen des Tools Laufzeittests erstellen. Folgende Serversysteme sollen dabei getestet werden:</w:t>
      </w:r>
    </w:p>
    <w:p w14:paraId="7AF70D30" w14:textId="77777777" w:rsidR="00035E98" w:rsidRDefault="00035E98" w:rsidP="00035E98">
      <w:pPr>
        <w:ind w:firstLine="709"/>
      </w:pPr>
      <w:r>
        <w:t>• Laufzeittest mit den Serversystemen DL380 Gen8/Gen9/Gen10/Gen11</w:t>
      </w:r>
    </w:p>
    <w:p w14:paraId="72C1DD3A" w14:textId="77777777" w:rsidR="00035E98" w:rsidRDefault="00035E98" w:rsidP="00035E98">
      <w:pPr>
        <w:ind w:firstLine="709"/>
      </w:pPr>
      <w:r>
        <w:t>• Laufzeittest mit DL20 Gen10 als nicht Standartsystem</w:t>
      </w:r>
    </w:p>
    <w:p w14:paraId="1250DE67" w14:textId="77777777" w:rsidR="00035E98" w:rsidRDefault="00035E98" w:rsidP="00035E98">
      <w:r>
        <w:t>g. Prozessoptimierung</w:t>
      </w:r>
    </w:p>
    <w:p w14:paraId="4370D149" w14:textId="77777777" w:rsidR="00035E98" w:rsidRDefault="00035E98" w:rsidP="00035E98">
      <w:pPr>
        <w:ind w:left="709"/>
      </w:pPr>
      <w:r>
        <w:t>• Anpassung der zur Inventarisierung notwendigen Schlüsselbegriffe, diese müssen vom Kandidaten bestimmt werden</w:t>
      </w:r>
    </w:p>
    <w:p w14:paraId="5A19BC61" w14:textId="77777777" w:rsidR="00035E98" w:rsidRDefault="00035E98" w:rsidP="00035E98">
      <w:pPr>
        <w:ind w:left="709"/>
      </w:pPr>
      <w:r>
        <w:t>• Optimierung der Datenstruktur in den Exportdateien zum Abgleich der Datenbankinformationen (Inventory). Diese ist vom Kandidaten durchzuführen.</w:t>
      </w:r>
    </w:p>
    <w:p w14:paraId="285CAD6E" w14:textId="77777777" w:rsidR="00035E98" w:rsidRDefault="00035E98" w:rsidP="00035E98"/>
    <w:p w14:paraId="067626C9" w14:textId="77777777" w:rsidR="00035E98" w:rsidRPr="008E3971" w:rsidRDefault="00035E98" w:rsidP="00035E98">
      <w:pPr>
        <w:rPr>
          <w:b/>
        </w:rPr>
      </w:pPr>
      <w:r w:rsidRPr="008E3971">
        <w:rPr>
          <w:b/>
        </w:rPr>
        <w:t>Anwendungsbeispiele:</w:t>
      </w:r>
    </w:p>
    <w:p w14:paraId="7DBAADFB" w14:textId="77777777" w:rsidR="00035E98" w:rsidRDefault="00035E98" w:rsidP="00035E98">
      <w:r>
        <w:t>a. lokale Anwendung ohne Datenbankanbindung (Hardwareverantwortliche Person oder Administrator)</w:t>
      </w:r>
    </w:p>
    <w:p w14:paraId="7DB16287" w14:textId="77777777" w:rsidR="00035E98" w:rsidRDefault="00035E98" w:rsidP="00035E98">
      <w:r>
        <w:t>Das zu erstellende Skript wird mit den werkseitig (HPE) vordefinierten Parametern (Hostname, User und einem Kennwort z.B. mit Barcode/QR Code Scanner eingelesen[nicht Teil der IPA]) konfiguriert um Inventardaten aus einem einzelnen Rechnern automatisiert auszulesen</w:t>
      </w:r>
    </w:p>
    <w:p w14:paraId="191DC810" w14:textId="77777777" w:rsidR="00035E98" w:rsidRDefault="00035E98" w:rsidP="00035E98">
      <w:r>
        <w:t>b. wöchentlicher automatische Ausführung (Administrator)</w:t>
      </w:r>
    </w:p>
    <w:p w14:paraId="2690BA66" w14:textId="77777777" w:rsidR="00035E98" w:rsidRDefault="00035E98" w:rsidP="00035E98">
      <w:r>
        <w:t>Das zu erstellende Skript liest seine Konfiguration ein und sucht in der Inventurdatenbank nach den installierten Servern (Namenkonvention). Das Resultat dieser Suche ( Servern in einem Beschleuniger) enthält unter anderem die Hostname des Managmentinterfaces welches zur Inventur abgefragt werden kann. Die gespeicherten Daten ermöglichen eine Rückverfolgung der eingesetzten Hardware in den abgefragten Servern.</w:t>
      </w:r>
    </w:p>
    <w:p w14:paraId="194B9175" w14:textId="77777777" w:rsidR="00035E98" w:rsidRDefault="00035E98" w:rsidP="00035E98"/>
    <w:p w14:paraId="0317E40A" w14:textId="77777777" w:rsidR="00035E98" w:rsidRPr="008E3971" w:rsidRDefault="00035E98" w:rsidP="00035E98">
      <w:pPr>
        <w:rPr>
          <w:b/>
        </w:rPr>
      </w:pPr>
      <w:r w:rsidRPr="008E3971">
        <w:rPr>
          <w:b/>
        </w:rPr>
        <w:t>Personengruppe die diese Skript anwenden:</w:t>
      </w:r>
    </w:p>
    <w:p w14:paraId="4693FF64" w14:textId="77777777" w:rsidR="00035E98" w:rsidRDefault="00035E98" w:rsidP="00035E98">
      <w:r>
        <w:t>Das zu erstellende Skript wird nur von den Administratoren der Kontrollgruppe und von dem Verantwortlichen für die Beschleunigerhardware gebraucht und benutzt. Es wird gebraucht um die manuelle Erfassung zu automatisieren und um Änderungen, die in unseren Anlagen durch Piketteinsätze durchgeführt werden besser Nachvollziehen zu können.</w:t>
      </w:r>
    </w:p>
    <w:p w14:paraId="36B97C2B" w14:textId="77777777" w:rsidR="00035E98" w:rsidRDefault="00035E98" w:rsidP="00035E98"/>
    <w:p w14:paraId="04DD4A20" w14:textId="77777777" w:rsidR="00035E98" w:rsidRPr="008E3971" w:rsidRDefault="00035E98" w:rsidP="00035E98">
      <w:pPr>
        <w:rPr>
          <w:b/>
        </w:rPr>
      </w:pPr>
      <w:r w:rsidRPr="008E3971">
        <w:rPr>
          <w:b/>
        </w:rPr>
        <w:t>weitere Datenverarbeitung [nicht Teil der IPA]</w:t>
      </w:r>
    </w:p>
    <w:p w14:paraId="3871728F" w14:textId="77777777" w:rsidR="00035E98" w:rsidRDefault="00035E98" w:rsidP="00035E98">
      <w:r>
        <w:t>a) das Powershellskript hat einen neuen Rechner ausgelesen:</w:t>
      </w:r>
    </w:p>
    <w:p w14:paraId="7344B5FB" w14:textId="77777777" w:rsidR="00035E98" w:rsidRDefault="00035E98" w:rsidP="00035E98">
      <w:r>
        <w:t>Die erfassten Daten können per Importfunktion in die Datenbank übernommen werden.</w:t>
      </w:r>
    </w:p>
    <w:p w14:paraId="2E065CD0" w14:textId="77777777" w:rsidR="00035E98" w:rsidRDefault="00035E98" w:rsidP="00035E98">
      <w:r>
        <w:t>b) es wurde eine Änderung am Wochenende im Pikettdienst vorgenommen:</w:t>
      </w:r>
    </w:p>
    <w:p w14:paraId="45237081" w14:textId="77777777" w:rsidR="00035E98" w:rsidRDefault="00035E98" w:rsidP="00035E98">
      <w:r>
        <w:t>man sucht anhand des Datums die benötigen Logfiles und überprüft die Hardwareänderung und ob die Informationen mit dem Lager übereinstimmen.</w:t>
      </w:r>
    </w:p>
    <w:p w14:paraId="7B9FCFA3" w14:textId="77777777" w:rsidR="00035E98" w:rsidRDefault="00035E98" w:rsidP="00035E98">
      <w:r>
        <w:t>c) Änderungsnachverfolgung von grösseren Umbauarbeiten:</w:t>
      </w:r>
    </w:p>
    <w:p w14:paraId="1DB5E3ED" w14:textId="3CEDAB0F" w:rsidR="009F0D84" w:rsidRDefault="00035E98" w:rsidP="00035E98">
      <w:r>
        <w:t>hier kann durch Abgleich von Serienummern und MAC Adressen die exakte Position im Server und auch im Netzwerk nachvollzogen werden.</w:t>
      </w:r>
    </w:p>
    <w:p w14:paraId="55B914C9" w14:textId="31D7C887" w:rsidR="008E3971" w:rsidRDefault="008E3971">
      <w:pPr>
        <w:spacing w:line="280" w:lineRule="atLeast"/>
      </w:pPr>
      <w:r>
        <w:br w:type="page"/>
      </w:r>
    </w:p>
    <w:p w14:paraId="65F5C5B9" w14:textId="77777777" w:rsidR="009F0D84" w:rsidRDefault="009F0D84" w:rsidP="00E37EEE">
      <w:pPr>
        <w:pStyle w:val="berschrift3nummeriert"/>
      </w:pPr>
      <w:bookmarkStart w:id="8" w:name="_Toc191907044"/>
      <w:r w:rsidRPr="003363DD">
        <w:lastRenderedPageBreak/>
        <w:t>Mittel und Methoden</w:t>
      </w:r>
      <w:bookmarkEnd w:id="8"/>
    </w:p>
    <w:p w14:paraId="17D8E419" w14:textId="77777777" w:rsidR="008E3971" w:rsidRDefault="008E3971" w:rsidP="008E3971">
      <w:r>
        <w:t>Software:</w:t>
      </w:r>
    </w:p>
    <w:p w14:paraId="46330E4D" w14:textId="77777777" w:rsidR="008E3971" w:rsidRDefault="008E3971" w:rsidP="001B37FC">
      <w:pPr>
        <w:pStyle w:val="Listenabsatz"/>
        <w:numPr>
          <w:ilvl w:val="0"/>
          <w:numId w:val="15"/>
        </w:numPr>
      </w:pPr>
      <w:r>
        <w:t>Powershell</w:t>
      </w:r>
    </w:p>
    <w:p w14:paraId="587578CC" w14:textId="62648AF0" w:rsidR="008E3971" w:rsidRDefault="008E3971" w:rsidP="001B37FC">
      <w:pPr>
        <w:pStyle w:val="Listenabsatz"/>
        <w:numPr>
          <w:ilvl w:val="0"/>
          <w:numId w:val="15"/>
        </w:numPr>
      </w:pPr>
      <w:r>
        <w:t>HPEiLOCmdlets</w:t>
      </w:r>
    </w:p>
    <w:p w14:paraId="2DA81EA0" w14:textId="77777777" w:rsidR="008E3971" w:rsidRDefault="008E3971" w:rsidP="008E3971">
      <w:r>
        <w:t>Hardware:</w:t>
      </w:r>
    </w:p>
    <w:p w14:paraId="1088D533" w14:textId="77777777" w:rsidR="008E3971" w:rsidRDefault="008E3971" w:rsidP="001B37FC">
      <w:pPr>
        <w:pStyle w:val="Listenabsatz"/>
        <w:numPr>
          <w:ilvl w:val="0"/>
          <w:numId w:val="15"/>
        </w:numPr>
      </w:pPr>
      <w:r>
        <w:t>4 Server HPE DL380 Gen8/9/10/11</w:t>
      </w:r>
    </w:p>
    <w:p w14:paraId="44E24EBE" w14:textId="470E741A" w:rsidR="008E3971" w:rsidRDefault="008E3971" w:rsidP="001B37FC">
      <w:pPr>
        <w:pStyle w:val="Listenabsatz"/>
        <w:numPr>
          <w:ilvl w:val="0"/>
          <w:numId w:val="15"/>
        </w:numPr>
      </w:pPr>
      <w:r>
        <w:t>1 Server HPE DL20 Gen10</w:t>
      </w:r>
    </w:p>
    <w:p w14:paraId="38F3AF88" w14:textId="77777777" w:rsidR="008E3971" w:rsidRDefault="008E3971" w:rsidP="008E3971">
      <w:r>
        <w:t>Services:</w:t>
      </w:r>
    </w:p>
    <w:p w14:paraId="2A2D73D4" w14:textId="77777777" w:rsidR="008E3971" w:rsidRDefault="008E3971" w:rsidP="001B37FC">
      <w:pPr>
        <w:pStyle w:val="Listenabsatz"/>
        <w:numPr>
          <w:ilvl w:val="0"/>
          <w:numId w:val="15"/>
        </w:numPr>
      </w:pPr>
      <w:r>
        <w:t>inventory - Datenbank /Webzugriff</w:t>
      </w:r>
    </w:p>
    <w:p w14:paraId="1B28EECF" w14:textId="73D414C3" w:rsidR="009F0D84" w:rsidRPr="001476A1" w:rsidRDefault="008E3971" w:rsidP="001B37FC">
      <w:pPr>
        <w:pStyle w:val="Listenabsatz"/>
        <w:numPr>
          <w:ilvl w:val="0"/>
          <w:numId w:val="15"/>
        </w:numPr>
      </w:pPr>
      <w:r>
        <w:t>git Repository (intern oder extern)</w:t>
      </w:r>
    </w:p>
    <w:p w14:paraId="0C5E290F" w14:textId="77777777" w:rsidR="009F0D84" w:rsidRDefault="009F0D84" w:rsidP="00E37EEE">
      <w:pPr>
        <w:pStyle w:val="berschrift3nummeriert"/>
      </w:pPr>
      <w:bookmarkStart w:id="9" w:name="_Toc191907045"/>
      <w:r w:rsidRPr="003363DD">
        <w:t>Vorkenntnisse</w:t>
      </w:r>
      <w:bookmarkEnd w:id="9"/>
    </w:p>
    <w:p w14:paraId="07EDDCAE" w14:textId="77777777" w:rsidR="008E3971" w:rsidRDefault="008E3971" w:rsidP="001B37FC">
      <w:pPr>
        <w:pStyle w:val="Listenabsatz"/>
        <w:numPr>
          <w:ilvl w:val="0"/>
          <w:numId w:val="16"/>
        </w:numPr>
      </w:pPr>
      <w:r>
        <w:t>Powershell</w:t>
      </w:r>
    </w:p>
    <w:p w14:paraId="48613708" w14:textId="77777777" w:rsidR="008E3971" w:rsidRDefault="008E3971" w:rsidP="001B37FC">
      <w:pPr>
        <w:pStyle w:val="Listenabsatz"/>
        <w:numPr>
          <w:ilvl w:val="0"/>
          <w:numId w:val="16"/>
        </w:numPr>
      </w:pPr>
      <w:r>
        <w:t>Netzwerkdiagnose (Wireshark)</w:t>
      </w:r>
    </w:p>
    <w:p w14:paraId="1714F956" w14:textId="77777777" w:rsidR="008E3971" w:rsidRDefault="008E3971" w:rsidP="001B37FC">
      <w:pPr>
        <w:pStyle w:val="Listenabsatz"/>
        <w:numPr>
          <w:ilvl w:val="0"/>
          <w:numId w:val="16"/>
        </w:numPr>
      </w:pPr>
      <w:r>
        <w:t>iLO</w:t>
      </w:r>
    </w:p>
    <w:p w14:paraId="630C2E46" w14:textId="655810DD" w:rsidR="008E3971" w:rsidRDefault="008E3971" w:rsidP="001B37FC">
      <w:pPr>
        <w:pStyle w:val="Listenabsatz"/>
        <w:numPr>
          <w:ilvl w:val="0"/>
          <w:numId w:val="16"/>
        </w:numPr>
      </w:pPr>
      <w:r>
        <w:t>http/https Protokoll</w:t>
      </w:r>
    </w:p>
    <w:p w14:paraId="1100EC57" w14:textId="168763CB" w:rsidR="009F0D84" w:rsidRPr="001476A1" w:rsidRDefault="008E3971" w:rsidP="001B37FC">
      <w:pPr>
        <w:pStyle w:val="Listenabsatz"/>
        <w:numPr>
          <w:ilvl w:val="0"/>
          <w:numId w:val="16"/>
        </w:numPr>
      </w:pPr>
      <w:r>
        <w:t>Dateiformate</w:t>
      </w:r>
    </w:p>
    <w:p w14:paraId="6B777D0D" w14:textId="77777777" w:rsidR="009F0D84" w:rsidRDefault="009F0D84" w:rsidP="00E37EEE">
      <w:pPr>
        <w:pStyle w:val="berschrift3nummeriert"/>
      </w:pPr>
      <w:bookmarkStart w:id="10" w:name="_Toc191907046"/>
      <w:r w:rsidRPr="003363DD">
        <w:t>Vorarbeiten</w:t>
      </w:r>
      <w:bookmarkEnd w:id="10"/>
    </w:p>
    <w:p w14:paraId="2A47F403" w14:textId="349906FC" w:rsidR="00DE4929" w:rsidRDefault="00DE4929" w:rsidP="009F0D84">
      <w:r w:rsidRPr="00DE4929">
        <w:t>In der Test-IPA wurden die verschiedenen Version von HPEiLOCmdlets für die vorhandene Servermodelle DL380 Gen8/9/10/11 getestet. Diese Vorarbeit war notwendig weil die älteren Versionen zum Teil sehr unterschiedlich auf die verschiedenen HPE Generationen reagiert haben.</w:t>
      </w:r>
    </w:p>
    <w:p w14:paraId="3B0AD88F" w14:textId="77777777" w:rsidR="00DE4929" w:rsidRDefault="00DE4929" w:rsidP="009F0D84"/>
    <w:p w14:paraId="3EB711C5" w14:textId="6F8EFE0B" w:rsidR="00DE4929" w:rsidRDefault="00DE4929" w:rsidP="009F0D84">
      <w:r>
        <w:t xml:space="preserve">Ausserdem hat der Lernende selbstständig die </w:t>
      </w:r>
      <w:hyperlink r:id="rId18" w:history="1">
        <w:r w:rsidRPr="00F64BB9">
          <w:rPr>
            <w:rStyle w:val="Hyperlink"/>
          </w:rPr>
          <w:t>Prüfungsdokumente</w:t>
        </w:r>
      </w:hyperlink>
      <w:r>
        <w:t xml:space="preserve"> studiert und basierend auf der Wegleitung seine Vorlagen für die Dokumentation und den Zeitplan erarbeitet.</w:t>
      </w:r>
    </w:p>
    <w:p w14:paraId="61489C70" w14:textId="1D7C38A0" w:rsidR="009F0D84" w:rsidRDefault="009F0D84" w:rsidP="009F0D84">
      <w:r>
        <w:t>Welche Vorarbeiten wurden durchgeführt?</w:t>
      </w:r>
    </w:p>
    <w:p w14:paraId="39A6636F" w14:textId="77777777" w:rsidR="009F0D84" w:rsidRDefault="009F0D84" w:rsidP="00E37EEE">
      <w:pPr>
        <w:pStyle w:val="berschrift3nummeriert"/>
      </w:pPr>
      <w:bookmarkStart w:id="11" w:name="_Toc191907047"/>
      <w:r>
        <w:t>Verwendete Firmenstandards</w:t>
      </w:r>
      <w:bookmarkEnd w:id="11"/>
    </w:p>
    <w:p w14:paraId="0936A4D0" w14:textId="13154B45" w:rsidR="009F0D84" w:rsidRPr="001476A1" w:rsidRDefault="00A62764" w:rsidP="009F0D84">
      <w:r>
        <w:t>Im gesamten Dokument wird sich so gut als möglich an die vor kurzem eingeführten Firmenstandards bezgl. Stil und Formatierung verwendet (</w:t>
      </w:r>
      <w:hyperlink r:id="rId19" w:history="1">
        <w:r w:rsidRPr="00397E5D">
          <w:rPr>
            <w:rStyle w:val="Hyperlink"/>
          </w:rPr>
          <w:t>https://intranet.psi.ch/de/psi/templates</w:t>
        </w:r>
      </w:hyperlink>
      <w:r>
        <w:t>)</w:t>
      </w:r>
      <w:r w:rsidR="00383FBA">
        <w:t>.</w:t>
      </w:r>
    </w:p>
    <w:p w14:paraId="105D73DE" w14:textId="77777777" w:rsidR="009F0D84" w:rsidRDefault="009F0D84" w:rsidP="00E37EEE">
      <w:pPr>
        <w:pStyle w:val="berschrift3nummeriert"/>
      </w:pPr>
      <w:bookmarkStart w:id="12" w:name="_Toc191907048"/>
      <w:r w:rsidRPr="003363DD">
        <w:t>Neue Lerninhalte</w:t>
      </w:r>
      <w:bookmarkEnd w:id="12"/>
    </w:p>
    <w:p w14:paraId="20DB9534" w14:textId="4EE07FD8" w:rsidR="00925A1C" w:rsidRDefault="00925A1C" w:rsidP="001B37FC">
      <w:pPr>
        <w:pStyle w:val="Listenabsatz"/>
        <w:numPr>
          <w:ilvl w:val="0"/>
          <w:numId w:val="17"/>
        </w:numPr>
      </w:pPr>
      <w:r>
        <w:t>Suchanfrage an ein externes System</w:t>
      </w:r>
    </w:p>
    <w:p w14:paraId="22F7AA6C" w14:textId="07F98338" w:rsidR="00925A1C" w:rsidRDefault="00925A1C" w:rsidP="001B37FC">
      <w:pPr>
        <w:pStyle w:val="Listenabsatz"/>
        <w:numPr>
          <w:ilvl w:val="0"/>
          <w:numId w:val="17"/>
        </w:numPr>
      </w:pPr>
      <w:r>
        <w:t>Verwendung einer Webschnittstelle</w:t>
      </w:r>
    </w:p>
    <w:p w14:paraId="1251A7BF" w14:textId="52899CC9" w:rsidR="00925A1C" w:rsidRDefault="00925A1C" w:rsidP="001B37FC">
      <w:pPr>
        <w:pStyle w:val="Listenabsatz"/>
        <w:numPr>
          <w:ilvl w:val="0"/>
          <w:numId w:val="17"/>
        </w:numPr>
      </w:pPr>
      <w:r>
        <w:t>Abfangen zusätzliche Fehlerquellen</w:t>
      </w:r>
    </w:p>
    <w:p w14:paraId="1765BD07" w14:textId="25B8DE19" w:rsidR="009F0D84" w:rsidRPr="001476A1" w:rsidRDefault="00925A1C" w:rsidP="001B37FC">
      <w:pPr>
        <w:pStyle w:val="Listenabsatz"/>
        <w:numPr>
          <w:ilvl w:val="0"/>
          <w:numId w:val="17"/>
        </w:numPr>
      </w:pPr>
      <w:r>
        <w:t>Neben JSON auch CSV als Datenformat um in Excel zu importieren</w:t>
      </w:r>
    </w:p>
    <w:p w14:paraId="351180FF" w14:textId="6E5C2204" w:rsidR="009F0D84" w:rsidRPr="003363DD" w:rsidRDefault="00716C3A" w:rsidP="00E37EEE">
      <w:pPr>
        <w:pStyle w:val="berschrift3nummeriert"/>
      </w:pPr>
      <w:r>
        <w:t>Arbeiten in den letzten 6 Monaten</w:t>
      </w:r>
    </w:p>
    <w:p w14:paraId="02EEDF61" w14:textId="2C34BDE2" w:rsidR="00716C3A" w:rsidRDefault="00716C3A" w:rsidP="001B37FC">
      <w:pPr>
        <w:pStyle w:val="Listenabsatz"/>
        <w:numPr>
          <w:ilvl w:val="0"/>
          <w:numId w:val="18"/>
        </w:numPr>
      </w:pPr>
      <w:r>
        <w:t>Weiterentwicklung (Markierfunktion) eines Widgets in unserem Displaymanager (Qt/C++)</w:t>
      </w:r>
    </w:p>
    <w:p w14:paraId="20FC2D82" w14:textId="2E52FA3A" w:rsidR="00716C3A" w:rsidRDefault="00716C3A" w:rsidP="001B37FC">
      <w:pPr>
        <w:pStyle w:val="Listenabsatz"/>
        <w:numPr>
          <w:ilvl w:val="0"/>
          <w:numId w:val="18"/>
        </w:numPr>
      </w:pPr>
      <w:r>
        <w:t>Entwicklung von Userpanels aus Expertenpanels zur Steuerung von Servomotoren (Benutzung des Displaymanagers)</w:t>
      </w:r>
    </w:p>
    <w:p w14:paraId="641371A8" w14:textId="59DCA0CB" w:rsidR="009F0D84" w:rsidRDefault="00716C3A" w:rsidP="001B37FC">
      <w:pPr>
        <w:pStyle w:val="Listenabsatz"/>
        <w:numPr>
          <w:ilvl w:val="0"/>
          <w:numId w:val="18"/>
        </w:numPr>
      </w:pPr>
      <w:r>
        <w:t>Test-IPA als Vorbereitung</w:t>
      </w:r>
    </w:p>
    <w:p w14:paraId="58FC24BA" w14:textId="77777777" w:rsidR="009F0D84" w:rsidRDefault="009F0D84" w:rsidP="009F0D84">
      <w:r>
        <w:br w:type="page"/>
      </w:r>
    </w:p>
    <w:p w14:paraId="5C19E695" w14:textId="77777777" w:rsidR="009F0D84" w:rsidRPr="003363DD" w:rsidRDefault="009F0D84" w:rsidP="00E37EEE">
      <w:pPr>
        <w:pStyle w:val="berschrift2nummeriert"/>
      </w:pPr>
      <w:bookmarkStart w:id="13" w:name="_Toc191907050"/>
      <w:r w:rsidRPr="003363DD">
        <w:lastRenderedPageBreak/>
        <w:t>Projektorganisation</w:t>
      </w:r>
      <w:bookmarkEnd w:id="13"/>
    </w:p>
    <w:p w14:paraId="68AFDB5C" w14:textId="77777777" w:rsidR="009F0D84" w:rsidRDefault="009F0D84" w:rsidP="00E37EEE">
      <w:pPr>
        <w:pStyle w:val="berschrift3nummeriert"/>
      </w:pPr>
      <w:bookmarkStart w:id="14" w:name="_Toc191907051"/>
      <w:r w:rsidRPr="003363DD">
        <w:t>Organigramm</w:t>
      </w:r>
      <w:bookmarkEnd w:id="14"/>
    </w:p>
    <w:p w14:paraId="6884642E" w14:textId="2765CDAD" w:rsidR="009F0D84" w:rsidRDefault="00F20C33" w:rsidP="009F0D84">
      <w:r>
        <w:t>Es sind neben dem Kandidat noch 4 weitere Personen direkt am Projekt beteiligt:</w:t>
      </w:r>
    </w:p>
    <w:p w14:paraId="139B2F80" w14:textId="77777777" w:rsidR="00E55BE2" w:rsidRDefault="00E55BE2" w:rsidP="00E55BE2">
      <w:pPr>
        <w:jc w:val="center"/>
        <w:rPr>
          <w:noProof/>
        </w:rPr>
      </w:pPr>
    </w:p>
    <w:p w14:paraId="1ACA3E12" w14:textId="77777777" w:rsidR="007C2D3E" w:rsidRDefault="00E55BE2" w:rsidP="007C2D3E">
      <w:pPr>
        <w:keepNext/>
        <w:jc w:val="both"/>
      </w:pPr>
      <w:r>
        <w:rPr>
          <w:noProof/>
        </w:rPr>
        <w:drawing>
          <wp:inline distT="0" distB="0" distL="0" distR="0" wp14:anchorId="2C59DB34" wp14:editId="3392C4F6">
            <wp:extent cx="5734050" cy="4381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381500"/>
                    </a:xfrm>
                    <a:prstGeom prst="rect">
                      <a:avLst/>
                    </a:prstGeom>
                    <a:noFill/>
                    <a:ln>
                      <a:noFill/>
                    </a:ln>
                  </pic:spPr>
                </pic:pic>
              </a:graphicData>
            </a:graphic>
          </wp:inline>
        </w:drawing>
      </w:r>
    </w:p>
    <w:p w14:paraId="54693E2A" w14:textId="4D440196" w:rsidR="007C2D3E" w:rsidRDefault="007C2D3E" w:rsidP="007C2D3E">
      <w:pPr>
        <w:pStyle w:val="Beschriftung"/>
      </w:pPr>
      <w:r>
        <w:t xml:space="preserve">Abbildung </w:t>
      </w:r>
      <w:fldSimple w:instr=" SEQ Abbildung \* ARABIC ">
        <w:r w:rsidR="00316E60">
          <w:rPr>
            <w:noProof/>
          </w:rPr>
          <w:t>2</w:t>
        </w:r>
      </w:fldSimple>
      <w:r>
        <w:t>: Organigramm</w:t>
      </w:r>
    </w:p>
    <w:p w14:paraId="3A042788" w14:textId="20ECDFD8" w:rsidR="009F0D84" w:rsidRDefault="009F0D84" w:rsidP="009F0D84"/>
    <w:p w14:paraId="19F007F8" w14:textId="77777777" w:rsidR="009F0D84" w:rsidRPr="00B0438B" w:rsidRDefault="009F0D84" w:rsidP="009F0D84">
      <w:r>
        <w:br w:type="page"/>
      </w:r>
    </w:p>
    <w:p w14:paraId="286E7921" w14:textId="77777777" w:rsidR="009F0D84" w:rsidRDefault="009F0D84" w:rsidP="00E37EEE">
      <w:pPr>
        <w:pStyle w:val="berschrift3nummeriert"/>
      </w:pPr>
      <w:bookmarkStart w:id="15" w:name="_Toc191907052"/>
      <w:r w:rsidRPr="003363DD">
        <w:lastRenderedPageBreak/>
        <w:t>Arbeitsumfeld</w:t>
      </w:r>
      <w:bookmarkEnd w:id="15"/>
    </w:p>
    <w:p w14:paraId="25F6F2BB" w14:textId="53C38BF1" w:rsidR="0067421F" w:rsidRDefault="0067421F" w:rsidP="009F0D84">
      <w:r>
        <w:t>Der Kandidat arbeitet jeweils am Montag, Dienstag, Mittwochnachmittag und am Freitag. Am Mittwochmorgen und am Donnerstag ist er aufgrund von Berufsschule und Berufsmatura abwesend.</w:t>
      </w:r>
    </w:p>
    <w:p w14:paraId="1B34A3C8" w14:textId="77777777" w:rsidR="0067421F" w:rsidRDefault="0067421F" w:rsidP="009F0D84"/>
    <w:p w14:paraId="107214F3" w14:textId="77777777" w:rsidR="0067421F" w:rsidRDefault="0067421F" w:rsidP="0067421F">
      <w:r>
        <w:t>Er arbeitet während der ganzen IPA am PSI, genauer gesamt im Gebäude WBGB/009, wo er auch sonst arbeitet. Um etwaige Personen darauf hinzuweisen, dass er nicht verfügbar ist, hat er im Outlook einen Blocker für die gesamte IPA-Zeit eingetragen und ist im internen Teams als «Nicht Stören» gekennzeichnet.</w:t>
      </w:r>
    </w:p>
    <w:p w14:paraId="296FDB58" w14:textId="718B84C9" w:rsidR="009F0D84" w:rsidRDefault="0067421F" w:rsidP="0067421F">
      <w:r>
        <w:br/>
      </w:r>
    </w:p>
    <w:p w14:paraId="433E9343" w14:textId="77777777" w:rsidR="009F0D84" w:rsidRDefault="009F0D84" w:rsidP="009F0D84">
      <w:r>
        <w:t>Wie wird die Prüfungssituation anderen gegenüber signalisiert?</w:t>
      </w:r>
    </w:p>
    <w:p w14:paraId="52A45871" w14:textId="77777777" w:rsidR="009F0D84" w:rsidRDefault="009F0D84" w:rsidP="009F0D84">
      <w:r>
        <w:t>Welche Technologien benötigt der Kandidat?</w:t>
      </w:r>
    </w:p>
    <w:p w14:paraId="1405BE93" w14:textId="51F3627B" w:rsidR="009F0D84" w:rsidRDefault="009F0D84" w:rsidP="00F07982">
      <w:r>
        <w:t>Auf welche Maschinen verbindet sich der Kandidat?</w:t>
      </w:r>
    </w:p>
    <w:p w14:paraId="3F74E24B" w14:textId="77777777" w:rsidR="00F07982" w:rsidRDefault="00F07982" w:rsidP="00F07982"/>
    <w:p w14:paraId="0B47F73B" w14:textId="77777777" w:rsidR="009F0D84" w:rsidRPr="006758A9" w:rsidRDefault="009F0D84" w:rsidP="009F0D84"/>
    <w:p w14:paraId="62E4411D" w14:textId="37AD42B6" w:rsidR="009F0D84" w:rsidRPr="00E45A65" w:rsidRDefault="0067421F" w:rsidP="009F0D84">
      <w:pPr>
        <w:pStyle w:val="Untertitel"/>
      </w:pPr>
      <w:r>
        <w:t xml:space="preserve">Verwendete </w:t>
      </w:r>
      <w:r w:rsidR="009F0D84" w:rsidRPr="00E45A65">
        <w:t>Software</w:t>
      </w:r>
      <w:r w:rsidR="00691D6F">
        <w:t xml:space="preserve"> &amp; Tools</w:t>
      </w:r>
    </w:p>
    <w:p w14:paraId="26E8FCD1" w14:textId="0B068AC4" w:rsidR="009F0D84" w:rsidRPr="004E268D" w:rsidRDefault="009F0D84" w:rsidP="001B37FC">
      <w:pPr>
        <w:pStyle w:val="Listenabsatz"/>
        <w:numPr>
          <w:ilvl w:val="0"/>
          <w:numId w:val="8"/>
        </w:numPr>
        <w:rPr>
          <w:b/>
          <w:bCs/>
        </w:rPr>
      </w:pPr>
      <w:r>
        <w:t>Microsoft Excel</w:t>
      </w:r>
      <w:r w:rsidR="00691D6F">
        <w:t xml:space="preserve"> (Zeitplan &amp; Entscheidungsmatrix)</w:t>
      </w:r>
    </w:p>
    <w:p w14:paraId="5337942C" w14:textId="1347F107" w:rsidR="009F0D84" w:rsidRPr="004E268D" w:rsidRDefault="009F0D84" w:rsidP="001B37FC">
      <w:pPr>
        <w:pStyle w:val="Listenabsatz"/>
        <w:numPr>
          <w:ilvl w:val="0"/>
          <w:numId w:val="8"/>
        </w:numPr>
        <w:rPr>
          <w:b/>
          <w:bCs/>
        </w:rPr>
      </w:pPr>
      <w:r>
        <w:t>Microsoft Word</w:t>
      </w:r>
      <w:r w:rsidR="00691D6F">
        <w:t xml:space="preserve"> (Dokumentation/IPA-Bericht)</w:t>
      </w:r>
    </w:p>
    <w:p w14:paraId="163C494F" w14:textId="6B6176F7" w:rsidR="009F0D84" w:rsidRPr="00691D6F" w:rsidRDefault="009F0D84" w:rsidP="001B37FC">
      <w:pPr>
        <w:pStyle w:val="Listenabsatz"/>
        <w:numPr>
          <w:ilvl w:val="0"/>
          <w:numId w:val="8"/>
        </w:numPr>
        <w:rPr>
          <w:b/>
          <w:bCs/>
        </w:rPr>
      </w:pPr>
      <w:r>
        <w:t>Microsoft Visual Studio Code</w:t>
      </w:r>
      <w:r w:rsidR="00691D6F">
        <w:t xml:space="preserve"> (</w:t>
      </w:r>
      <w:r w:rsidR="00691D6F" w:rsidRPr="00691D6F">
        <w:t>Entwicklungsumgebung</w:t>
      </w:r>
      <w:r w:rsidR="00691D6F">
        <w:t>)</w:t>
      </w:r>
    </w:p>
    <w:p w14:paraId="31BCF5AF" w14:textId="7E8277A7" w:rsidR="00691D6F" w:rsidRPr="004E268D" w:rsidRDefault="005527EB" w:rsidP="001B37FC">
      <w:pPr>
        <w:pStyle w:val="Listenabsatz"/>
        <w:numPr>
          <w:ilvl w:val="1"/>
          <w:numId w:val="8"/>
        </w:numPr>
        <w:rPr>
          <w:b/>
          <w:bCs/>
        </w:rPr>
      </w:pPr>
      <w:hyperlink r:id="rId21" w:history="1">
        <w:r w:rsidR="00691D6F" w:rsidRPr="00691D6F">
          <w:rPr>
            <w:rStyle w:val="Hyperlink"/>
          </w:rPr>
          <w:t>PowerShell Erweiterung</w:t>
        </w:r>
      </w:hyperlink>
      <w:r w:rsidR="00691D6F">
        <w:t xml:space="preserve"> von Microsoft</w:t>
      </w:r>
    </w:p>
    <w:p w14:paraId="5BFBBE83" w14:textId="15A67121" w:rsidR="00691D6F" w:rsidRPr="00691D6F" w:rsidRDefault="005527EB" w:rsidP="001B37FC">
      <w:pPr>
        <w:pStyle w:val="Listenabsatz"/>
        <w:numPr>
          <w:ilvl w:val="0"/>
          <w:numId w:val="8"/>
        </w:numPr>
        <w:rPr>
          <w:b/>
          <w:bCs/>
          <w:u w:val="single"/>
        </w:rPr>
      </w:pPr>
      <w:hyperlink r:id="rId22" w:history="1">
        <w:r w:rsidR="00691D6F">
          <w:rPr>
            <w:rStyle w:val="Hyperlink"/>
          </w:rPr>
          <w:t>Draw.io</w:t>
        </w:r>
      </w:hyperlink>
    </w:p>
    <w:p w14:paraId="05C8221E" w14:textId="04694A94" w:rsidR="009F0D84" w:rsidRPr="001232FF" w:rsidRDefault="005527EB" w:rsidP="001B37FC">
      <w:pPr>
        <w:pStyle w:val="Listenabsatz"/>
        <w:numPr>
          <w:ilvl w:val="0"/>
          <w:numId w:val="8"/>
        </w:numPr>
        <w:rPr>
          <w:b/>
          <w:bCs/>
          <w:u w:val="single"/>
        </w:rPr>
      </w:pPr>
      <w:hyperlink r:id="rId23" w:history="1">
        <w:r w:rsidR="00691D6F">
          <w:rPr>
            <w:rStyle w:val="Hyperlink"/>
          </w:rPr>
          <w:t>Github</w:t>
        </w:r>
      </w:hyperlink>
    </w:p>
    <w:p w14:paraId="6C07A968" w14:textId="428876FA" w:rsidR="001232FF" w:rsidRPr="009A1D44" w:rsidRDefault="005527EB" w:rsidP="001B37FC">
      <w:pPr>
        <w:pStyle w:val="Listenabsatz"/>
        <w:numPr>
          <w:ilvl w:val="0"/>
          <w:numId w:val="8"/>
        </w:numPr>
        <w:rPr>
          <w:b/>
          <w:bCs/>
          <w:u w:val="thick"/>
        </w:rPr>
      </w:pPr>
      <w:hyperlink r:id="rId24" w:history="1">
        <w:r w:rsidR="001232FF" w:rsidRPr="009A1D44">
          <w:rPr>
            <w:rStyle w:val="Hyperlink"/>
            <w:u w:val="thick"/>
          </w:rPr>
          <w:t>Inventory.psi.ch</w:t>
        </w:r>
      </w:hyperlink>
      <w:r w:rsidR="001232FF" w:rsidRPr="009A1D44">
        <w:rPr>
          <w:u w:val="thick"/>
        </w:rPr>
        <w:t xml:space="preserve"> </w:t>
      </w:r>
    </w:p>
    <w:p w14:paraId="7A4C6224" w14:textId="77777777" w:rsidR="00F343DD" w:rsidRDefault="00F343DD" w:rsidP="00F343DD">
      <w:pPr>
        <w:rPr>
          <w:b/>
          <w:bCs/>
          <w:u w:val="single"/>
        </w:rPr>
      </w:pPr>
    </w:p>
    <w:p w14:paraId="2D3418C0" w14:textId="1EA876FA" w:rsidR="00F343DD" w:rsidRDefault="00F343DD" w:rsidP="00F343DD">
      <w:pPr>
        <w:pStyle w:val="Untertitel"/>
      </w:pPr>
      <w:r>
        <w:t>Verwendete Server</w:t>
      </w:r>
    </w:p>
    <w:p w14:paraId="74CBEB7C" w14:textId="323FCC4B" w:rsidR="00F343DD" w:rsidRDefault="00F343DD" w:rsidP="00F343DD">
      <w:r w:rsidRPr="00F343DD">
        <w:t>Der Kandidat hat aufgrund s</w:t>
      </w:r>
      <w:r>
        <w:t>einer Aufgabenstellung den Auftrag, das Skript gegen die folgenden Server zu testen:</w:t>
      </w:r>
    </w:p>
    <w:p w14:paraId="441C50A3" w14:textId="6341D7D7" w:rsidR="00F343DD" w:rsidRDefault="005527EB" w:rsidP="001B37FC">
      <w:pPr>
        <w:pStyle w:val="Listenabsatz"/>
        <w:numPr>
          <w:ilvl w:val="0"/>
          <w:numId w:val="19"/>
        </w:numPr>
        <w:rPr>
          <w:lang w:val="fr-FR"/>
        </w:rPr>
      </w:pPr>
      <w:hyperlink r:id="rId25" w:anchor="action=Part&amp;id=SRV0067" w:history="1">
        <w:r w:rsidR="00F343DD" w:rsidRPr="001232FF">
          <w:rPr>
            <w:rStyle w:val="Hyperlink"/>
            <w:lang w:val="fr-FR"/>
          </w:rPr>
          <w:t>gfa-sioc-cs-dev</w:t>
        </w:r>
      </w:hyperlink>
      <w:r w:rsidR="00F343DD" w:rsidRPr="00F343DD">
        <w:rPr>
          <w:lang w:val="fr-FR"/>
        </w:rPr>
        <w:t xml:space="preserve"> (ProLiant DL380 Gen8</w:t>
      </w:r>
      <w:r w:rsidR="00F343DD">
        <w:rPr>
          <w:lang w:val="fr-FR"/>
        </w:rPr>
        <w:t>)</w:t>
      </w:r>
    </w:p>
    <w:p w14:paraId="62B3E9B0" w14:textId="0D24B474" w:rsidR="00596895" w:rsidRPr="009334C8" w:rsidRDefault="005527EB" w:rsidP="001B37FC">
      <w:pPr>
        <w:pStyle w:val="Listenabsatz"/>
        <w:numPr>
          <w:ilvl w:val="0"/>
          <w:numId w:val="19"/>
        </w:numPr>
        <w:rPr>
          <w:lang w:val="en-US"/>
        </w:rPr>
      </w:pPr>
      <w:hyperlink r:id="rId26" w:anchor="action=Part&amp;id=SRV0015" w:history="1">
        <w:r w:rsidR="00596895" w:rsidRPr="009334C8">
          <w:rPr>
            <w:rStyle w:val="Hyperlink"/>
            <w:lang w:val="en-US"/>
          </w:rPr>
          <w:t>sf-sioc-cs-64</w:t>
        </w:r>
        <w:r w:rsidR="009334C8" w:rsidRPr="009334C8">
          <w:rPr>
            <w:rStyle w:val="Hyperlink"/>
            <w:lang w:val="en-US"/>
          </w:rPr>
          <w:t>_defect</w:t>
        </w:r>
      </w:hyperlink>
      <w:r w:rsidR="00596895" w:rsidRPr="009334C8">
        <w:rPr>
          <w:lang w:val="en-US"/>
        </w:rPr>
        <w:t xml:space="preserve"> (ProLiant DL380 Gen9)</w:t>
      </w:r>
    </w:p>
    <w:p w14:paraId="59B78AEB" w14:textId="22DB7F8A" w:rsidR="00F343DD" w:rsidRPr="00F343DD" w:rsidRDefault="005527EB" w:rsidP="001B37FC">
      <w:pPr>
        <w:pStyle w:val="Listenabsatz"/>
        <w:numPr>
          <w:ilvl w:val="0"/>
          <w:numId w:val="19"/>
        </w:numPr>
        <w:rPr>
          <w:lang w:val="fr-FR"/>
        </w:rPr>
      </w:pPr>
      <w:hyperlink r:id="rId27" w:anchor="action=Part&amp;id=SRV0065" w:history="1">
        <w:r w:rsidR="00F343DD" w:rsidRPr="007E5E8E">
          <w:rPr>
            <w:rStyle w:val="Hyperlink"/>
            <w:lang w:val="fr-FR"/>
          </w:rPr>
          <w:t>gfa-sioc-cs-de3</w:t>
        </w:r>
      </w:hyperlink>
      <w:r w:rsidR="00F343DD" w:rsidRPr="00F343DD">
        <w:rPr>
          <w:lang w:val="fr-FR"/>
        </w:rPr>
        <w:t xml:space="preserve"> (ProLiant DL38</w:t>
      </w:r>
      <w:r w:rsidR="007E5E8E">
        <w:rPr>
          <w:lang w:val="fr-FR"/>
        </w:rPr>
        <w:t>0</w:t>
      </w:r>
      <w:r w:rsidR="00F343DD" w:rsidRPr="00F343DD">
        <w:rPr>
          <w:lang w:val="fr-FR"/>
        </w:rPr>
        <w:t xml:space="preserve"> Gen</w:t>
      </w:r>
      <w:r w:rsidR="00F343DD">
        <w:rPr>
          <w:lang w:val="fr-FR"/>
        </w:rPr>
        <w:t>10)</w:t>
      </w:r>
    </w:p>
    <w:p w14:paraId="6EBF7EBE" w14:textId="192B4AAC" w:rsidR="00F343DD" w:rsidRPr="007E68F1" w:rsidRDefault="005527EB" w:rsidP="001B37FC">
      <w:pPr>
        <w:pStyle w:val="Listenabsatz"/>
        <w:numPr>
          <w:ilvl w:val="0"/>
          <w:numId w:val="19"/>
        </w:numPr>
        <w:rPr>
          <w:lang w:val="fr-FR"/>
        </w:rPr>
      </w:pPr>
      <w:hyperlink r:id="rId28" w:anchor="action=Part&amp;id=SRV0224" w:history="1">
        <w:r w:rsidR="00F343DD" w:rsidRPr="007E5E8E">
          <w:rPr>
            <w:rStyle w:val="Hyperlink"/>
            <w:lang w:val="fr-FR"/>
          </w:rPr>
          <w:t>gfa-sioc-cs-de4</w:t>
        </w:r>
      </w:hyperlink>
      <w:r w:rsidR="00F343DD">
        <w:rPr>
          <w:lang w:val="fr-FR"/>
        </w:rPr>
        <w:t xml:space="preserve"> </w:t>
      </w:r>
      <w:r w:rsidR="00F343DD" w:rsidRPr="00F343DD">
        <w:rPr>
          <w:lang w:val="fr-FR"/>
        </w:rPr>
        <w:t>(ProLiant DL380 Gen</w:t>
      </w:r>
      <w:r w:rsidR="00AF3859">
        <w:rPr>
          <w:lang w:val="fr-FR"/>
        </w:rPr>
        <w:t>11</w:t>
      </w:r>
      <w:r w:rsidR="00F343DD">
        <w:rPr>
          <w:lang w:val="fr-FR"/>
        </w:rPr>
        <w:t>)</w:t>
      </w:r>
    </w:p>
    <w:p w14:paraId="1E04EC7B" w14:textId="1CC0BE0B" w:rsidR="00F343DD" w:rsidRPr="00F343DD" w:rsidRDefault="005527EB" w:rsidP="001B37FC">
      <w:pPr>
        <w:pStyle w:val="Listenabsatz"/>
        <w:numPr>
          <w:ilvl w:val="0"/>
          <w:numId w:val="19"/>
        </w:numPr>
      </w:pPr>
      <w:hyperlink r:id="rId29" w:anchor="action=Part&amp;id=SRV0143" w:history="1">
        <w:r w:rsidR="00F343DD" w:rsidRPr="007E5E8E">
          <w:rPr>
            <w:rStyle w:val="Hyperlink"/>
          </w:rPr>
          <w:t>dl20test</w:t>
        </w:r>
      </w:hyperlink>
      <w:r w:rsidR="00F343DD">
        <w:t xml:space="preserve"> (</w:t>
      </w:r>
      <w:r w:rsidR="007E68F1" w:rsidRPr="007E68F1">
        <w:t>ProLiant DL20 Gen10</w:t>
      </w:r>
      <w:r w:rsidR="007E68F1">
        <w:t>)</w:t>
      </w:r>
    </w:p>
    <w:p w14:paraId="5AE6B105" w14:textId="77777777" w:rsidR="009F0D84" w:rsidRPr="00894CCC" w:rsidRDefault="009F0D84" w:rsidP="009F0D84">
      <w:pPr>
        <w:rPr>
          <w:b/>
          <w:bCs/>
          <w:u w:val="single"/>
        </w:rPr>
      </w:pPr>
    </w:p>
    <w:p w14:paraId="5F21E202" w14:textId="77777777" w:rsidR="009F0D84" w:rsidRDefault="009F0D84" w:rsidP="00E37EEE">
      <w:pPr>
        <w:pStyle w:val="berschrift3nummeriert"/>
      </w:pPr>
      <w:bookmarkStart w:id="16" w:name="_Toc191907053"/>
      <w:r w:rsidRPr="0081318F">
        <w:t>Datensicherung und Versionsverwaltung</w:t>
      </w:r>
      <w:bookmarkEnd w:id="16"/>
    </w:p>
    <w:p w14:paraId="2C1A0FF5" w14:textId="4EC9B5FD" w:rsidR="009F0D84" w:rsidRDefault="009F0D84" w:rsidP="00C9296C">
      <w:r>
        <w:t>Alle Daten und Dateien de</w:t>
      </w:r>
      <w:r w:rsidR="00777121">
        <w:t>s Projekts</w:t>
      </w:r>
      <w:r>
        <w:t xml:space="preserve"> werden auf </w:t>
      </w:r>
      <w:r w:rsidR="00777121">
        <w:t>Github</w:t>
      </w:r>
      <w:r>
        <w:t xml:space="preserve"> abgelegt. Das Repository ist hier erreichbar: </w:t>
      </w:r>
      <w:hyperlink r:id="rId30" w:history="1">
        <w:r w:rsidR="00C9296C">
          <w:rPr>
            <w:rStyle w:val="Hyperlink"/>
          </w:rPr>
          <w:t>yativilli/hpeilo_inventoryscript</w:t>
        </w:r>
      </w:hyperlink>
      <w:r>
        <w:t>.</w:t>
      </w:r>
      <w:r w:rsidR="00C9296C">
        <w:t xml:space="preserve"> Es wurde nicht das PSI-interne Git verwendet, da dies bald von Gitlab auf Gitea migriert werden soll. Ausserdem beinhaltet das Skript keinerlei vetrauliche Daten, weswegen es unbedenklich ist, dies ausserhalb dieses gesicherten Rahmens zu verwenden.</w:t>
      </w:r>
    </w:p>
    <w:p w14:paraId="7EE2EC9D" w14:textId="77777777" w:rsidR="009F0D84" w:rsidRDefault="009F0D84" w:rsidP="009F0D84"/>
    <w:p w14:paraId="1CCCCF5D" w14:textId="02C45F72" w:rsidR="009F0D84" w:rsidRDefault="00036700" w:rsidP="009F0D84">
      <w:r>
        <w:t xml:space="preserve">Die Software wird mindestens einmal täglich durch Commits auf das Repository gesichert – Git an sich lässt anhand dieser Commits eine geniale Versionsverwaltung zu, weswegen die auch verwendet wird. </w:t>
      </w:r>
    </w:p>
    <w:p w14:paraId="3B55BCE4" w14:textId="77777777" w:rsidR="00CE73C8" w:rsidRDefault="00CE73C8" w:rsidP="009F0D84"/>
    <w:p w14:paraId="783BEFF5" w14:textId="77777777" w:rsidR="009F0D84" w:rsidRDefault="009F0D84" w:rsidP="009F0D84">
      <w:r>
        <w:t>[Bild Git Repos]</w:t>
      </w:r>
    </w:p>
    <w:p w14:paraId="2E718DA8" w14:textId="77777777" w:rsidR="009F0D84" w:rsidRDefault="009F0D84" w:rsidP="009F0D84"/>
    <w:p w14:paraId="6B22A586" w14:textId="6EA6CEED" w:rsidR="00036700" w:rsidRDefault="00036700" w:rsidP="009F0D84">
      <w:r>
        <w:t xml:space="preserve">Der IPA-Bericht wird einerseits lokal auf dem Netzlaufwerk des Lernenden gespeichert und aktiv bearbeitet, andererseits wird er auf dem Onedrive der Schule ebenfalls einmal täglich abgelegt. </w:t>
      </w:r>
    </w:p>
    <w:p w14:paraId="17381855" w14:textId="6CAB1630" w:rsidR="009F0D84" w:rsidRDefault="00036700" w:rsidP="009F0D84">
      <w:r>
        <w:t xml:space="preserve">Diese dreifache Speicherung garantiert, dass weitgehend unabhängig der Systeme des PSI arbeiten kann – solange Github oder mein Netzlaufwerk erreichbar sind, kann alles andere ausfallen oder ausgetauscht werden. </w:t>
      </w:r>
    </w:p>
    <w:p w14:paraId="68E89430" w14:textId="77777777" w:rsidR="00902C4C" w:rsidRDefault="00902C4C" w:rsidP="009F0D84"/>
    <w:p w14:paraId="6F4595E5" w14:textId="03BE88EB" w:rsidR="00902C4C" w:rsidRDefault="00902C4C" w:rsidP="009F0D84">
      <w:r>
        <w:t xml:space="preserve">Als weiteres Element werden auch die Issues von Github verwendet – diese lassen sich optimal nutzen, die einzelnen Implementierschritte zu planen und im Zeitplan zu bleiben. </w:t>
      </w:r>
      <w:r w:rsidR="00BE1158">
        <w:t>Es wurde aber darauf verzichtet, für jedes Issue einen eigenen Branch zu erstellen, da dies unnötig viel Arbeit und Zeit fressen würde – da dies keine Gruppenarbeit ist, muss man auch keine Merge-Konflikte oder andere Konflikte erwarten.</w:t>
      </w:r>
    </w:p>
    <w:p w14:paraId="4DE94511" w14:textId="77777777" w:rsidR="00BE1158" w:rsidRDefault="00BE1158" w:rsidP="009F0D84"/>
    <w:p w14:paraId="1931F6FF" w14:textId="152123D7" w:rsidR="00BE1158" w:rsidRDefault="00BE1158" w:rsidP="009F0D84">
      <w:r>
        <w:t>[Bild Git Issues]</w:t>
      </w:r>
    </w:p>
    <w:p w14:paraId="5E0A29DA" w14:textId="77777777" w:rsidR="009F0D84" w:rsidRDefault="009F0D84" w:rsidP="00E37EEE">
      <w:pPr>
        <w:pStyle w:val="berschrift3nummeriert"/>
      </w:pPr>
      <w:bookmarkStart w:id="17" w:name="_Toc191907054"/>
      <w:r>
        <w:t>Projektmanagementmethode</w:t>
      </w:r>
      <w:bookmarkEnd w:id="17"/>
    </w:p>
    <w:p w14:paraId="4004D492" w14:textId="6E8CC01F" w:rsidR="009A1D44" w:rsidRDefault="009A1D44" w:rsidP="009F0D84">
      <w:r>
        <w:t xml:space="preserve">Um die praktische Arbeit reibungslos durchführen zu können, hat sich der Kandidat dazu entschieden, die Projektmanagementmethode </w:t>
      </w:r>
      <w:r w:rsidRPr="009A1D44">
        <w:rPr>
          <w:u w:val="thick"/>
        </w:rPr>
        <w:t>IPERKA</w:t>
      </w:r>
      <w:r>
        <w:t xml:space="preserve"> zu </w:t>
      </w:r>
      <w:r w:rsidR="00373F41">
        <w:t>verwenden.</w:t>
      </w:r>
      <w:r w:rsidR="00950389">
        <w:t xml:space="preserve"> </w:t>
      </w:r>
    </w:p>
    <w:p w14:paraId="424CB15F" w14:textId="77777777" w:rsidR="009F0D84" w:rsidRPr="005F37C1" w:rsidRDefault="009F0D84" w:rsidP="00CE73C8">
      <w:pPr>
        <w:pStyle w:val="Untertitel"/>
        <w:rPr>
          <w:b/>
          <w:lang w:val="de-CH"/>
        </w:rPr>
      </w:pPr>
      <w:r w:rsidRPr="005F37C1">
        <w:rPr>
          <w:b/>
          <w:lang w:val="de-CH"/>
        </w:rPr>
        <w:t>IPERKA</w:t>
      </w:r>
    </w:p>
    <w:p w14:paraId="6DB23C6E" w14:textId="61D4C953" w:rsidR="00CE73C8" w:rsidRDefault="00950389" w:rsidP="00CE73C8">
      <w:r>
        <w:t xml:space="preserve">IPERKA ist ein Akronym, welches für «Informieren, Planen, Entscheiden, Realisieren, Kontrollieren, Auswerten» besteht. Die Projektmanagementmethode ist nach dem Wasserfallprinzip aufgebaut, was bedeutet, dass die Phasen aufeinander folgen und nicht iterativ sind. </w:t>
      </w:r>
    </w:p>
    <w:p w14:paraId="5D74F281" w14:textId="088C954F" w:rsidR="00950389" w:rsidRDefault="00950389" w:rsidP="00CE73C8"/>
    <w:p w14:paraId="45EC6BB7" w14:textId="51C7C998" w:rsidR="00950389" w:rsidRDefault="00950389" w:rsidP="00CE73C8">
      <w:r>
        <w:t>Die Phase Informieren ist dafür gedacht, sich alle nötigen Informationen über das Projekt im Vorfeld bereits zu erfassen – bspw. welche Schnittstellen es gibt, wo die Grenzen liegen und welche Anforderungen es gibt.</w:t>
      </w:r>
    </w:p>
    <w:p w14:paraId="6C763E24" w14:textId="77777777" w:rsidR="00950389" w:rsidRDefault="00950389" w:rsidP="00CE73C8"/>
    <w:p w14:paraId="5F02A1B3" w14:textId="0223822D" w:rsidR="00950389" w:rsidRDefault="00950389" w:rsidP="00CE73C8">
      <w:r>
        <w:t>Die Phase Planen ist wie am Namen erkennbar fürs Planen da – dazu gehören unter anderem Zeitplan oder Programmablaufplan.</w:t>
      </w:r>
    </w:p>
    <w:p w14:paraId="36F48E4B" w14:textId="298468A4" w:rsidR="00950389" w:rsidRDefault="00950389" w:rsidP="00CE73C8"/>
    <w:p w14:paraId="772B40D8" w14:textId="4CE000C1" w:rsidR="00950389" w:rsidRDefault="00950389" w:rsidP="00CE73C8">
      <w:r>
        <w:t>Die Phase Entscheiden ist dafür gedacht, allfällige wichtige Entscheidungen, die getroffen werden müssen bevor das Projekt realisiert wird, strukturiert und objektiv gefällt werden.</w:t>
      </w:r>
    </w:p>
    <w:p w14:paraId="6687C9D0" w14:textId="3DC23616" w:rsidR="00950389" w:rsidRDefault="00950389" w:rsidP="00CE73C8"/>
    <w:p w14:paraId="7C9E052D" w14:textId="15E92F90" w:rsidR="00950389" w:rsidRDefault="00950389" w:rsidP="00CE73C8">
      <w:r>
        <w:t>Die Phase Realisieren ist dann die wirkliche Umsetzung des Projekts in die Wirklichkeit.</w:t>
      </w:r>
    </w:p>
    <w:p w14:paraId="7C618CFD" w14:textId="77777777" w:rsidR="00950389" w:rsidRDefault="00950389" w:rsidP="00CE73C8"/>
    <w:p w14:paraId="2A64CDB2" w14:textId="277ADDCB" w:rsidR="00950389" w:rsidRDefault="00950389" w:rsidP="00CE73C8">
      <w:r>
        <w:t>Darauf folgt die Phase Kontrollieren – dort wird überprüft, ob das Produkt allen Anforderungen entspricht und getestet, ob es denn auch funktionstüchtig ist.</w:t>
      </w:r>
    </w:p>
    <w:p w14:paraId="7D3B67DA" w14:textId="77777777" w:rsidR="00950389" w:rsidRDefault="00950389" w:rsidP="00CE73C8"/>
    <w:p w14:paraId="48206BAF" w14:textId="54D3C60D" w:rsidR="00950389" w:rsidRDefault="00950389" w:rsidP="00CE73C8">
      <w:r>
        <w:t xml:space="preserve">Als </w:t>
      </w:r>
      <w:r w:rsidR="00373F41">
        <w:t>abschliessende Phase ist die Auswertung gedacht – dort wird reflektiert, was am Projekt gut und schlecht gelaufen ist, wo es sowohl für die Beteiligten als auch das Produkt noch Verbesserungspotential gibt. Am Ende dieser Phase ist das Projekt abgeschlossen und abgabebereit.</w:t>
      </w:r>
    </w:p>
    <w:p w14:paraId="515B5FAC" w14:textId="77777777" w:rsidR="00373F41" w:rsidRPr="00CE73C8" w:rsidRDefault="00373F41" w:rsidP="00CE73C8"/>
    <w:p w14:paraId="185FE19D" w14:textId="4E8B5ABB" w:rsidR="009F0D84" w:rsidRPr="005F37C1" w:rsidRDefault="009F0D84" w:rsidP="00F07982">
      <w:pPr>
        <w:pStyle w:val="Untertitel"/>
        <w:rPr>
          <w:b/>
          <w:lang w:val="de-CH"/>
        </w:rPr>
      </w:pPr>
      <w:r w:rsidRPr="005F37C1">
        <w:rPr>
          <w:b/>
          <w:lang w:val="de-CH"/>
        </w:rPr>
        <w:t>Alternativen</w:t>
      </w:r>
    </w:p>
    <w:p w14:paraId="3E383C3F" w14:textId="3B0E5B5F" w:rsidR="00CE73C8" w:rsidRDefault="00373F41" w:rsidP="00CE73C8">
      <w:r>
        <w:t>A</w:t>
      </w:r>
      <w:r w:rsidR="005F37C1">
        <w:t xml:space="preserve">ls Alternative zu IPERKA wird in der Informatikerwelt oft Scrum oder eine modifizierte Version davon verwendet – dies ist eine iterative Art des Projektmanagements. </w:t>
      </w:r>
    </w:p>
    <w:p w14:paraId="25B103D4" w14:textId="5292D042" w:rsidR="005F37C1" w:rsidRDefault="005F37C1" w:rsidP="005F37C1">
      <w:pPr>
        <w:pStyle w:val="Untertitel"/>
        <w:rPr>
          <w:b/>
          <w:lang w:val="de-CH"/>
        </w:rPr>
      </w:pPr>
      <w:r w:rsidRPr="005F37C1">
        <w:rPr>
          <w:b/>
          <w:lang w:val="de-CH"/>
        </w:rPr>
        <w:t>Entscheid</w:t>
      </w:r>
    </w:p>
    <w:p w14:paraId="26272D49" w14:textId="04D97ADE" w:rsidR="009F0D84" w:rsidRDefault="005F37C1" w:rsidP="005F37C1">
      <w:r>
        <w:lastRenderedPageBreak/>
        <w:t>Der Kandidat hat sich gegen solche iterative Methoden entschieden, da dies aufgrund der vielen nötigen Personen unnötig kompliziert werden würde – ausserdem ist aufgrund der kurzen Zeit von 10 Arbeitstagen die Umsetzung schlicht zu aufwändig für den Ertrag. Ausserdem ist der Kandidat gut mit IPERKA vertraut, da dies schon in diversen Projekten in der Berufsschule erfolgreich angewendet wurde.</w:t>
      </w:r>
    </w:p>
    <w:p w14:paraId="480113D9" w14:textId="77777777" w:rsidR="009F0D84" w:rsidRDefault="009F0D84" w:rsidP="009F0D84"/>
    <w:p w14:paraId="6C634CDD" w14:textId="771DC5B8" w:rsidR="009F0D84" w:rsidRPr="00DA76E2" w:rsidRDefault="009F0D84" w:rsidP="00193C88">
      <w:pPr>
        <w:pStyle w:val="Untertitel"/>
        <w:rPr>
          <w:lang w:val="de-CH"/>
        </w:rPr>
      </w:pPr>
      <w:r w:rsidRPr="00DA76E2">
        <w:rPr>
          <w:lang w:val="de-CH"/>
        </w:rPr>
        <w:t xml:space="preserve">Aufbau der </w:t>
      </w:r>
      <w:r w:rsidR="00193C88" w:rsidRPr="00DA76E2">
        <w:rPr>
          <w:lang w:val="de-CH"/>
        </w:rPr>
        <w:t>Dokumentation</w:t>
      </w:r>
    </w:p>
    <w:p w14:paraId="38889CBE" w14:textId="13F9B59C" w:rsidR="009F0D84" w:rsidRDefault="009F0D84" w:rsidP="009F0D84">
      <w:r w:rsidRPr="008A29F1">
        <w:t>Die Dokumentation richtet sich nach den Vorgaben des Dokuments «</w:t>
      </w:r>
      <w:r w:rsidR="005F37C1">
        <w:t>Wegleitung und Weisung (</w:t>
      </w:r>
      <w:r w:rsidRPr="008A29F1">
        <w:t>FArbeit.pdf</w:t>
      </w:r>
      <w:r w:rsidR="005F37C1">
        <w:t>)</w:t>
      </w:r>
      <w:r w:rsidRPr="008A29F1">
        <w:t>»</w:t>
      </w:r>
      <w:r>
        <w:t xml:space="preserve"> von der ICT-Berufsbildung Aargau. Sie ist hier abrufbar: </w:t>
      </w:r>
    </w:p>
    <w:p w14:paraId="6BF1F292" w14:textId="3E9BC61B" w:rsidR="009F0D84" w:rsidRDefault="005527EB" w:rsidP="009F0D84">
      <w:hyperlink r:id="rId31" w:history="1">
        <w:r w:rsidR="00F37E0E" w:rsidRPr="00397E5D">
          <w:rPr>
            <w:rStyle w:val="Hyperlink"/>
          </w:rPr>
          <w:t>https://www.ict-bbag.ch/wp-content/uploads/2024/11/IPA-Leitfaden_FArbeit_INF_2025-1.pdf</w:t>
        </w:r>
      </w:hyperlink>
      <w:r w:rsidR="00F37E0E">
        <w:t xml:space="preserve"> </w:t>
      </w:r>
      <w:r w:rsidR="009F0D84" w:rsidRPr="008A29F1">
        <w:br/>
      </w:r>
    </w:p>
    <w:p w14:paraId="3BF3CB2B" w14:textId="4A6988D8" w:rsidR="009F0D84" w:rsidRDefault="009F0D84" w:rsidP="009F0D84">
      <w:r>
        <w:t>Gemäss den darin enthaltenen Vorgaben ist der IPA-Bericht in zwei Teile geteilt. Der erste Teil bezieht sich auf die Projektstruktur, Umgebung und Aufgabenstellung. Der zweite Teil dokumentiert die eigentliche Arbeit und ist</w:t>
      </w:r>
      <w:r w:rsidR="00F37E0E">
        <w:t xml:space="preserve"> als Folge der Projektmanagement gemäss den Phasen von IPERKA gegliedert.</w:t>
      </w:r>
    </w:p>
    <w:p w14:paraId="12C5FB7A" w14:textId="77777777" w:rsidR="009F0D84" w:rsidRDefault="009F0D84" w:rsidP="009F0D84"/>
    <w:p w14:paraId="504D3C67" w14:textId="77777777" w:rsidR="009F0D84" w:rsidRDefault="009F0D84" w:rsidP="00E37EEE">
      <w:pPr>
        <w:pStyle w:val="berschrift2nummeriert"/>
      </w:pPr>
      <w:bookmarkStart w:id="18" w:name="_Toc191907055"/>
      <w:r w:rsidRPr="00991EA6">
        <w:t>Zeitplanung</w:t>
      </w:r>
      <w:bookmarkEnd w:id="18"/>
    </w:p>
    <w:p w14:paraId="3E132764" w14:textId="77777777" w:rsidR="009F0D84" w:rsidRDefault="009F0D84" w:rsidP="009F0D84">
      <w:r>
        <w:t>Welche Festen Daten stehen im Rahmen der IPA fest?</w:t>
      </w:r>
    </w:p>
    <w:tbl>
      <w:tblPr>
        <w:tblStyle w:val="PSITabelle1"/>
        <w:tblW w:w="0" w:type="auto"/>
        <w:tblLook w:val="04A0" w:firstRow="1" w:lastRow="0" w:firstColumn="1" w:lastColumn="0" w:noHBand="0" w:noVBand="1"/>
      </w:tblPr>
      <w:tblGrid>
        <w:gridCol w:w="4513"/>
        <w:gridCol w:w="4513"/>
      </w:tblGrid>
      <w:tr w:rsidR="005B6DAE" w14:paraId="3357C34A" w14:textId="77777777" w:rsidTr="005B6DAE">
        <w:trPr>
          <w:cnfStyle w:val="100000000000" w:firstRow="1" w:lastRow="0" w:firstColumn="0" w:lastColumn="0" w:oddVBand="0" w:evenVBand="0" w:oddHBand="0" w:evenHBand="0" w:firstRowFirstColumn="0" w:firstRowLastColumn="0" w:lastRowFirstColumn="0" w:lastRowLastColumn="0"/>
        </w:trPr>
        <w:tc>
          <w:tcPr>
            <w:tcW w:w="4513" w:type="dxa"/>
          </w:tcPr>
          <w:p w14:paraId="66559012" w14:textId="70A898F7" w:rsidR="005B6DAE" w:rsidRDefault="005B6DAE" w:rsidP="009F0D84">
            <w:r>
              <w:t>Bezeichnung</w:t>
            </w:r>
          </w:p>
        </w:tc>
        <w:tc>
          <w:tcPr>
            <w:tcW w:w="4513" w:type="dxa"/>
          </w:tcPr>
          <w:p w14:paraId="7B84DE79" w14:textId="5F16C1EC" w:rsidR="005B6DAE" w:rsidRDefault="005B6DAE" w:rsidP="009F0D84">
            <w:r>
              <w:t>Datum</w:t>
            </w:r>
          </w:p>
        </w:tc>
      </w:tr>
      <w:tr w:rsidR="005B6DAE" w14:paraId="573BA300" w14:textId="77777777" w:rsidTr="005B6DAE">
        <w:tc>
          <w:tcPr>
            <w:tcW w:w="4513" w:type="dxa"/>
          </w:tcPr>
          <w:p w14:paraId="48EBC71F" w14:textId="481C9BF4" w:rsidR="005B6DAE" w:rsidRDefault="005B6DAE" w:rsidP="009F0D84">
            <w:r>
              <w:t>Start der Arbeit</w:t>
            </w:r>
          </w:p>
        </w:tc>
        <w:tc>
          <w:tcPr>
            <w:tcW w:w="4513" w:type="dxa"/>
          </w:tcPr>
          <w:p w14:paraId="1842D6EB" w14:textId="4DE84B0C" w:rsidR="005B6DAE" w:rsidRDefault="005B6DAE" w:rsidP="009F0D84">
            <w:r>
              <w:t>03.03.2025</w:t>
            </w:r>
          </w:p>
        </w:tc>
      </w:tr>
      <w:tr w:rsidR="005B6DAE" w14:paraId="177C945E" w14:textId="77777777" w:rsidTr="005B6DAE">
        <w:tc>
          <w:tcPr>
            <w:tcW w:w="4513" w:type="dxa"/>
          </w:tcPr>
          <w:p w14:paraId="35756322" w14:textId="3EA87AA3" w:rsidR="005B6DAE" w:rsidRDefault="005B6DAE" w:rsidP="009F0D84">
            <w:r>
              <w:t>Erster Besuch (via Zoom)</w:t>
            </w:r>
          </w:p>
        </w:tc>
        <w:tc>
          <w:tcPr>
            <w:tcW w:w="4513" w:type="dxa"/>
          </w:tcPr>
          <w:p w14:paraId="7368D33C" w14:textId="142B14FC" w:rsidR="005B6DAE" w:rsidRDefault="005B6DAE" w:rsidP="009F0D84">
            <w:r>
              <w:t xml:space="preserve">05.03.2025 / </w:t>
            </w:r>
            <w:r w:rsidR="00AA15E2">
              <w:t>14:00</w:t>
            </w:r>
          </w:p>
        </w:tc>
      </w:tr>
      <w:tr w:rsidR="005B6DAE" w14:paraId="1C034ED2" w14:textId="77777777" w:rsidTr="005B6DAE">
        <w:tc>
          <w:tcPr>
            <w:tcW w:w="4513" w:type="dxa"/>
          </w:tcPr>
          <w:p w14:paraId="0EC0DB82" w14:textId="1FA80AAF" w:rsidR="005B6DAE" w:rsidRDefault="005B6DAE" w:rsidP="009F0D84">
            <w:r>
              <w:t>Zweiter Besuch</w:t>
            </w:r>
          </w:p>
        </w:tc>
        <w:tc>
          <w:tcPr>
            <w:tcW w:w="4513" w:type="dxa"/>
          </w:tcPr>
          <w:p w14:paraId="17B1D349" w14:textId="207BEE58" w:rsidR="005B6DAE" w:rsidRDefault="005B6DAE" w:rsidP="009F0D84">
            <w:r>
              <w:t>??</w:t>
            </w:r>
          </w:p>
        </w:tc>
      </w:tr>
      <w:tr w:rsidR="005B6DAE" w14:paraId="12871B55" w14:textId="77777777" w:rsidTr="005B6DAE">
        <w:tc>
          <w:tcPr>
            <w:tcW w:w="4513" w:type="dxa"/>
          </w:tcPr>
          <w:p w14:paraId="26803725" w14:textId="78ADA211" w:rsidR="005B6DAE" w:rsidRDefault="005B6DAE" w:rsidP="009F0D84">
            <w:r>
              <w:t>Abgabe</w:t>
            </w:r>
          </w:p>
        </w:tc>
        <w:tc>
          <w:tcPr>
            <w:tcW w:w="4513" w:type="dxa"/>
          </w:tcPr>
          <w:p w14:paraId="1FD03B7E" w14:textId="5A9D9649" w:rsidR="005B6DAE" w:rsidRDefault="005B6DAE" w:rsidP="009F0D84">
            <w:r>
              <w:t>24.03.2025 / 13:00</w:t>
            </w:r>
          </w:p>
        </w:tc>
      </w:tr>
      <w:tr w:rsidR="005B6DAE" w14:paraId="742A7F77" w14:textId="77777777" w:rsidTr="005B6DAE">
        <w:tc>
          <w:tcPr>
            <w:tcW w:w="4513" w:type="dxa"/>
          </w:tcPr>
          <w:p w14:paraId="52C18B5B" w14:textId="64260DDC" w:rsidR="005B6DAE" w:rsidRDefault="005B6DAE" w:rsidP="009F0D84">
            <w:r>
              <w:t>Präsentation und Fachgespräch</w:t>
            </w:r>
          </w:p>
        </w:tc>
        <w:tc>
          <w:tcPr>
            <w:tcW w:w="4513" w:type="dxa"/>
          </w:tcPr>
          <w:p w14:paraId="660BF7B3" w14:textId="2CFB2D1E" w:rsidR="005B6DAE" w:rsidRDefault="005B6DAE" w:rsidP="007C2D3E">
            <w:pPr>
              <w:keepNext/>
            </w:pPr>
            <w:r>
              <w:t>????</w:t>
            </w:r>
          </w:p>
        </w:tc>
      </w:tr>
    </w:tbl>
    <w:p w14:paraId="16012606" w14:textId="2D189ABF" w:rsidR="005B6DAE" w:rsidRPr="00DD6818" w:rsidRDefault="007C2D3E" w:rsidP="007C2D3E">
      <w:pPr>
        <w:pStyle w:val="Beschriftung"/>
      </w:pPr>
      <w:r>
        <w:t xml:space="preserve">Tabelle </w:t>
      </w:r>
      <w:fldSimple w:instr=" SEQ Tabelle \* ARABIC ">
        <w:r w:rsidR="00996A1D">
          <w:rPr>
            <w:noProof/>
          </w:rPr>
          <w:t>5</w:t>
        </w:r>
      </w:fldSimple>
      <w:r>
        <w:t>: Zeitplanung</w:t>
      </w:r>
    </w:p>
    <w:p w14:paraId="7FDAF759" w14:textId="77777777" w:rsidR="009F0D84" w:rsidRDefault="009F0D84" w:rsidP="00E37EEE">
      <w:pPr>
        <w:pStyle w:val="berschrift3nummeriert"/>
      </w:pPr>
      <w:bookmarkStart w:id="19" w:name="_Toc191907056"/>
      <w:r w:rsidRPr="007241CA">
        <w:lastRenderedPageBreak/>
        <w:t>Arbeitstage</w:t>
      </w:r>
      <w:bookmarkEnd w:id="19"/>
    </w:p>
    <w:p w14:paraId="20A0D64A" w14:textId="77777777" w:rsidR="007C2D3E" w:rsidRDefault="007C2D3E" w:rsidP="007C2D3E">
      <w:pPr>
        <w:keepNext/>
      </w:pPr>
      <w:r w:rsidRPr="007C2D3E">
        <w:rPr>
          <w:noProof/>
        </w:rPr>
        <w:drawing>
          <wp:inline distT="0" distB="0" distL="0" distR="0" wp14:anchorId="6086E4D3" wp14:editId="384C1EBE">
            <wp:extent cx="5731510" cy="278638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786380"/>
                    </a:xfrm>
                    <a:prstGeom prst="rect">
                      <a:avLst/>
                    </a:prstGeom>
                  </pic:spPr>
                </pic:pic>
              </a:graphicData>
            </a:graphic>
          </wp:inline>
        </w:drawing>
      </w:r>
    </w:p>
    <w:p w14:paraId="38C4AEC0" w14:textId="49C69578" w:rsidR="009F0D84" w:rsidRPr="000A52AF" w:rsidRDefault="007C2D3E" w:rsidP="007C2D3E">
      <w:pPr>
        <w:pStyle w:val="Beschriftung"/>
      </w:pPr>
      <w:r>
        <w:t xml:space="preserve">Abbildung </w:t>
      </w:r>
      <w:fldSimple w:instr=" SEQ Abbildung \* ARABIC ">
        <w:r w:rsidR="00316E60">
          <w:rPr>
            <w:noProof/>
          </w:rPr>
          <w:t>3</w:t>
        </w:r>
      </w:fldSimple>
      <w:r>
        <w:t>: Arbeitstage</w:t>
      </w:r>
    </w:p>
    <w:p w14:paraId="6C70C45A" w14:textId="0C63152B" w:rsidR="009F0D84" w:rsidRDefault="00290C84" w:rsidP="009F0D84">
      <w:r>
        <w:t>Die Arbeitstage am PSI bestehen aus 8,3 Stunden pro Tag, weswegen ich im Zeitplan und Arbeitsjournal, weswegen ich auch Im Arbeitsjournal immer damit gerechnet habe. Im Zeitplan habe ich das meist weggelassen, da es dort aufgrund der Struktur in 2h-Blöcken schnell zu Verwirrung kommt.</w:t>
      </w:r>
    </w:p>
    <w:p w14:paraId="442450EA" w14:textId="77777777" w:rsidR="009F0D84" w:rsidRDefault="009F0D84" w:rsidP="00E37EEE">
      <w:pPr>
        <w:pStyle w:val="berschrift2nummeriert"/>
      </w:pPr>
      <w:bookmarkStart w:id="20" w:name="_Toc191907057"/>
      <w:r>
        <w:t>Meilensteine</w:t>
      </w:r>
      <w:bookmarkEnd w:id="20"/>
    </w:p>
    <w:p w14:paraId="4040F11B" w14:textId="53E2B733" w:rsidR="009F0D84" w:rsidRDefault="005A6C56" w:rsidP="009F0D84">
      <w:r>
        <w:t>Zum Projektmanagement gehören auch Meilensteine – diese resultieren einerseits aus den Phasenübergängen von IPERKA, andererseits aber auch aus den Daten der praktischen Arbeit selbst.</w:t>
      </w:r>
    </w:p>
    <w:p w14:paraId="7C410AE3" w14:textId="77777777" w:rsidR="009F0D84" w:rsidRPr="006A5508" w:rsidRDefault="009F0D84" w:rsidP="009F0D84"/>
    <w:p w14:paraId="664B920F" w14:textId="77777777" w:rsidR="009F0D84" w:rsidRPr="00C208F7" w:rsidRDefault="009F0D84" w:rsidP="009F0D84">
      <w:pPr>
        <w:rPr>
          <w:rFonts w:eastAsiaTheme="minorHAnsi"/>
          <w:b/>
          <w:bCs/>
          <w:lang w:eastAsia="en-US"/>
        </w:rPr>
      </w:pPr>
      <w:r w:rsidRPr="00C208F7">
        <w:rPr>
          <w:rFonts w:eastAsiaTheme="minorHAnsi"/>
          <w:b/>
          <w:bCs/>
          <w:lang w:eastAsia="en-US"/>
        </w:rPr>
        <w:t>Ende der Informierungsphase</w:t>
      </w:r>
    </w:p>
    <w:p w14:paraId="3C37E834" w14:textId="78B8E658" w:rsidR="009F0D84" w:rsidRPr="00BF7671" w:rsidRDefault="005A6C56" w:rsidP="009F0D84">
      <w:pPr>
        <w:rPr>
          <w:rFonts w:eastAsiaTheme="minorHAnsi"/>
          <w:lang w:eastAsia="en-US"/>
        </w:rPr>
      </w:pPr>
      <w:r>
        <w:rPr>
          <w:rFonts w:eastAsiaTheme="minorHAnsi"/>
          <w:lang w:eastAsia="en-US"/>
        </w:rPr>
        <w:t>Alle notwendige Informationen zur Durchführung des Projektes sind erfasst, die Anforderungsanalyse ist fertigstellt.</w:t>
      </w:r>
    </w:p>
    <w:p w14:paraId="47D3ED54" w14:textId="77777777" w:rsidR="009F0D84" w:rsidRPr="00C208F7" w:rsidRDefault="009F0D84" w:rsidP="009F0D84">
      <w:pPr>
        <w:rPr>
          <w:rFonts w:eastAsiaTheme="minorHAnsi"/>
          <w:b/>
          <w:bCs/>
          <w:lang w:eastAsia="en-US"/>
        </w:rPr>
      </w:pPr>
      <w:r w:rsidRPr="00C208F7">
        <w:rPr>
          <w:rFonts w:eastAsiaTheme="minorHAnsi"/>
          <w:b/>
          <w:bCs/>
          <w:lang w:eastAsia="en-US"/>
        </w:rPr>
        <w:t>Ende der Planungsphase</w:t>
      </w:r>
    </w:p>
    <w:p w14:paraId="28449293" w14:textId="2CA8F5D7" w:rsidR="009F0D84" w:rsidRPr="00C208F7" w:rsidRDefault="005A6C56" w:rsidP="009F0D84">
      <w:pPr>
        <w:rPr>
          <w:rFonts w:eastAsiaTheme="minorHAnsi"/>
          <w:lang w:eastAsia="en-US"/>
        </w:rPr>
      </w:pPr>
      <w:r>
        <w:rPr>
          <w:rFonts w:eastAsiaTheme="minorHAnsi"/>
          <w:lang w:eastAsia="en-US"/>
        </w:rPr>
        <w:t>Alles, was im Vorherein planbar ist, ist geplant, um die Umsetzung später im Projekt zu vereinfachen. Das sind unter anderem der Zeitplan, der Programmablaufplan und die Testfälle.</w:t>
      </w:r>
    </w:p>
    <w:p w14:paraId="4AC674E0" w14:textId="77777777" w:rsidR="009F0D84" w:rsidRPr="00C208F7" w:rsidRDefault="009F0D84" w:rsidP="009F0D84">
      <w:pPr>
        <w:rPr>
          <w:rFonts w:eastAsiaTheme="minorHAnsi"/>
          <w:b/>
          <w:bCs/>
          <w:lang w:eastAsia="en-US"/>
        </w:rPr>
      </w:pPr>
      <w:r w:rsidRPr="00C208F7">
        <w:rPr>
          <w:rFonts w:eastAsiaTheme="minorHAnsi"/>
          <w:b/>
          <w:bCs/>
          <w:lang w:eastAsia="en-US"/>
        </w:rPr>
        <w:t>Ende der Entscheidungsphase</w:t>
      </w:r>
    </w:p>
    <w:p w14:paraId="23B38961" w14:textId="18941FB4" w:rsidR="009F0D84" w:rsidRPr="00C208F7" w:rsidRDefault="002A450F" w:rsidP="009F0D84">
      <w:pPr>
        <w:rPr>
          <w:rFonts w:eastAsiaTheme="minorHAnsi"/>
          <w:lang w:eastAsia="en-US"/>
        </w:rPr>
      </w:pPr>
      <w:r>
        <w:rPr>
          <w:rFonts w:eastAsiaTheme="minorHAnsi"/>
          <w:lang w:eastAsia="en-US"/>
        </w:rPr>
        <w:t>Allfällige Entscheidungen, die während der beiden Phasen vorher aufgekommen sind, werden systematisch gefällt, sodass das Projekt durchgeführt werden kann.</w:t>
      </w:r>
    </w:p>
    <w:p w14:paraId="39AA17BE" w14:textId="77777777" w:rsidR="009F0D84" w:rsidRPr="00C208F7" w:rsidRDefault="009F0D84" w:rsidP="009F0D84">
      <w:pPr>
        <w:rPr>
          <w:rFonts w:eastAsiaTheme="minorHAnsi"/>
          <w:b/>
          <w:bCs/>
          <w:lang w:eastAsia="en-US"/>
        </w:rPr>
      </w:pPr>
      <w:r w:rsidRPr="00C208F7">
        <w:rPr>
          <w:rFonts w:eastAsiaTheme="minorHAnsi"/>
          <w:b/>
          <w:bCs/>
          <w:lang w:eastAsia="en-US"/>
        </w:rPr>
        <w:t>Ende der Realisierungsphase</w:t>
      </w:r>
    </w:p>
    <w:p w14:paraId="1EFA9C6A" w14:textId="09EBB725" w:rsidR="009F0D84" w:rsidRDefault="002A450F" w:rsidP="009F0D84">
      <w:r>
        <w:rPr>
          <w:rFonts w:eastAsiaTheme="minorHAnsi"/>
          <w:lang w:eastAsia="en-US"/>
        </w:rPr>
        <w:t>Das Projekt wird umgesetzt und ist im bestmöglichen Zustand. Idealerweise konnten alle Anforderungen implementiert werden.</w:t>
      </w:r>
    </w:p>
    <w:p w14:paraId="0F4F57CA" w14:textId="77777777" w:rsidR="009F0D84" w:rsidRPr="00C208F7" w:rsidRDefault="009F0D84" w:rsidP="009F0D84">
      <w:pPr>
        <w:rPr>
          <w:rFonts w:eastAsiaTheme="minorHAnsi"/>
          <w:b/>
          <w:bCs/>
          <w:lang w:eastAsia="en-US"/>
        </w:rPr>
      </w:pPr>
      <w:r w:rsidRPr="00C208F7">
        <w:rPr>
          <w:rFonts w:eastAsiaTheme="minorHAnsi"/>
          <w:b/>
          <w:bCs/>
          <w:lang w:eastAsia="en-US"/>
        </w:rPr>
        <w:t>Ende der Kontrollphase</w:t>
      </w:r>
    </w:p>
    <w:p w14:paraId="5FD4C5EA" w14:textId="02DD0486" w:rsidR="009F0D84" w:rsidRPr="00C208F7" w:rsidRDefault="006C7648" w:rsidP="009F0D84">
      <w:pPr>
        <w:rPr>
          <w:rFonts w:eastAsiaTheme="minorHAnsi"/>
          <w:lang w:eastAsia="en-US"/>
        </w:rPr>
      </w:pPr>
      <w:r>
        <w:rPr>
          <w:rFonts w:eastAsiaTheme="minorHAnsi"/>
          <w:lang w:eastAsia="en-US"/>
        </w:rPr>
        <w:t>Das Produkt der Realisation wird auf Herz und Nieren anhand der geplanten Tests und Anforderungen getestet, um etwaige Verbesserungen zu erfassen.</w:t>
      </w:r>
    </w:p>
    <w:p w14:paraId="00B99088" w14:textId="77777777" w:rsidR="009F0D84" w:rsidRPr="00C208F7" w:rsidRDefault="009F0D84" w:rsidP="009F0D84">
      <w:pPr>
        <w:rPr>
          <w:rFonts w:eastAsiaTheme="minorHAnsi"/>
          <w:b/>
          <w:bCs/>
          <w:lang w:eastAsia="en-US"/>
        </w:rPr>
      </w:pPr>
      <w:r w:rsidRPr="00C208F7">
        <w:rPr>
          <w:rFonts w:eastAsiaTheme="minorHAnsi"/>
          <w:b/>
          <w:bCs/>
          <w:lang w:eastAsia="en-US"/>
        </w:rPr>
        <w:t>Ende der Auswertungsphase</w:t>
      </w:r>
    </w:p>
    <w:p w14:paraId="5FB72913" w14:textId="42402E14" w:rsidR="009F0D84" w:rsidRDefault="006C7648" w:rsidP="009F0D84">
      <w:r>
        <w:rPr>
          <w:rFonts w:eastAsiaTheme="minorHAnsi"/>
          <w:lang w:eastAsia="en-US"/>
        </w:rPr>
        <w:t xml:space="preserve">Das gesamte Projekt und Produkt werden angeschaut und reflektiert, wo es Verbesserungsmöglichkeiten gibt und was in weiteren </w:t>
      </w:r>
      <w:r w:rsidR="008C256A">
        <w:rPr>
          <w:rFonts w:eastAsiaTheme="minorHAnsi"/>
          <w:lang w:eastAsia="en-US"/>
        </w:rPr>
        <w:t>Durchgängen noch gemacht werden könnte.</w:t>
      </w:r>
    </w:p>
    <w:p w14:paraId="10AFB245" w14:textId="2E186995" w:rsidR="009F0D84" w:rsidRDefault="00D1465B" w:rsidP="009F0D84">
      <w:r>
        <w:rPr>
          <w:b/>
        </w:rPr>
        <w:t xml:space="preserve">Ende der IPA &amp; </w:t>
      </w:r>
      <w:r w:rsidR="009F0D84">
        <w:rPr>
          <w:b/>
        </w:rPr>
        <w:t>Abgabe</w:t>
      </w:r>
    </w:p>
    <w:p w14:paraId="3F56B7EA" w14:textId="0EF7EB91" w:rsidR="009F0D84" w:rsidRPr="00026CDA" w:rsidRDefault="00D1465B" w:rsidP="009F0D84">
      <w:r>
        <w:lastRenderedPageBreak/>
        <w:t xml:space="preserve">Dies ist der Zeitpunkt, in dem die Arbeit in dem Stand, in welchem sie ist, abgegeben wird und anhand derer die Bewertung durchgeführt wird. </w:t>
      </w:r>
    </w:p>
    <w:p w14:paraId="7CDA6458" w14:textId="77777777" w:rsidR="009F0D84" w:rsidRDefault="009F0D84" w:rsidP="009F0D84"/>
    <w:p w14:paraId="61488A17" w14:textId="77777777" w:rsidR="009F0D84" w:rsidRPr="00026CDA" w:rsidRDefault="009F0D84" w:rsidP="009F0D84">
      <w:pPr>
        <w:sectPr w:rsidR="009F0D84" w:rsidRPr="00026CDA" w:rsidSect="00BD5936">
          <w:headerReference w:type="default" r:id="rId33"/>
          <w:footerReference w:type="even" r:id="rId34"/>
          <w:footerReference w:type="default" r:id="rId35"/>
          <w:headerReference w:type="first" r:id="rId36"/>
          <w:type w:val="continuous"/>
          <w:pgSz w:w="11906" w:h="16838"/>
          <w:pgMar w:top="1440" w:right="1440" w:bottom="1440" w:left="1440" w:header="708" w:footer="708" w:gutter="0"/>
          <w:pgNumType w:start="0"/>
          <w:cols w:space="708"/>
          <w:titlePg/>
          <w:docGrid w:linePitch="360"/>
        </w:sectPr>
      </w:pPr>
    </w:p>
    <w:p w14:paraId="36E67397" w14:textId="77777777" w:rsidR="009F0D84" w:rsidRDefault="009F0D84" w:rsidP="00E37EEE">
      <w:pPr>
        <w:pStyle w:val="berschrift2nummeriert"/>
      </w:pPr>
      <w:bookmarkStart w:id="21" w:name="_Toc191907058"/>
      <w:r>
        <w:lastRenderedPageBreak/>
        <w:t>Zeitplan</w:t>
      </w:r>
      <w:bookmarkEnd w:id="21"/>
    </w:p>
    <w:p w14:paraId="4537C442" w14:textId="5A102847" w:rsidR="009F0D84" w:rsidRDefault="008B4633" w:rsidP="009F0D84">
      <w:r w:rsidRPr="008B4633">
        <w:rPr>
          <w:noProof/>
        </w:rPr>
        <w:drawing>
          <wp:inline distT="0" distB="0" distL="0" distR="0" wp14:anchorId="38E60C11" wp14:editId="6AFFF853">
            <wp:extent cx="8044059" cy="506975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54158" cy="5076116"/>
                    </a:xfrm>
                    <a:prstGeom prst="rect">
                      <a:avLst/>
                    </a:prstGeom>
                  </pic:spPr>
                </pic:pic>
              </a:graphicData>
            </a:graphic>
          </wp:inline>
        </w:drawing>
      </w:r>
    </w:p>
    <w:p w14:paraId="5E5B828E" w14:textId="77777777" w:rsidR="009F0D84" w:rsidRDefault="009F0D84" w:rsidP="009F0D84">
      <w:pPr>
        <w:sectPr w:rsidR="009F0D84" w:rsidSect="00D241B1">
          <w:headerReference w:type="first" r:id="rId38"/>
          <w:footerReference w:type="first" r:id="rId39"/>
          <w:pgSz w:w="16838" w:h="11906" w:orient="landscape"/>
          <w:pgMar w:top="1440" w:right="1440" w:bottom="1440" w:left="1440" w:header="708" w:footer="708" w:gutter="0"/>
          <w:cols w:space="708"/>
          <w:titlePg/>
          <w:docGrid w:linePitch="360"/>
        </w:sectPr>
      </w:pPr>
    </w:p>
    <w:p w14:paraId="77AC763F" w14:textId="77777777" w:rsidR="009F0D84" w:rsidRDefault="009F0D84" w:rsidP="00E37EEE">
      <w:pPr>
        <w:pStyle w:val="berschrift1nummeriert"/>
      </w:pPr>
      <w:bookmarkStart w:id="22" w:name="_Toc191907059"/>
      <w:r w:rsidRPr="00E3686E">
        <w:lastRenderedPageBreak/>
        <w:t>Arbeitsjournal</w:t>
      </w:r>
      <w:bookmarkEnd w:id="22"/>
      <w:r>
        <w:tab/>
      </w:r>
      <w:r>
        <w:tab/>
      </w:r>
    </w:p>
    <w:p w14:paraId="2E4147F9" w14:textId="2F17C562" w:rsidR="009F0D84" w:rsidRPr="00EA1965" w:rsidRDefault="003F4B46" w:rsidP="009F0D84">
      <w:pPr>
        <w:pStyle w:val="Untertitel"/>
      </w:pPr>
      <w:r>
        <w:t>Dienstag</w:t>
      </w:r>
      <w:r w:rsidR="009F0D84">
        <w:t xml:space="preserve">, </w:t>
      </w:r>
      <w:r>
        <w:t>04.03.2025</w:t>
      </w:r>
      <w:r w:rsidR="009F0D84">
        <w:t xml:space="preserve"> – Tag </w:t>
      </w:r>
      <w:r>
        <w:t>1</w:t>
      </w:r>
    </w:p>
    <w:tbl>
      <w:tblPr>
        <w:tblStyle w:val="PSITabelle1"/>
        <w:tblW w:w="0" w:type="auto"/>
        <w:tblLayout w:type="fixed"/>
        <w:tblLook w:val="0420" w:firstRow="1" w:lastRow="0" w:firstColumn="0" w:lastColumn="0" w:noHBand="0" w:noVBand="1"/>
      </w:tblPr>
      <w:tblGrid>
        <w:gridCol w:w="3402"/>
        <w:gridCol w:w="709"/>
        <w:gridCol w:w="3827"/>
        <w:gridCol w:w="1078"/>
      </w:tblGrid>
      <w:tr w:rsidR="009F0D84" w14:paraId="60963D2F" w14:textId="77777777" w:rsidTr="00D12077">
        <w:trPr>
          <w:cnfStyle w:val="100000000000" w:firstRow="1" w:lastRow="0" w:firstColumn="0" w:lastColumn="0" w:oddVBand="0" w:evenVBand="0" w:oddHBand="0" w:evenHBand="0" w:firstRowFirstColumn="0" w:firstRowLastColumn="0" w:lastRowFirstColumn="0" w:lastRowLastColumn="0"/>
        </w:trPr>
        <w:tc>
          <w:tcPr>
            <w:tcW w:w="3402" w:type="dxa"/>
          </w:tcPr>
          <w:p w14:paraId="1972E351" w14:textId="77777777" w:rsidR="009F0D84" w:rsidRPr="00C15AA7" w:rsidRDefault="009F0D84" w:rsidP="007D2B5D">
            <w:r>
              <w:t>Geplante Arbeiten:</w:t>
            </w:r>
          </w:p>
        </w:tc>
        <w:tc>
          <w:tcPr>
            <w:tcW w:w="709" w:type="dxa"/>
          </w:tcPr>
          <w:p w14:paraId="67875551" w14:textId="77777777" w:rsidR="009F0D84" w:rsidRDefault="009F0D84" w:rsidP="007D2B5D">
            <w:r>
              <w:t>Soll</w:t>
            </w:r>
          </w:p>
        </w:tc>
        <w:tc>
          <w:tcPr>
            <w:tcW w:w="3827" w:type="dxa"/>
          </w:tcPr>
          <w:p w14:paraId="4DE0FBC9" w14:textId="77777777" w:rsidR="009F0D84" w:rsidRPr="00C15AA7" w:rsidRDefault="009F0D84" w:rsidP="007D2B5D">
            <w:r>
              <w:t>Erledigte Arbeiten:</w:t>
            </w:r>
          </w:p>
        </w:tc>
        <w:tc>
          <w:tcPr>
            <w:tcW w:w="1078" w:type="dxa"/>
          </w:tcPr>
          <w:p w14:paraId="4B28356C" w14:textId="77777777" w:rsidR="009F0D84" w:rsidRDefault="009F0D84" w:rsidP="007D2B5D">
            <w:r>
              <w:t>Ist</w:t>
            </w:r>
          </w:p>
        </w:tc>
      </w:tr>
      <w:tr w:rsidR="009F0D84" w14:paraId="3BC22572" w14:textId="77777777" w:rsidTr="00D12077">
        <w:tc>
          <w:tcPr>
            <w:tcW w:w="3402" w:type="dxa"/>
          </w:tcPr>
          <w:p w14:paraId="7EB622D1" w14:textId="3809DAFF" w:rsidR="009F0D84" w:rsidRDefault="00CE73C8" w:rsidP="001B37FC">
            <w:pPr>
              <w:pStyle w:val="Listenabsatz"/>
              <w:numPr>
                <w:ilvl w:val="0"/>
                <w:numId w:val="9"/>
              </w:numPr>
              <w:ind w:left="460"/>
            </w:pPr>
            <w:r>
              <w:t>Übernahme der Daten aus PkOrg in Dokumentation</w:t>
            </w:r>
          </w:p>
          <w:p w14:paraId="1455639F" w14:textId="258846CC" w:rsidR="00CE73C8" w:rsidRDefault="00CE73C8" w:rsidP="001B37FC">
            <w:pPr>
              <w:pStyle w:val="Listenabsatz"/>
              <w:numPr>
                <w:ilvl w:val="1"/>
                <w:numId w:val="9"/>
              </w:numPr>
            </w:pPr>
            <w:r>
              <w:t>Arbeitsjournal</w:t>
            </w:r>
          </w:p>
          <w:p w14:paraId="35502173" w14:textId="0860F905" w:rsidR="00CE73C8" w:rsidRDefault="00CE73C8" w:rsidP="001B37FC">
            <w:pPr>
              <w:pStyle w:val="Listenabsatz"/>
              <w:numPr>
                <w:ilvl w:val="1"/>
                <w:numId w:val="9"/>
              </w:numPr>
            </w:pPr>
            <w:r>
              <w:t>Grundstruktur</w:t>
            </w:r>
          </w:p>
          <w:p w14:paraId="62D70C1B" w14:textId="3C9F7B1B" w:rsidR="00CE73C8" w:rsidRDefault="00CE73C8" w:rsidP="001B37FC">
            <w:pPr>
              <w:pStyle w:val="Listenabsatz"/>
              <w:numPr>
                <w:ilvl w:val="1"/>
                <w:numId w:val="9"/>
              </w:numPr>
            </w:pPr>
            <w:r>
              <w:t>Git</w:t>
            </w:r>
            <w:r w:rsidR="002D66D9">
              <w:t>-</w:t>
            </w:r>
            <w:r>
              <w:t>Setup</w:t>
            </w:r>
          </w:p>
          <w:p w14:paraId="62C29948" w14:textId="77777777" w:rsidR="00FB1415" w:rsidRDefault="00351D36" w:rsidP="001B37FC">
            <w:pPr>
              <w:pStyle w:val="Listenabsatz"/>
              <w:numPr>
                <w:ilvl w:val="1"/>
                <w:numId w:val="9"/>
              </w:numPr>
            </w:pPr>
            <w:r>
              <w:t>Teil 1 ausfülle</w:t>
            </w:r>
          </w:p>
          <w:p w14:paraId="126551E2" w14:textId="77777777" w:rsidR="009F0D84" w:rsidRDefault="00FB1415" w:rsidP="001B37FC">
            <w:pPr>
              <w:pStyle w:val="Listenabsatz"/>
              <w:numPr>
                <w:ilvl w:val="0"/>
                <w:numId w:val="9"/>
              </w:numPr>
            </w:pPr>
            <w:r>
              <w:t>Informieren</w:t>
            </w:r>
          </w:p>
          <w:p w14:paraId="41FC7DF2" w14:textId="77777777" w:rsidR="00FB1415" w:rsidRDefault="00FB1415" w:rsidP="001B37FC">
            <w:pPr>
              <w:pStyle w:val="Listenabsatz"/>
              <w:numPr>
                <w:ilvl w:val="1"/>
                <w:numId w:val="9"/>
              </w:numPr>
            </w:pPr>
            <w:r>
              <w:t>Umfeld</w:t>
            </w:r>
          </w:p>
          <w:p w14:paraId="34A8F81C" w14:textId="77777777" w:rsidR="00FB1415" w:rsidRDefault="00FB1415" w:rsidP="001B37FC">
            <w:pPr>
              <w:pStyle w:val="Listenabsatz"/>
              <w:numPr>
                <w:ilvl w:val="1"/>
                <w:numId w:val="9"/>
              </w:numPr>
            </w:pPr>
            <w:r>
              <w:t>Programmablaufplan</w:t>
            </w:r>
          </w:p>
          <w:p w14:paraId="48E27268" w14:textId="77777777" w:rsidR="00FB1415" w:rsidRDefault="00FB1415" w:rsidP="001B37FC">
            <w:pPr>
              <w:pStyle w:val="Listenabsatz"/>
              <w:numPr>
                <w:ilvl w:val="1"/>
                <w:numId w:val="9"/>
              </w:numPr>
            </w:pPr>
            <w:r>
              <w:t>Anforderungsanalyse</w:t>
            </w:r>
          </w:p>
          <w:p w14:paraId="6CC1A928" w14:textId="77777777" w:rsidR="00FB1415" w:rsidRDefault="00FB1415" w:rsidP="001B37FC">
            <w:pPr>
              <w:pStyle w:val="Listenabsatz"/>
              <w:numPr>
                <w:ilvl w:val="0"/>
                <w:numId w:val="9"/>
              </w:numPr>
            </w:pPr>
            <w:r>
              <w:t>Planen</w:t>
            </w:r>
          </w:p>
          <w:p w14:paraId="3E58459F" w14:textId="77777777" w:rsidR="00FB1415" w:rsidRDefault="00FB1415" w:rsidP="001B37FC">
            <w:pPr>
              <w:pStyle w:val="Listenabsatz"/>
              <w:numPr>
                <w:ilvl w:val="1"/>
                <w:numId w:val="9"/>
              </w:numPr>
            </w:pPr>
            <w:r>
              <w:t>Zeitplan</w:t>
            </w:r>
          </w:p>
          <w:p w14:paraId="53B8C68F" w14:textId="3C272848" w:rsidR="00FB1415" w:rsidRPr="00B72E5F" w:rsidRDefault="00FB1415" w:rsidP="001B37FC">
            <w:pPr>
              <w:pStyle w:val="Listenabsatz"/>
              <w:numPr>
                <w:ilvl w:val="1"/>
                <w:numId w:val="9"/>
              </w:numPr>
            </w:pPr>
            <w:r>
              <w:t>Konfigurationsdatei</w:t>
            </w:r>
          </w:p>
        </w:tc>
        <w:tc>
          <w:tcPr>
            <w:tcW w:w="709" w:type="dxa"/>
          </w:tcPr>
          <w:p w14:paraId="7EA7BB23" w14:textId="5F74D33F" w:rsidR="009F0D84" w:rsidRDefault="00FB1415" w:rsidP="007D2B5D">
            <w:r>
              <w:t>2</w:t>
            </w:r>
            <w:r w:rsidR="00CE73C8">
              <w:t>h</w:t>
            </w:r>
          </w:p>
          <w:p w14:paraId="70471364" w14:textId="77777777" w:rsidR="00FB1415" w:rsidRDefault="00FB1415" w:rsidP="007D2B5D"/>
          <w:p w14:paraId="6774E227" w14:textId="77777777" w:rsidR="00FB1415" w:rsidRDefault="00FB1415" w:rsidP="007D2B5D"/>
          <w:p w14:paraId="5C30AB65" w14:textId="77777777" w:rsidR="00FB1415" w:rsidRDefault="00FB1415" w:rsidP="007D2B5D"/>
          <w:p w14:paraId="04311F2A" w14:textId="77777777" w:rsidR="00FB1415" w:rsidRDefault="00FB1415" w:rsidP="007D2B5D"/>
          <w:p w14:paraId="72209C00" w14:textId="77777777" w:rsidR="00FB1415" w:rsidRDefault="00FB1415" w:rsidP="007D2B5D"/>
          <w:p w14:paraId="7169B9FC" w14:textId="21DD647C" w:rsidR="00FB1415" w:rsidRDefault="00105545" w:rsidP="007D2B5D">
            <w:r>
              <w:t xml:space="preserve">1,8 </w:t>
            </w:r>
            <w:r w:rsidR="00FB1415">
              <w:t>h</w:t>
            </w:r>
          </w:p>
          <w:p w14:paraId="25B39478" w14:textId="77777777" w:rsidR="00FB1415" w:rsidRDefault="00FB1415" w:rsidP="007D2B5D"/>
          <w:p w14:paraId="1E77ED15" w14:textId="77777777" w:rsidR="00FB1415" w:rsidRDefault="00FB1415" w:rsidP="007D2B5D"/>
          <w:p w14:paraId="14BD3561" w14:textId="77777777" w:rsidR="00FB1415" w:rsidRDefault="00FB1415" w:rsidP="007D2B5D"/>
          <w:p w14:paraId="025FAA43" w14:textId="77777777" w:rsidR="00FB1415" w:rsidRDefault="00FB1415" w:rsidP="007D2B5D"/>
          <w:p w14:paraId="239D2350" w14:textId="77777777" w:rsidR="00FB1415" w:rsidRDefault="00FB1415" w:rsidP="007D2B5D"/>
          <w:p w14:paraId="72A6400D" w14:textId="4CBFC282" w:rsidR="00FB1415" w:rsidRPr="00ED29C1" w:rsidRDefault="00160CF6" w:rsidP="007D2B5D">
            <w:r>
              <w:t xml:space="preserve">4,5 </w:t>
            </w:r>
            <w:r w:rsidR="00FB1415">
              <w:t>h</w:t>
            </w:r>
          </w:p>
        </w:tc>
        <w:tc>
          <w:tcPr>
            <w:tcW w:w="3827" w:type="dxa"/>
          </w:tcPr>
          <w:p w14:paraId="79CF0A14" w14:textId="77777777" w:rsidR="00D12077" w:rsidRDefault="00D12077" w:rsidP="001B37FC">
            <w:pPr>
              <w:pStyle w:val="Listenabsatz"/>
              <w:numPr>
                <w:ilvl w:val="0"/>
                <w:numId w:val="9"/>
              </w:numPr>
              <w:ind w:left="460"/>
            </w:pPr>
            <w:r>
              <w:t>Übernahme der Daten aus PkOrg in Dokumentation</w:t>
            </w:r>
          </w:p>
          <w:p w14:paraId="43FE473D" w14:textId="77777777" w:rsidR="00D12077" w:rsidRDefault="00D12077" w:rsidP="001B37FC">
            <w:pPr>
              <w:pStyle w:val="Listenabsatz"/>
              <w:numPr>
                <w:ilvl w:val="1"/>
                <w:numId w:val="9"/>
              </w:numPr>
            </w:pPr>
            <w:r>
              <w:t>Grundstruktur</w:t>
            </w:r>
          </w:p>
          <w:p w14:paraId="0CFFB958" w14:textId="77777777" w:rsidR="00D12077" w:rsidRDefault="00D12077" w:rsidP="001B37FC">
            <w:pPr>
              <w:pStyle w:val="Listenabsatz"/>
              <w:numPr>
                <w:ilvl w:val="1"/>
                <w:numId w:val="9"/>
              </w:numPr>
            </w:pPr>
            <w:r>
              <w:t>Git-Setup</w:t>
            </w:r>
          </w:p>
          <w:p w14:paraId="497611B3" w14:textId="3886ABD1" w:rsidR="00D12077" w:rsidRDefault="00D12077" w:rsidP="001B37FC">
            <w:pPr>
              <w:pStyle w:val="Listenabsatz"/>
              <w:numPr>
                <w:ilvl w:val="1"/>
                <w:numId w:val="9"/>
              </w:numPr>
            </w:pPr>
            <w:r>
              <w:t>Teil 1 ausfülle</w:t>
            </w:r>
            <w:r w:rsidR="00902C4C">
              <w:t>n</w:t>
            </w:r>
          </w:p>
          <w:p w14:paraId="03C25780" w14:textId="77777777" w:rsidR="00F55E93" w:rsidRDefault="00F55E93" w:rsidP="001B37FC">
            <w:pPr>
              <w:pStyle w:val="Listenabsatz"/>
              <w:numPr>
                <w:ilvl w:val="0"/>
                <w:numId w:val="9"/>
              </w:numPr>
            </w:pPr>
            <w:r>
              <w:t>Informieren</w:t>
            </w:r>
          </w:p>
          <w:p w14:paraId="51A36D9D" w14:textId="369E6547" w:rsidR="00F55E93" w:rsidRDefault="00F55E93" w:rsidP="00714903">
            <w:pPr>
              <w:pStyle w:val="Listenabsatz"/>
              <w:numPr>
                <w:ilvl w:val="1"/>
                <w:numId w:val="9"/>
              </w:numPr>
            </w:pPr>
            <w:r>
              <w:t>Umfeld</w:t>
            </w:r>
          </w:p>
          <w:p w14:paraId="05B10F02" w14:textId="77777777" w:rsidR="00F55E93" w:rsidRDefault="00F55E93" w:rsidP="001B37FC">
            <w:pPr>
              <w:pStyle w:val="Listenabsatz"/>
              <w:numPr>
                <w:ilvl w:val="1"/>
                <w:numId w:val="9"/>
              </w:numPr>
            </w:pPr>
            <w:r>
              <w:t>Programmablaufplan</w:t>
            </w:r>
          </w:p>
          <w:p w14:paraId="74997393" w14:textId="77777777" w:rsidR="00F55E93" w:rsidRDefault="00F55E93" w:rsidP="001B37FC">
            <w:pPr>
              <w:pStyle w:val="Listenabsatz"/>
              <w:numPr>
                <w:ilvl w:val="1"/>
                <w:numId w:val="9"/>
              </w:numPr>
            </w:pPr>
            <w:r>
              <w:t>Anforderungsanalyse</w:t>
            </w:r>
          </w:p>
          <w:p w14:paraId="3C0C76B0" w14:textId="74790068" w:rsidR="00F55E93" w:rsidRDefault="00F55E93" w:rsidP="001B37FC">
            <w:pPr>
              <w:pStyle w:val="Listenabsatz"/>
              <w:numPr>
                <w:ilvl w:val="0"/>
                <w:numId w:val="9"/>
              </w:numPr>
            </w:pPr>
            <w:r>
              <w:t>Planen</w:t>
            </w:r>
          </w:p>
          <w:p w14:paraId="01232A5E" w14:textId="77777777" w:rsidR="00F55E93" w:rsidRDefault="00F55E93" w:rsidP="001B37FC">
            <w:pPr>
              <w:pStyle w:val="Listenabsatz"/>
              <w:numPr>
                <w:ilvl w:val="1"/>
                <w:numId w:val="9"/>
              </w:numPr>
            </w:pPr>
            <w:r>
              <w:t>Zeitplan</w:t>
            </w:r>
          </w:p>
          <w:p w14:paraId="1D6255AA" w14:textId="202DA336" w:rsidR="009F0D84" w:rsidRDefault="00F55E93" w:rsidP="001B37FC">
            <w:pPr>
              <w:pStyle w:val="Listenabsatz"/>
              <w:numPr>
                <w:ilvl w:val="1"/>
                <w:numId w:val="9"/>
              </w:numPr>
            </w:pPr>
            <w:r>
              <w:t>Konfigurationsdatei</w:t>
            </w:r>
            <w:r w:rsidR="00C75D41">
              <w:t>e</w:t>
            </w:r>
            <w:r w:rsidR="00714903">
              <w:t>n</w:t>
            </w:r>
          </w:p>
          <w:p w14:paraId="10809A67" w14:textId="77777777" w:rsidR="00F55E93" w:rsidRDefault="00F55E93" w:rsidP="001B37FC">
            <w:pPr>
              <w:pStyle w:val="Listenabsatz"/>
              <w:numPr>
                <w:ilvl w:val="1"/>
                <w:numId w:val="9"/>
              </w:numPr>
            </w:pPr>
            <w:r>
              <w:t>Test</w:t>
            </w:r>
            <w:r w:rsidR="00714903">
              <w:t>konzept,</w:t>
            </w:r>
          </w:p>
          <w:p w14:paraId="116A5CF7" w14:textId="77777777" w:rsidR="00714903" w:rsidRDefault="00714903" w:rsidP="001B37FC">
            <w:pPr>
              <w:pStyle w:val="Listenabsatz"/>
              <w:numPr>
                <w:ilvl w:val="1"/>
                <w:numId w:val="9"/>
              </w:numPr>
            </w:pPr>
            <w:r>
              <w:t>Parameterkonzept</w:t>
            </w:r>
          </w:p>
          <w:p w14:paraId="224709EE" w14:textId="663C062D" w:rsidR="00F3354F" w:rsidRPr="00C15AA7" w:rsidRDefault="00F3354F" w:rsidP="00F3354F">
            <w:pPr>
              <w:pStyle w:val="Listenabsatz"/>
              <w:numPr>
                <w:ilvl w:val="0"/>
                <w:numId w:val="9"/>
              </w:numPr>
            </w:pPr>
            <w:r>
              <w:t>Arbeitsjournal</w:t>
            </w:r>
          </w:p>
        </w:tc>
        <w:tc>
          <w:tcPr>
            <w:tcW w:w="1078" w:type="dxa"/>
          </w:tcPr>
          <w:p w14:paraId="6392D823" w14:textId="77777777" w:rsidR="009F0D84" w:rsidRDefault="00D12077" w:rsidP="007D2B5D">
            <w:pPr>
              <w:jc w:val="both"/>
            </w:pPr>
            <w:r>
              <w:t>1,5 h</w:t>
            </w:r>
          </w:p>
          <w:p w14:paraId="64891565" w14:textId="77777777" w:rsidR="00D12077" w:rsidRDefault="00D12077" w:rsidP="007D2B5D">
            <w:pPr>
              <w:jc w:val="both"/>
            </w:pPr>
          </w:p>
          <w:p w14:paraId="60FBDDEE" w14:textId="7B7FB134" w:rsidR="00D12077" w:rsidRPr="00B2318C" w:rsidRDefault="00D12077" w:rsidP="007D2B5D">
            <w:pPr>
              <w:jc w:val="both"/>
              <w:rPr>
                <w:color w:val="939393" w:themeColor="text2" w:themeTint="99"/>
              </w:rPr>
            </w:pPr>
            <w:r w:rsidRPr="00B2318C">
              <w:rPr>
                <w:color w:val="939393" w:themeColor="text2" w:themeTint="99"/>
              </w:rPr>
              <w:t>(0,5 h)</w:t>
            </w:r>
          </w:p>
          <w:p w14:paraId="4D144BEE" w14:textId="5B80E936" w:rsidR="00D12077" w:rsidRPr="00B2318C" w:rsidRDefault="00D12077" w:rsidP="007D2B5D">
            <w:pPr>
              <w:jc w:val="both"/>
              <w:rPr>
                <w:color w:val="939393" w:themeColor="text2" w:themeTint="99"/>
              </w:rPr>
            </w:pPr>
            <w:r w:rsidRPr="00B2318C">
              <w:rPr>
                <w:color w:val="939393" w:themeColor="text2" w:themeTint="99"/>
              </w:rPr>
              <w:t>(0,</w:t>
            </w:r>
            <w:r w:rsidR="00F3354F">
              <w:rPr>
                <w:color w:val="939393" w:themeColor="text2" w:themeTint="99"/>
              </w:rPr>
              <w:t>25</w:t>
            </w:r>
            <w:r w:rsidRPr="00B2318C">
              <w:rPr>
                <w:color w:val="939393" w:themeColor="text2" w:themeTint="99"/>
              </w:rPr>
              <w:t>)</w:t>
            </w:r>
          </w:p>
          <w:p w14:paraId="057C75F9" w14:textId="77777777" w:rsidR="00D12077" w:rsidRPr="00B2318C" w:rsidRDefault="00D12077" w:rsidP="007D2B5D">
            <w:pPr>
              <w:jc w:val="both"/>
              <w:rPr>
                <w:color w:val="939393" w:themeColor="text2" w:themeTint="99"/>
              </w:rPr>
            </w:pPr>
            <w:r w:rsidRPr="00B2318C">
              <w:rPr>
                <w:color w:val="939393" w:themeColor="text2" w:themeTint="99"/>
              </w:rPr>
              <w:t>(0,75h)</w:t>
            </w:r>
          </w:p>
          <w:p w14:paraId="4C9E546F" w14:textId="20EDBDAD" w:rsidR="00AB3784" w:rsidRDefault="00105545" w:rsidP="007D2B5D">
            <w:pPr>
              <w:jc w:val="both"/>
            </w:pPr>
            <w:r>
              <w:t>2</w:t>
            </w:r>
            <w:r w:rsidR="00AB3784">
              <w:t xml:space="preserve"> h </w:t>
            </w:r>
          </w:p>
          <w:p w14:paraId="49EF0C1D" w14:textId="13C14AC8" w:rsidR="00AB3784" w:rsidRPr="00B2318C" w:rsidRDefault="00AB3784" w:rsidP="007D2B5D">
            <w:pPr>
              <w:jc w:val="both"/>
              <w:rPr>
                <w:color w:val="939393" w:themeColor="text2" w:themeTint="99"/>
              </w:rPr>
            </w:pPr>
            <w:r w:rsidRPr="00B2318C">
              <w:rPr>
                <w:color w:val="939393" w:themeColor="text2" w:themeTint="99"/>
              </w:rPr>
              <w:t>(</w:t>
            </w:r>
            <w:r w:rsidR="00714903" w:rsidRPr="00B2318C">
              <w:rPr>
                <w:color w:val="939393" w:themeColor="text2" w:themeTint="99"/>
              </w:rPr>
              <w:t>0.5h</w:t>
            </w:r>
            <w:r w:rsidRPr="00B2318C">
              <w:rPr>
                <w:color w:val="939393" w:themeColor="text2" w:themeTint="99"/>
              </w:rPr>
              <w:t>)</w:t>
            </w:r>
          </w:p>
          <w:p w14:paraId="0A5CE7A1" w14:textId="77777777" w:rsidR="00AB3784" w:rsidRPr="00B2318C" w:rsidRDefault="00714903" w:rsidP="007D2B5D">
            <w:pPr>
              <w:jc w:val="both"/>
              <w:rPr>
                <w:color w:val="939393" w:themeColor="text2" w:themeTint="99"/>
              </w:rPr>
            </w:pPr>
            <w:r w:rsidRPr="00B2318C">
              <w:rPr>
                <w:color w:val="939393" w:themeColor="text2" w:themeTint="99"/>
              </w:rPr>
              <w:t>(0.5 h)</w:t>
            </w:r>
          </w:p>
          <w:p w14:paraId="373E24FC" w14:textId="77777777" w:rsidR="00B2318C" w:rsidRDefault="00B2318C" w:rsidP="007D2B5D">
            <w:pPr>
              <w:jc w:val="both"/>
              <w:rPr>
                <w:color w:val="939393" w:themeColor="text2" w:themeTint="99"/>
              </w:rPr>
            </w:pPr>
            <w:r w:rsidRPr="00B2318C">
              <w:rPr>
                <w:color w:val="939393" w:themeColor="text2" w:themeTint="99"/>
              </w:rPr>
              <w:t>(1h)</w:t>
            </w:r>
          </w:p>
          <w:p w14:paraId="307420F1" w14:textId="632BBF7A" w:rsidR="00C75D41" w:rsidRDefault="00E71132" w:rsidP="007D2B5D">
            <w:pPr>
              <w:jc w:val="both"/>
            </w:pPr>
            <w:r>
              <w:t>4,5 h</w:t>
            </w:r>
          </w:p>
          <w:p w14:paraId="366182A1" w14:textId="77777777" w:rsidR="00C75D41" w:rsidRPr="007B2CE9" w:rsidRDefault="00C75D41" w:rsidP="007D2B5D">
            <w:pPr>
              <w:jc w:val="both"/>
              <w:rPr>
                <w:color w:val="939393" w:themeColor="text2" w:themeTint="99"/>
              </w:rPr>
            </w:pPr>
            <w:r w:rsidRPr="007B2CE9">
              <w:rPr>
                <w:color w:val="939393" w:themeColor="text2" w:themeTint="99"/>
              </w:rPr>
              <w:t>(1h)</w:t>
            </w:r>
          </w:p>
          <w:p w14:paraId="35FA9512" w14:textId="7B7A06CC" w:rsidR="00C75D41" w:rsidRPr="007B2CE9" w:rsidRDefault="00C75D41" w:rsidP="007D2B5D">
            <w:pPr>
              <w:jc w:val="both"/>
              <w:rPr>
                <w:color w:val="939393" w:themeColor="text2" w:themeTint="99"/>
              </w:rPr>
            </w:pPr>
            <w:r w:rsidRPr="007B2CE9">
              <w:rPr>
                <w:color w:val="939393" w:themeColor="text2" w:themeTint="99"/>
              </w:rPr>
              <w:t>(0</w:t>
            </w:r>
            <w:r w:rsidR="000E61F3">
              <w:rPr>
                <w:color w:val="939393" w:themeColor="text2" w:themeTint="99"/>
              </w:rPr>
              <w:t>,</w:t>
            </w:r>
            <w:r w:rsidRPr="007B2CE9">
              <w:rPr>
                <w:color w:val="939393" w:themeColor="text2" w:themeTint="99"/>
              </w:rPr>
              <w:t>75h)</w:t>
            </w:r>
          </w:p>
          <w:p w14:paraId="6A268450" w14:textId="42540A56" w:rsidR="00C75D41" w:rsidRPr="007B2CE9" w:rsidRDefault="00C75D41"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25h)</w:t>
            </w:r>
          </w:p>
          <w:p w14:paraId="5F444DF8" w14:textId="71EA306E" w:rsidR="00E71132" w:rsidRDefault="00E71132" w:rsidP="007D2B5D">
            <w:pPr>
              <w:jc w:val="both"/>
              <w:rPr>
                <w:color w:val="939393" w:themeColor="text2" w:themeTint="99"/>
              </w:rPr>
            </w:pPr>
            <w:r w:rsidRPr="007B2CE9">
              <w:rPr>
                <w:color w:val="939393" w:themeColor="text2" w:themeTint="99"/>
              </w:rPr>
              <w:t>(1</w:t>
            </w:r>
            <w:r w:rsidR="000E61F3">
              <w:rPr>
                <w:color w:val="939393" w:themeColor="text2" w:themeTint="99"/>
              </w:rPr>
              <w:t>,</w:t>
            </w:r>
            <w:r w:rsidRPr="007B2CE9">
              <w:rPr>
                <w:color w:val="939393" w:themeColor="text2" w:themeTint="99"/>
              </w:rPr>
              <w:t>5h)</w:t>
            </w:r>
          </w:p>
          <w:p w14:paraId="1A54A171" w14:textId="1A2103FA" w:rsidR="007B2CE9" w:rsidRPr="007B2CE9" w:rsidRDefault="007B2CE9" w:rsidP="007D2B5D">
            <w:pPr>
              <w:jc w:val="both"/>
            </w:pPr>
            <w:r>
              <w:t>0.3h</w:t>
            </w:r>
          </w:p>
        </w:tc>
      </w:tr>
      <w:tr w:rsidR="00686DB3" w14:paraId="187EA177" w14:textId="77777777" w:rsidTr="00D12077">
        <w:tc>
          <w:tcPr>
            <w:tcW w:w="3402" w:type="dxa"/>
          </w:tcPr>
          <w:p w14:paraId="2554E399" w14:textId="29EC5C8B" w:rsidR="00686DB3" w:rsidRDefault="00686DB3" w:rsidP="00686DB3">
            <w:pPr>
              <w:pStyle w:val="Listenabsatz"/>
              <w:numPr>
                <w:ilvl w:val="0"/>
                <w:numId w:val="0"/>
              </w:numPr>
              <w:ind w:left="460"/>
            </w:pPr>
            <w:r>
              <w:t>Überzeit</w:t>
            </w:r>
          </w:p>
        </w:tc>
        <w:tc>
          <w:tcPr>
            <w:tcW w:w="709" w:type="dxa"/>
          </w:tcPr>
          <w:p w14:paraId="44AC37AD" w14:textId="6BA70C9F" w:rsidR="00686DB3" w:rsidRDefault="00686DB3" w:rsidP="00686DB3">
            <w:r>
              <w:t>-</w:t>
            </w:r>
          </w:p>
        </w:tc>
        <w:tc>
          <w:tcPr>
            <w:tcW w:w="3827" w:type="dxa"/>
          </w:tcPr>
          <w:p w14:paraId="1DE0D28C" w14:textId="029C1E96" w:rsidR="00686DB3" w:rsidRDefault="00686DB3" w:rsidP="00686DB3">
            <w:pPr>
              <w:ind w:left="284" w:hanging="284"/>
            </w:pPr>
            <w:r>
              <w:t>Überzeit - Ist</w:t>
            </w:r>
          </w:p>
        </w:tc>
        <w:tc>
          <w:tcPr>
            <w:tcW w:w="1078" w:type="dxa"/>
          </w:tcPr>
          <w:p w14:paraId="54FA1183" w14:textId="77777777" w:rsidR="00686DB3" w:rsidRDefault="00686DB3" w:rsidP="00686DB3">
            <w:pPr>
              <w:jc w:val="both"/>
            </w:pPr>
          </w:p>
        </w:tc>
      </w:tr>
      <w:tr w:rsidR="00686DB3" w14:paraId="0C9D32E1" w14:textId="77777777" w:rsidTr="00D12077">
        <w:tc>
          <w:tcPr>
            <w:tcW w:w="3402" w:type="dxa"/>
          </w:tcPr>
          <w:p w14:paraId="2BF5D873" w14:textId="2A7BAFB6" w:rsidR="00686DB3" w:rsidRPr="00176C47" w:rsidRDefault="00686DB3" w:rsidP="00686DB3">
            <w:r>
              <w:t>Arbeitszeit - Soll</w:t>
            </w:r>
          </w:p>
        </w:tc>
        <w:tc>
          <w:tcPr>
            <w:tcW w:w="709" w:type="dxa"/>
          </w:tcPr>
          <w:p w14:paraId="117D7D0F" w14:textId="6E688914" w:rsidR="00686DB3" w:rsidRDefault="00686DB3" w:rsidP="00686DB3">
            <w:r>
              <w:t>8,3h</w:t>
            </w:r>
          </w:p>
        </w:tc>
        <w:tc>
          <w:tcPr>
            <w:tcW w:w="3827" w:type="dxa"/>
          </w:tcPr>
          <w:p w14:paraId="163374A7" w14:textId="61B72501" w:rsidR="00686DB3" w:rsidRPr="00CA0774" w:rsidRDefault="00686DB3" w:rsidP="00686DB3">
            <w:r>
              <w:t>Arbeitszeit - Ist</w:t>
            </w:r>
          </w:p>
        </w:tc>
        <w:tc>
          <w:tcPr>
            <w:tcW w:w="1078" w:type="dxa"/>
          </w:tcPr>
          <w:p w14:paraId="4F0EFA17" w14:textId="1B12B9BE" w:rsidR="00686DB3" w:rsidRDefault="00686DB3" w:rsidP="00686DB3">
            <w:r>
              <w:t>8,3h</w:t>
            </w:r>
          </w:p>
        </w:tc>
      </w:tr>
    </w:tbl>
    <w:p w14:paraId="05B59225"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3535386" w14:textId="77777777" w:rsidTr="00EA544D">
        <w:trPr>
          <w:cnfStyle w:val="100000000000" w:firstRow="1" w:lastRow="0" w:firstColumn="0" w:lastColumn="0" w:oddVBand="0" w:evenVBand="0" w:oddHBand="0" w:evenHBand="0" w:firstRowFirstColumn="0" w:firstRowLastColumn="0" w:lastRowFirstColumn="0" w:lastRowLastColumn="0"/>
        </w:trPr>
        <w:tc>
          <w:tcPr>
            <w:tcW w:w="9016" w:type="dxa"/>
          </w:tcPr>
          <w:p w14:paraId="4039C550" w14:textId="77777777" w:rsidR="009F0D84" w:rsidRPr="001B7538" w:rsidRDefault="009F0D84" w:rsidP="007D2B5D">
            <w:r>
              <w:t>Fazit &amp; Reflexion:</w:t>
            </w:r>
          </w:p>
        </w:tc>
      </w:tr>
      <w:tr w:rsidR="009F0D84" w14:paraId="0D12D2BF" w14:textId="77777777" w:rsidTr="00EA544D">
        <w:tc>
          <w:tcPr>
            <w:tcW w:w="9016" w:type="dxa"/>
          </w:tcPr>
          <w:p w14:paraId="3CCAC0BC" w14:textId="1D15525E" w:rsidR="00902C4C" w:rsidRPr="0017679E" w:rsidRDefault="00902C4C" w:rsidP="00902C4C">
            <w:pPr>
              <w:ind w:left="284" w:hanging="284"/>
              <w:rPr>
                <w:bCs/>
                <w:sz w:val="20"/>
                <w:szCs w:val="22"/>
              </w:rPr>
            </w:pPr>
            <w:r w:rsidRPr="0017679E">
              <w:rPr>
                <w:bCs/>
                <w:sz w:val="20"/>
                <w:szCs w:val="22"/>
              </w:rPr>
              <w:t>Ich bin heute sehr gut vorwärtsgekommen – ich konnte sehr schnell die Grundstruktur meiner Dokumentation erstellen und die Daten von PkOrg übernehmen und habe dann auch den grossen Rest des ersten Teils bereits ausfüllen können, sodass</w:t>
            </w:r>
            <w:r w:rsidR="00F01BCB" w:rsidRPr="0017679E">
              <w:rPr>
                <w:bCs/>
                <w:sz w:val="20"/>
                <w:szCs w:val="22"/>
              </w:rPr>
              <w:t xml:space="preserve"> ich bereits mit dem Informieren beginnen konnte. Da ich das Umfeld bereits aus der Test-IPA gut kenne, konnte ich auch die Informationsphase, samt Umfeld, PAP und Anforderungsanalyse gut und zackig bereits abschliessen. </w:t>
            </w:r>
          </w:p>
          <w:p w14:paraId="3078A1BA" w14:textId="77777777" w:rsidR="00F01BCB" w:rsidRPr="0017679E" w:rsidRDefault="00F01BCB" w:rsidP="00902C4C">
            <w:pPr>
              <w:ind w:left="284" w:hanging="284"/>
              <w:rPr>
                <w:b/>
                <w:bCs/>
                <w:sz w:val="20"/>
                <w:szCs w:val="22"/>
              </w:rPr>
            </w:pPr>
          </w:p>
          <w:p w14:paraId="3FD7787E" w14:textId="22511B7F" w:rsidR="00F01BCB" w:rsidRPr="0017679E" w:rsidRDefault="00F01BCB" w:rsidP="00902C4C">
            <w:pPr>
              <w:ind w:left="284" w:hanging="284"/>
              <w:rPr>
                <w:sz w:val="20"/>
                <w:szCs w:val="22"/>
              </w:rPr>
            </w:pPr>
            <w:r w:rsidRPr="0017679E">
              <w:rPr>
                <w:sz w:val="20"/>
                <w:szCs w:val="22"/>
              </w:rPr>
              <w:t xml:space="preserve">Als weiteres habe ich den Zeitplan gemacht – dieser basiert grösstenteils auf der Anforderungsanalyse, da ich anhand derer genauere Vorhersagen machen konnte, welche Funktionen implementiert werden können. Ich habe die Phasen meist so klein wie möglich aufgeteilt, damit ich für mich schnell sehe, wenn ich aus dem Zeitplan gerate und so schnell wie möglich dann reagieren kann. </w:t>
            </w:r>
          </w:p>
          <w:p w14:paraId="3A9BC03A" w14:textId="1DCCF42F" w:rsidR="00D26E6A" w:rsidRPr="0017679E" w:rsidRDefault="00D26E6A" w:rsidP="007D2B5D">
            <w:pPr>
              <w:rPr>
                <w:sz w:val="20"/>
                <w:szCs w:val="22"/>
              </w:rPr>
            </w:pPr>
            <w:r w:rsidRPr="0017679E">
              <w:rPr>
                <w:sz w:val="20"/>
                <w:szCs w:val="22"/>
              </w:rPr>
              <w:t xml:space="preserve">Ich bin im Laufe des Tages soweit gekommen, dass ich mit der Planung beginnen konnte – die Konfigurationsdateien, Parameter und das Testkonzept stehen bereits grösstenteils und ich kann morgen mit dem erweiterten Programmablaufplan weiterfahren. </w:t>
            </w:r>
          </w:p>
          <w:p w14:paraId="21F6285F" w14:textId="77777777" w:rsidR="00D26E6A" w:rsidRPr="0017679E" w:rsidRDefault="00D26E6A" w:rsidP="007D2B5D">
            <w:pPr>
              <w:rPr>
                <w:sz w:val="20"/>
                <w:szCs w:val="22"/>
              </w:rPr>
            </w:pPr>
          </w:p>
          <w:p w14:paraId="2D897323" w14:textId="3AAF0F15" w:rsidR="00E37EEE" w:rsidRDefault="00D26E6A" w:rsidP="008B1C4F">
            <w:r w:rsidRPr="0017679E">
              <w:rPr>
                <w:sz w:val="20"/>
                <w:szCs w:val="22"/>
              </w:rPr>
              <w:t>Ich bin für den ersten Tag sehr zufrieden – ich konnte alles abschliessen, was ich mir vorgenommen habe.</w:t>
            </w:r>
          </w:p>
        </w:tc>
      </w:tr>
    </w:tbl>
    <w:p w14:paraId="262B9260"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0C42F6B4" w14:textId="77777777" w:rsidTr="00F60777">
        <w:trPr>
          <w:cnfStyle w:val="100000000000" w:firstRow="1" w:lastRow="0" w:firstColumn="0" w:lastColumn="0" w:oddVBand="0" w:evenVBand="0" w:oddHBand="0" w:evenHBand="0" w:firstRowFirstColumn="0" w:firstRowLastColumn="0" w:lastRowFirstColumn="0" w:lastRowLastColumn="0"/>
        </w:trPr>
        <w:tc>
          <w:tcPr>
            <w:tcW w:w="9016" w:type="dxa"/>
          </w:tcPr>
          <w:p w14:paraId="709B2E0F" w14:textId="77777777" w:rsidR="009F0D84" w:rsidRPr="00B24CF5" w:rsidRDefault="009F0D84" w:rsidP="007D2B5D">
            <w:r>
              <w:t>Recherchen:</w:t>
            </w:r>
          </w:p>
        </w:tc>
      </w:tr>
      <w:tr w:rsidR="009F0D84" w14:paraId="78396255" w14:textId="77777777" w:rsidTr="00F60777">
        <w:tc>
          <w:tcPr>
            <w:tcW w:w="9016" w:type="dxa"/>
          </w:tcPr>
          <w:p w14:paraId="7FFF179A" w14:textId="1F9480AF" w:rsidR="009F0D84" w:rsidRDefault="00303A6C" w:rsidP="00037821">
            <w:pPr>
              <w:keepNext/>
            </w:pPr>
            <w:r>
              <w:t xml:space="preserve">Ist es möglich, Unit-Tests in Powershell zu programmieren? Ja -&gt; </w:t>
            </w:r>
            <w:sdt>
              <w:sdtPr>
                <w:id w:val="216246120"/>
                <w:citation/>
              </w:sdtPr>
              <w:sdtEndPr/>
              <w:sdtContent>
                <w:r>
                  <w:fldChar w:fldCharType="begin"/>
                </w:r>
                <w:r>
                  <w:instrText xml:space="preserve"> CITATION Pes \l 2055 </w:instrText>
                </w:r>
                <w:r>
                  <w:fldChar w:fldCharType="separate"/>
                </w:r>
                <w:r w:rsidR="00F3137C">
                  <w:rPr>
                    <w:noProof/>
                  </w:rPr>
                  <w:t>(Pester, kein Datum)</w:t>
                </w:r>
                <w:r>
                  <w:fldChar w:fldCharType="end"/>
                </w:r>
              </w:sdtContent>
            </w:sdt>
          </w:p>
        </w:tc>
      </w:tr>
    </w:tbl>
    <w:p w14:paraId="516768D8" w14:textId="51B0D43F" w:rsidR="00037821" w:rsidRDefault="00037821" w:rsidP="00037821">
      <w:pPr>
        <w:pStyle w:val="Beschriftung"/>
      </w:pPr>
      <w:r>
        <w:t xml:space="preserve">Tabelle </w:t>
      </w:r>
      <w:fldSimple w:instr=" SEQ Tabelle \* ARABIC ">
        <w:r w:rsidR="00996A1D">
          <w:rPr>
            <w:noProof/>
          </w:rPr>
          <w:t>6</w:t>
        </w:r>
      </w:fldSimple>
      <w:r>
        <w:t>: Arbeitsjournal Tag 1</w:t>
      </w:r>
    </w:p>
    <w:p w14:paraId="29795C9D" w14:textId="77777777" w:rsidR="00037821" w:rsidRDefault="00037821">
      <w:pPr>
        <w:spacing w:line="280" w:lineRule="atLeast"/>
        <w:rPr>
          <w:iCs/>
          <w:sz w:val="18"/>
          <w:szCs w:val="18"/>
        </w:rPr>
      </w:pPr>
      <w:r>
        <w:br w:type="page"/>
      </w:r>
    </w:p>
    <w:p w14:paraId="072E0D59" w14:textId="18BF3095" w:rsidR="009F0D84" w:rsidRPr="00EA1965" w:rsidRDefault="00ED23F4" w:rsidP="009F0D84">
      <w:pPr>
        <w:pStyle w:val="Untertitel"/>
      </w:pPr>
      <w:r>
        <w:lastRenderedPageBreak/>
        <w:t>Mittwoch</w:t>
      </w:r>
      <w:r w:rsidR="009F0D84">
        <w:t xml:space="preserve">, </w:t>
      </w:r>
      <w:r w:rsidR="00DE396B">
        <w:t>05.03.2025</w:t>
      </w:r>
      <w:r w:rsidR="009F0D84">
        <w:t xml:space="preserve"> – Tag </w:t>
      </w:r>
      <w:r w:rsidR="00DE396B">
        <w:t>2</w:t>
      </w:r>
    </w:p>
    <w:tbl>
      <w:tblPr>
        <w:tblStyle w:val="PSITabelle1"/>
        <w:tblW w:w="0" w:type="auto"/>
        <w:tblLayout w:type="fixed"/>
        <w:tblLook w:val="0420" w:firstRow="1" w:lastRow="0" w:firstColumn="0" w:lastColumn="0" w:noHBand="0" w:noVBand="1"/>
      </w:tblPr>
      <w:tblGrid>
        <w:gridCol w:w="3402"/>
        <w:gridCol w:w="846"/>
        <w:gridCol w:w="3832"/>
        <w:gridCol w:w="936"/>
      </w:tblGrid>
      <w:tr w:rsidR="009F0D84" w14:paraId="455FBBDD" w14:textId="77777777" w:rsidTr="00F71C2D">
        <w:trPr>
          <w:cnfStyle w:val="100000000000" w:firstRow="1" w:lastRow="0" w:firstColumn="0" w:lastColumn="0" w:oddVBand="0" w:evenVBand="0" w:oddHBand="0" w:evenHBand="0" w:firstRowFirstColumn="0" w:firstRowLastColumn="0" w:lastRowFirstColumn="0" w:lastRowLastColumn="0"/>
        </w:trPr>
        <w:tc>
          <w:tcPr>
            <w:tcW w:w="3402" w:type="dxa"/>
          </w:tcPr>
          <w:p w14:paraId="0CC2D1DF" w14:textId="77777777" w:rsidR="009F0D84" w:rsidRPr="00C15AA7" w:rsidRDefault="009F0D84" w:rsidP="007D2B5D">
            <w:r>
              <w:t>Geplante Arbeiten:</w:t>
            </w:r>
          </w:p>
        </w:tc>
        <w:tc>
          <w:tcPr>
            <w:tcW w:w="846" w:type="dxa"/>
          </w:tcPr>
          <w:p w14:paraId="28FA16E1" w14:textId="77777777" w:rsidR="009F0D84" w:rsidRDefault="009F0D84" w:rsidP="007D2B5D">
            <w:r>
              <w:t>Soll</w:t>
            </w:r>
          </w:p>
        </w:tc>
        <w:tc>
          <w:tcPr>
            <w:tcW w:w="3832" w:type="dxa"/>
          </w:tcPr>
          <w:p w14:paraId="1D4C786D" w14:textId="77777777" w:rsidR="009F0D84" w:rsidRPr="00C15AA7" w:rsidRDefault="009F0D84" w:rsidP="007D2B5D">
            <w:r>
              <w:t>Erledigte Arbeiten:</w:t>
            </w:r>
          </w:p>
        </w:tc>
        <w:tc>
          <w:tcPr>
            <w:tcW w:w="936" w:type="dxa"/>
          </w:tcPr>
          <w:p w14:paraId="19B4BA67" w14:textId="77777777" w:rsidR="009F0D84" w:rsidRDefault="009F0D84" w:rsidP="007D2B5D">
            <w:r>
              <w:t>Ist</w:t>
            </w:r>
          </w:p>
        </w:tc>
      </w:tr>
      <w:tr w:rsidR="009F0D84" w14:paraId="662F9A33" w14:textId="77777777" w:rsidTr="00F71C2D">
        <w:tc>
          <w:tcPr>
            <w:tcW w:w="3402" w:type="dxa"/>
          </w:tcPr>
          <w:p w14:paraId="01EDE0A0" w14:textId="77777777" w:rsidR="00055A18" w:rsidRDefault="00055A18" w:rsidP="00055A18">
            <w:pPr>
              <w:pStyle w:val="Listenabsatz"/>
              <w:numPr>
                <w:ilvl w:val="0"/>
                <w:numId w:val="9"/>
              </w:numPr>
            </w:pPr>
            <w:r>
              <w:t>Planen</w:t>
            </w:r>
          </w:p>
          <w:p w14:paraId="1DCF15B2" w14:textId="77777777" w:rsidR="00055A18" w:rsidRDefault="00055A18" w:rsidP="00055A18">
            <w:pPr>
              <w:pStyle w:val="Listenabsatz"/>
              <w:numPr>
                <w:ilvl w:val="1"/>
                <w:numId w:val="9"/>
              </w:numPr>
            </w:pPr>
            <w:r>
              <w:t>Detaillierter Programmablaufplan</w:t>
            </w:r>
          </w:p>
          <w:p w14:paraId="3F6337B6" w14:textId="3AEF635B" w:rsidR="00055A18" w:rsidRDefault="00055A18" w:rsidP="00055A18">
            <w:pPr>
              <w:pStyle w:val="Listenabsatz"/>
              <w:numPr>
                <w:ilvl w:val="0"/>
                <w:numId w:val="9"/>
              </w:numPr>
            </w:pPr>
            <w:r>
              <w:t>Erste</w:t>
            </w:r>
            <w:r w:rsidR="00E34FFF">
              <w:t>s</w:t>
            </w:r>
            <w:r>
              <w:t xml:space="preserve"> Gespräch mit HEX</w:t>
            </w:r>
          </w:p>
          <w:p w14:paraId="2C8010A7" w14:textId="77777777" w:rsidR="00055A18" w:rsidRDefault="00055A18" w:rsidP="00055A18">
            <w:pPr>
              <w:pStyle w:val="Listenabsatz"/>
              <w:numPr>
                <w:ilvl w:val="0"/>
                <w:numId w:val="9"/>
              </w:numPr>
            </w:pPr>
            <w:r>
              <w:t>Entscheiden</w:t>
            </w:r>
          </w:p>
          <w:p w14:paraId="161AB5DD" w14:textId="77777777" w:rsidR="009F0D84" w:rsidRDefault="00055A18" w:rsidP="00055A18">
            <w:pPr>
              <w:pStyle w:val="Listenabsatz"/>
              <w:numPr>
                <w:ilvl w:val="1"/>
                <w:numId w:val="9"/>
              </w:numPr>
            </w:pPr>
            <w:r>
              <w:t>Modulansatz oder Skripting</w:t>
            </w:r>
          </w:p>
          <w:p w14:paraId="69613B21" w14:textId="4ECAEDA7" w:rsidR="000153F9" w:rsidRPr="00B72E5F" w:rsidRDefault="000153F9" w:rsidP="000153F9">
            <w:pPr>
              <w:pStyle w:val="Listenabsatz"/>
              <w:numPr>
                <w:ilvl w:val="0"/>
                <w:numId w:val="9"/>
              </w:numPr>
            </w:pPr>
            <w:r>
              <w:t>Arbeitsjournal</w:t>
            </w:r>
          </w:p>
        </w:tc>
        <w:tc>
          <w:tcPr>
            <w:tcW w:w="846" w:type="dxa"/>
          </w:tcPr>
          <w:p w14:paraId="36DA5D6A" w14:textId="77777777" w:rsidR="009F0D84" w:rsidRDefault="00055A18" w:rsidP="007D2B5D">
            <w:r>
              <w:t>2h</w:t>
            </w:r>
          </w:p>
          <w:p w14:paraId="62666653" w14:textId="77777777" w:rsidR="00055A18" w:rsidRDefault="00055A18" w:rsidP="007D2B5D"/>
          <w:p w14:paraId="2A3CF953" w14:textId="77777777" w:rsidR="00055A18" w:rsidRDefault="00055A18" w:rsidP="007D2B5D"/>
          <w:p w14:paraId="28D0293E" w14:textId="36D51C19" w:rsidR="00055A18" w:rsidRDefault="00055A18" w:rsidP="007D2B5D">
            <w:r>
              <w:t>??</w:t>
            </w:r>
          </w:p>
          <w:p w14:paraId="1BCB46B2" w14:textId="77777777" w:rsidR="00055A18" w:rsidRDefault="00055A18" w:rsidP="007D2B5D">
            <w:r>
              <w:t>2h</w:t>
            </w:r>
          </w:p>
          <w:p w14:paraId="73B3A109" w14:textId="77777777" w:rsidR="000153F9" w:rsidRDefault="000153F9" w:rsidP="007D2B5D"/>
          <w:p w14:paraId="239A46EA" w14:textId="77777777" w:rsidR="000153F9" w:rsidRDefault="000153F9" w:rsidP="007D2B5D"/>
          <w:p w14:paraId="52266336" w14:textId="2A95DD88" w:rsidR="000153F9" w:rsidRPr="00ED29C1" w:rsidRDefault="000153F9" w:rsidP="007D2B5D">
            <w:r>
              <w:t>0,25h</w:t>
            </w:r>
          </w:p>
        </w:tc>
        <w:tc>
          <w:tcPr>
            <w:tcW w:w="3832" w:type="dxa"/>
          </w:tcPr>
          <w:p w14:paraId="26003C4A" w14:textId="77777777" w:rsidR="009F0D84" w:rsidRDefault="006A5B85" w:rsidP="001B37FC">
            <w:pPr>
              <w:pStyle w:val="Listenabsatz"/>
              <w:numPr>
                <w:ilvl w:val="0"/>
                <w:numId w:val="12"/>
              </w:numPr>
              <w:ind w:left="480"/>
            </w:pPr>
            <w:r>
              <w:t>Planen</w:t>
            </w:r>
          </w:p>
          <w:p w14:paraId="6A67353C" w14:textId="77777777" w:rsidR="006A5B85" w:rsidRDefault="006A5B85" w:rsidP="006A5B85">
            <w:pPr>
              <w:pStyle w:val="Listenabsatz"/>
              <w:numPr>
                <w:ilvl w:val="1"/>
                <w:numId w:val="12"/>
              </w:numPr>
            </w:pPr>
            <w:r>
              <w:t>Detaillierter Programmablaufplan</w:t>
            </w:r>
          </w:p>
          <w:p w14:paraId="0F7CD79C" w14:textId="4E4A5F49" w:rsidR="00E34FFF" w:rsidRDefault="00E34FFF" w:rsidP="00E34FFF">
            <w:pPr>
              <w:pStyle w:val="Listenabsatz"/>
              <w:numPr>
                <w:ilvl w:val="0"/>
                <w:numId w:val="12"/>
              </w:numPr>
            </w:pPr>
            <w:r>
              <w:t>Erstes Gespräch mit HEX</w:t>
            </w:r>
          </w:p>
          <w:p w14:paraId="24E518A7" w14:textId="77777777" w:rsidR="006A5B85" w:rsidRDefault="006A5B85" w:rsidP="006A5B85">
            <w:pPr>
              <w:pStyle w:val="Listenabsatz"/>
              <w:numPr>
                <w:ilvl w:val="0"/>
                <w:numId w:val="12"/>
              </w:numPr>
            </w:pPr>
            <w:r>
              <w:t>Entscheiden</w:t>
            </w:r>
          </w:p>
          <w:p w14:paraId="7B30A516" w14:textId="4C20DBB4" w:rsidR="006A5B85" w:rsidRDefault="00CC43B6" w:rsidP="006A5B85">
            <w:pPr>
              <w:pStyle w:val="Listenabsatz"/>
              <w:numPr>
                <w:ilvl w:val="1"/>
                <w:numId w:val="12"/>
              </w:numPr>
            </w:pPr>
            <w:r>
              <w:t xml:space="preserve">Kurze Recherche </w:t>
            </w:r>
            <w:r>
              <w:br/>
            </w:r>
            <w:r w:rsidR="006A5B85">
              <w:t xml:space="preserve">Modulansatz oder </w:t>
            </w:r>
            <w:r>
              <w:t>Skriptansatz</w:t>
            </w:r>
          </w:p>
          <w:p w14:paraId="3D75007D" w14:textId="7353A6FB" w:rsidR="00CC43B6" w:rsidRDefault="00CC43B6" w:rsidP="006A5B85">
            <w:pPr>
              <w:pStyle w:val="Listenabsatz"/>
              <w:numPr>
                <w:ilvl w:val="1"/>
                <w:numId w:val="12"/>
              </w:numPr>
            </w:pPr>
            <w:r>
              <w:t>Entscheidungsmatrix</w:t>
            </w:r>
          </w:p>
          <w:p w14:paraId="0EDEEC9D" w14:textId="77777777" w:rsidR="000153F9" w:rsidRDefault="000153F9" w:rsidP="000153F9">
            <w:pPr>
              <w:pStyle w:val="Listenabsatz"/>
              <w:numPr>
                <w:ilvl w:val="0"/>
                <w:numId w:val="12"/>
              </w:numPr>
            </w:pPr>
            <w:r>
              <w:t>Arbeitsjournal</w:t>
            </w:r>
          </w:p>
          <w:p w14:paraId="2C5B15AB" w14:textId="094CCF51" w:rsidR="00F71C2D" w:rsidRPr="00C15AA7" w:rsidRDefault="00F71C2D" w:rsidP="000153F9">
            <w:pPr>
              <w:pStyle w:val="Listenabsatz"/>
              <w:numPr>
                <w:ilvl w:val="0"/>
                <w:numId w:val="12"/>
              </w:numPr>
            </w:pPr>
            <w:r>
              <w:t>Git eingerichtet</w:t>
            </w:r>
          </w:p>
        </w:tc>
        <w:tc>
          <w:tcPr>
            <w:tcW w:w="936" w:type="dxa"/>
          </w:tcPr>
          <w:p w14:paraId="3F53A679" w14:textId="77777777" w:rsidR="009F0D84" w:rsidRDefault="009F0D84" w:rsidP="007D2B5D">
            <w:pPr>
              <w:jc w:val="both"/>
            </w:pPr>
          </w:p>
          <w:p w14:paraId="3F0A3507" w14:textId="77777777" w:rsidR="00E34FFF" w:rsidRDefault="00E34FFF" w:rsidP="007D2B5D">
            <w:pPr>
              <w:jc w:val="both"/>
            </w:pPr>
            <w:r>
              <w:t>1h</w:t>
            </w:r>
          </w:p>
          <w:p w14:paraId="11347A81" w14:textId="77777777" w:rsidR="00E34FFF" w:rsidRDefault="00E34FFF" w:rsidP="007D2B5D">
            <w:pPr>
              <w:jc w:val="both"/>
            </w:pPr>
          </w:p>
          <w:p w14:paraId="1B05ABC3" w14:textId="77777777" w:rsidR="00E34FFF" w:rsidRDefault="00E34FFF" w:rsidP="007D2B5D">
            <w:pPr>
              <w:jc w:val="both"/>
            </w:pPr>
            <w:r>
              <w:t>1h</w:t>
            </w:r>
          </w:p>
          <w:p w14:paraId="7E97CBFF" w14:textId="77777777" w:rsidR="000153F9" w:rsidRDefault="000153F9" w:rsidP="007D2B5D">
            <w:pPr>
              <w:jc w:val="both"/>
            </w:pPr>
            <w:r>
              <w:t>2h</w:t>
            </w:r>
          </w:p>
          <w:p w14:paraId="014F1110" w14:textId="77777777" w:rsidR="000153F9" w:rsidRDefault="000153F9" w:rsidP="007D2B5D">
            <w:pPr>
              <w:jc w:val="both"/>
            </w:pPr>
          </w:p>
          <w:p w14:paraId="44CB60F5" w14:textId="77777777" w:rsidR="000153F9" w:rsidRDefault="000153F9" w:rsidP="007D2B5D">
            <w:pPr>
              <w:jc w:val="both"/>
            </w:pPr>
          </w:p>
          <w:p w14:paraId="27E58844" w14:textId="77777777" w:rsidR="00CC43B6" w:rsidRDefault="00CC43B6" w:rsidP="007D2B5D">
            <w:pPr>
              <w:jc w:val="both"/>
            </w:pPr>
          </w:p>
          <w:p w14:paraId="1B82B3DD" w14:textId="77777777" w:rsidR="00CC43B6" w:rsidRDefault="00CC43B6" w:rsidP="007D2B5D">
            <w:pPr>
              <w:jc w:val="both"/>
            </w:pPr>
          </w:p>
          <w:p w14:paraId="3991762D" w14:textId="3B4C4F9D" w:rsidR="00F71C2D" w:rsidRDefault="000153F9" w:rsidP="007D2B5D">
            <w:pPr>
              <w:jc w:val="both"/>
            </w:pPr>
            <w:r>
              <w:t>0,</w:t>
            </w:r>
            <w:r w:rsidR="00CC43B6">
              <w:t>25</w:t>
            </w:r>
            <w:r w:rsidR="00F71C2D">
              <w:t>h</w:t>
            </w:r>
          </w:p>
          <w:p w14:paraId="3D5AF9D8" w14:textId="6FCA28F0" w:rsidR="000153F9" w:rsidRPr="00852D7D" w:rsidRDefault="00F71C2D" w:rsidP="007D2B5D">
            <w:pPr>
              <w:jc w:val="both"/>
            </w:pPr>
            <w:r>
              <w:t>0,25h</w:t>
            </w:r>
            <w:r w:rsidR="000153F9">
              <w:t xml:space="preserve"> </w:t>
            </w:r>
          </w:p>
        </w:tc>
      </w:tr>
      <w:tr w:rsidR="00686DB3" w14:paraId="69E20395" w14:textId="77777777" w:rsidTr="00F71C2D">
        <w:tc>
          <w:tcPr>
            <w:tcW w:w="3402" w:type="dxa"/>
          </w:tcPr>
          <w:p w14:paraId="629F4A5A" w14:textId="6DAFF75B" w:rsidR="00686DB3" w:rsidRDefault="00686DB3" w:rsidP="00686DB3">
            <w:pPr>
              <w:ind w:left="284" w:hanging="284"/>
            </w:pPr>
            <w:r>
              <w:t>Überzeit</w:t>
            </w:r>
          </w:p>
        </w:tc>
        <w:tc>
          <w:tcPr>
            <w:tcW w:w="846" w:type="dxa"/>
          </w:tcPr>
          <w:p w14:paraId="13F44653" w14:textId="12B1562C" w:rsidR="00686DB3" w:rsidRDefault="00686DB3" w:rsidP="007D2B5D">
            <w:r>
              <w:t>-</w:t>
            </w:r>
          </w:p>
        </w:tc>
        <w:tc>
          <w:tcPr>
            <w:tcW w:w="3832" w:type="dxa"/>
          </w:tcPr>
          <w:p w14:paraId="1D3A99A6" w14:textId="1BB06370" w:rsidR="00686DB3" w:rsidRDefault="00686DB3" w:rsidP="00686DB3">
            <w:pPr>
              <w:ind w:left="284" w:hanging="284"/>
            </w:pPr>
            <w:r>
              <w:t>Überzeit - Ist</w:t>
            </w:r>
          </w:p>
        </w:tc>
        <w:tc>
          <w:tcPr>
            <w:tcW w:w="936" w:type="dxa"/>
          </w:tcPr>
          <w:p w14:paraId="6C253152" w14:textId="096E3375" w:rsidR="00686DB3" w:rsidRDefault="00DB7F99" w:rsidP="007D2B5D">
            <w:pPr>
              <w:jc w:val="both"/>
            </w:pPr>
            <w:r>
              <w:t>0,</w:t>
            </w:r>
            <w:r w:rsidR="002844FB">
              <w:t>2</w:t>
            </w:r>
            <w:r>
              <w:t>5h</w:t>
            </w:r>
          </w:p>
        </w:tc>
      </w:tr>
      <w:tr w:rsidR="009F0D84" w14:paraId="5B75B4BF" w14:textId="77777777" w:rsidTr="00F71C2D">
        <w:tc>
          <w:tcPr>
            <w:tcW w:w="3402" w:type="dxa"/>
          </w:tcPr>
          <w:p w14:paraId="47AABD93" w14:textId="542FDF03" w:rsidR="009F0D84" w:rsidRPr="00176C47" w:rsidRDefault="009F0D84" w:rsidP="007D2B5D">
            <w:r>
              <w:t>Arbeitszeit</w:t>
            </w:r>
            <w:r w:rsidR="00686DB3">
              <w:t xml:space="preserve"> -Soll</w:t>
            </w:r>
          </w:p>
        </w:tc>
        <w:tc>
          <w:tcPr>
            <w:tcW w:w="846" w:type="dxa"/>
          </w:tcPr>
          <w:p w14:paraId="7C37867E" w14:textId="75BC8C63" w:rsidR="009F0D84" w:rsidRDefault="009229A2" w:rsidP="007D2B5D">
            <w:r>
              <w:t>4</w:t>
            </w:r>
            <w:r w:rsidR="00CC43B6">
              <w:t>,25</w:t>
            </w:r>
            <w:r>
              <w:t>h</w:t>
            </w:r>
          </w:p>
        </w:tc>
        <w:tc>
          <w:tcPr>
            <w:tcW w:w="3832" w:type="dxa"/>
          </w:tcPr>
          <w:p w14:paraId="792F84A9" w14:textId="68E35C12" w:rsidR="009F0D84" w:rsidRPr="00CA0774" w:rsidRDefault="00686DB3" w:rsidP="007D2B5D">
            <w:r>
              <w:t>Arbeitszeit -Ist</w:t>
            </w:r>
          </w:p>
        </w:tc>
        <w:tc>
          <w:tcPr>
            <w:tcW w:w="936" w:type="dxa"/>
          </w:tcPr>
          <w:p w14:paraId="2F012F06" w14:textId="57167995" w:rsidR="009F0D84" w:rsidRDefault="000153F9" w:rsidP="007D2B5D">
            <w:r>
              <w:t>4</w:t>
            </w:r>
            <w:r w:rsidR="00CC43B6">
              <w:t>,</w:t>
            </w:r>
            <w:r w:rsidR="00C03A28">
              <w:t>5</w:t>
            </w:r>
            <w:r>
              <w:t>h</w:t>
            </w:r>
          </w:p>
        </w:tc>
      </w:tr>
    </w:tbl>
    <w:p w14:paraId="4DA3ECBC" w14:textId="77777777" w:rsidR="009F0D84" w:rsidRDefault="009F0D84" w:rsidP="009F0D84"/>
    <w:tbl>
      <w:tblPr>
        <w:tblStyle w:val="PSITabelle1"/>
        <w:tblW w:w="0" w:type="auto"/>
        <w:tblLook w:val="04A0" w:firstRow="1" w:lastRow="0" w:firstColumn="1" w:lastColumn="0" w:noHBand="0" w:noVBand="1"/>
      </w:tblPr>
      <w:tblGrid>
        <w:gridCol w:w="4508"/>
        <w:gridCol w:w="4508"/>
      </w:tblGrid>
      <w:tr w:rsidR="0017679E" w:rsidRPr="008D00F3" w14:paraId="60C65460" w14:textId="77777777" w:rsidTr="0034376D">
        <w:trPr>
          <w:cnfStyle w:val="100000000000" w:firstRow="1" w:lastRow="0" w:firstColumn="0" w:lastColumn="0" w:oddVBand="0" w:evenVBand="0" w:oddHBand="0" w:evenHBand="0" w:firstRowFirstColumn="0" w:firstRowLastColumn="0" w:lastRowFirstColumn="0" w:lastRowLastColumn="0"/>
        </w:trPr>
        <w:tc>
          <w:tcPr>
            <w:tcW w:w="4508" w:type="dxa"/>
          </w:tcPr>
          <w:p w14:paraId="1A76D2AC" w14:textId="77777777" w:rsidR="0017679E" w:rsidRPr="008D00F3" w:rsidRDefault="0017679E" w:rsidP="0034376D">
            <w:r>
              <w:t>Fragen Kandidat Yannick Wernle:</w:t>
            </w:r>
          </w:p>
        </w:tc>
        <w:tc>
          <w:tcPr>
            <w:tcW w:w="4508" w:type="dxa"/>
          </w:tcPr>
          <w:p w14:paraId="5B7CE0BB" w14:textId="77777777" w:rsidR="0017679E" w:rsidRPr="008D00F3" w:rsidRDefault="0017679E" w:rsidP="0034376D">
            <w:r>
              <w:t>Antworten Fachkraft Helge Brands</w:t>
            </w:r>
          </w:p>
        </w:tc>
      </w:tr>
      <w:tr w:rsidR="0017679E" w14:paraId="7F0B5239" w14:textId="77777777" w:rsidTr="0034376D">
        <w:tc>
          <w:tcPr>
            <w:tcW w:w="4508" w:type="dxa"/>
          </w:tcPr>
          <w:p w14:paraId="339FDD0A" w14:textId="5651C036" w:rsidR="0017679E" w:rsidRPr="00037821" w:rsidRDefault="0017679E" w:rsidP="0034376D">
            <w:pPr>
              <w:rPr>
                <w:sz w:val="20"/>
                <w:szCs w:val="22"/>
              </w:rPr>
            </w:pPr>
            <w:r w:rsidRPr="00037821">
              <w:rPr>
                <w:sz w:val="20"/>
                <w:szCs w:val="22"/>
              </w:rPr>
              <w:t>Ich habe mich dazu entschlossen, das Programm mit einer Modulstruktur umzusetzen, ist das in Ordnung?</w:t>
            </w:r>
          </w:p>
        </w:tc>
        <w:tc>
          <w:tcPr>
            <w:tcW w:w="4508" w:type="dxa"/>
          </w:tcPr>
          <w:p w14:paraId="16EF8D45" w14:textId="040A3EC5" w:rsidR="0017679E" w:rsidRPr="00037821" w:rsidRDefault="0017679E" w:rsidP="0034376D">
            <w:pPr>
              <w:rPr>
                <w:sz w:val="20"/>
                <w:szCs w:val="22"/>
              </w:rPr>
            </w:pPr>
            <w:r w:rsidRPr="00037821">
              <w:rPr>
                <w:sz w:val="20"/>
                <w:szCs w:val="22"/>
              </w:rPr>
              <w:t>Ja</w:t>
            </w:r>
            <w:r w:rsidR="0041418E" w:rsidRPr="00037821">
              <w:rPr>
                <w:sz w:val="20"/>
                <w:szCs w:val="22"/>
              </w:rPr>
              <w:t>, das ist okay</w:t>
            </w:r>
            <w:r w:rsidRPr="00037821">
              <w:rPr>
                <w:sz w:val="20"/>
                <w:szCs w:val="22"/>
              </w:rPr>
              <w:t>.</w:t>
            </w:r>
          </w:p>
        </w:tc>
      </w:tr>
    </w:tbl>
    <w:p w14:paraId="32810841"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2F8CAFF6" w14:textId="77777777" w:rsidTr="00170F72">
        <w:trPr>
          <w:cnfStyle w:val="100000000000" w:firstRow="1" w:lastRow="0" w:firstColumn="0" w:lastColumn="0" w:oddVBand="0" w:evenVBand="0" w:oddHBand="0" w:evenHBand="0" w:firstRowFirstColumn="0" w:firstRowLastColumn="0" w:lastRowFirstColumn="0" w:lastRowLastColumn="0"/>
        </w:trPr>
        <w:tc>
          <w:tcPr>
            <w:tcW w:w="9016" w:type="dxa"/>
          </w:tcPr>
          <w:p w14:paraId="1B26836D" w14:textId="77777777" w:rsidR="009F0D84" w:rsidRPr="001B7538" w:rsidRDefault="009F0D84" w:rsidP="007D2B5D">
            <w:r>
              <w:t>Fazit &amp; Reflexion:</w:t>
            </w:r>
          </w:p>
        </w:tc>
      </w:tr>
      <w:tr w:rsidR="009F0D84" w14:paraId="510F407A" w14:textId="77777777" w:rsidTr="00170F72">
        <w:tc>
          <w:tcPr>
            <w:tcW w:w="9016" w:type="dxa"/>
          </w:tcPr>
          <w:p w14:paraId="17F79FD8" w14:textId="3845F952" w:rsidR="00DE396B" w:rsidRPr="0017679E" w:rsidRDefault="00DE396B" w:rsidP="00DE396B">
            <w:pPr>
              <w:ind w:left="284" w:hanging="284"/>
              <w:rPr>
                <w:bCs/>
                <w:sz w:val="20"/>
                <w:szCs w:val="22"/>
              </w:rPr>
            </w:pPr>
            <w:r w:rsidRPr="0017679E">
              <w:rPr>
                <w:bCs/>
                <w:sz w:val="20"/>
                <w:szCs w:val="22"/>
              </w:rPr>
              <w:t>Ich habe heute mit der Planung weitergemacht – heute stand vor allem ein Programmablaufplan auf dem Plan</w:t>
            </w:r>
            <w:r w:rsidR="00E34FFF" w:rsidRPr="0017679E">
              <w:rPr>
                <w:bCs/>
                <w:sz w:val="20"/>
                <w:szCs w:val="22"/>
              </w:rPr>
              <w:t>, den ich anhand des bisherigen gemacht habe. Ich habe noch einen zweiten gemacht, da ich mit dem ersten nur eine grobe Übersicht ermöglichen will, aber mit dem zweiten wollte ich eine grobe Blaupause haben, nach der ich das Programm erstellen kann.</w:t>
            </w:r>
          </w:p>
          <w:p w14:paraId="4A9208F0" w14:textId="71ED5A24" w:rsidR="00E34FFF" w:rsidRPr="0017679E" w:rsidRDefault="00E34FFF" w:rsidP="00E34FFF">
            <w:pPr>
              <w:rPr>
                <w:bCs/>
                <w:sz w:val="20"/>
                <w:szCs w:val="22"/>
              </w:rPr>
            </w:pPr>
          </w:p>
          <w:p w14:paraId="7BF1AC2F" w14:textId="2040535F" w:rsidR="00E34FFF" w:rsidRPr="0017679E" w:rsidRDefault="00E34FFF" w:rsidP="00E34FFF">
            <w:pPr>
              <w:rPr>
                <w:bCs/>
                <w:sz w:val="20"/>
                <w:szCs w:val="22"/>
              </w:rPr>
            </w:pPr>
            <w:r w:rsidRPr="0017679E">
              <w:rPr>
                <w:bCs/>
                <w:sz w:val="20"/>
                <w:szCs w:val="22"/>
              </w:rPr>
              <w:t>Das erste Gespräch mit dem Hauptexperten war ebenfalls heute und ich denke es ist gut gelaufen – der zweite Termin ist am 18. März geplant. Der HEX hat mir ein paar Hilfreiche Tipps gegeben, die ich sonst vergessen hätte (z.B. dass das Glossar alphabetisch sortiert werden muss usw.).</w:t>
            </w:r>
          </w:p>
          <w:p w14:paraId="31D8C717" w14:textId="77777777" w:rsidR="00E34FFF" w:rsidRPr="0017679E" w:rsidRDefault="00E34FFF" w:rsidP="00E34FFF">
            <w:pPr>
              <w:rPr>
                <w:bCs/>
                <w:sz w:val="20"/>
                <w:szCs w:val="22"/>
              </w:rPr>
            </w:pPr>
          </w:p>
          <w:p w14:paraId="0042238B" w14:textId="06EBA6EE" w:rsidR="00E34FFF" w:rsidRPr="0017679E" w:rsidRDefault="00E34FFF" w:rsidP="00E34FFF">
            <w:pPr>
              <w:rPr>
                <w:bCs/>
                <w:sz w:val="20"/>
                <w:szCs w:val="22"/>
              </w:rPr>
            </w:pPr>
            <w:r w:rsidRPr="0017679E">
              <w:rPr>
                <w:bCs/>
                <w:sz w:val="20"/>
                <w:szCs w:val="22"/>
              </w:rPr>
              <w:t xml:space="preserve">Ich hatte leichte Schwierigkeiten </w:t>
            </w:r>
            <w:r w:rsidR="00AB70D7" w:rsidRPr="0017679E">
              <w:rPr>
                <w:bCs/>
                <w:sz w:val="20"/>
                <w:szCs w:val="22"/>
              </w:rPr>
              <w:t>ein Thema zu finden, zu dem ich eine Entscheidung durchführen kann, mir ist dann aber doch noch eines eingefallen, nämlich ob ich das Skript als Modul oder in Skriptform entwickeln soll</w:t>
            </w:r>
            <w:r w:rsidR="00A12BB6" w:rsidRPr="0017679E">
              <w:rPr>
                <w:bCs/>
                <w:sz w:val="20"/>
                <w:szCs w:val="22"/>
              </w:rPr>
              <w:t xml:space="preserve"> – die Anwendung würde sich nur geringfügig ändern, aber die Implementation wäre anders – der Modulansatz hat vor allem in der Installation und Auslieferung eine gute Eigenschaften, die ein lineares Skript halt einfach nicht kann, ich habe aber mit Modulen bisher wenig bis gar nicht gearbeite</w:t>
            </w:r>
            <w:r w:rsidR="00D375D8" w:rsidRPr="0017679E">
              <w:rPr>
                <w:bCs/>
                <w:sz w:val="20"/>
                <w:szCs w:val="22"/>
              </w:rPr>
              <w:t>t. Ich habe mich aufgrund der Entscheidungsmatrix aber am Ende trotzdem für den modularen Ansatz entschieden.</w:t>
            </w:r>
          </w:p>
          <w:p w14:paraId="204F3A99" w14:textId="77777777" w:rsidR="008868D0" w:rsidRPr="0017679E" w:rsidRDefault="008868D0" w:rsidP="00E34FFF">
            <w:pPr>
              <w:rPr>
                <w:bCs/>
                <w:sz w:val="20"/>
                <w:szCs w:val="22"/>
              </w:rPr>
            </w:pPr>
          </w:p>
          <w:p w14:paraId="5B1A03F4" w14:textId="51579BC1" w:rsidR="00686DB3" w:rsidRPr="0017679E" w:rsidRDefault="00686DB3" w:rsidP="00E34FFF">
            <w:pPr>
              <w:rPr>
                <w:bCs/>
                <w:sz w:val="20"/>
                <w:szCs w:val="22"/>
              </w:rPr>
            </w:pPr>
            <w:r w:rsidRPr="0017679E">
              <w:rPr>
                <w:bCs/>
                <w:sz w:val="20"/>
                <w:szCs w:val="22"/>
              </w:rPr>
              <w:t>Ich hatte noch etwas Zeit über und habe schonmal für Donnerstag Git aktualisiert und mit dem Repository verbunden, welches ich gestern schon erstellt hatte.</w:t>
            </w:r>
          </w:p>
          <w:p w14:paraId="4B60865B" w14:textId="568E6C16" w:rsidR="009F0D84" w:rsidRPr="000153F9" w:rsidRDefault="008868D0" w:rsidP="007D2B5D">
            <w:pPr>
              <w:rPr>
                <w:bCs/>
              </w:rPr>
            </w:pPr>
            <w:r w:rsidRPr="0017679E">
              <w:rPr>
                <w:bCs/>
                <w:sz w:val="20"/>
                <w:szCs w:val="22"/>
              </w:rPr>
              <w:t>Als nächstes steht am Donnerstag die Implementierung der Grundstruktur an und die Implementation der Parameter.</w:t>
            </w:r>
            <w:r w:rsidR="00272A27" w:rsidRPr="0017679E">
              <w:rPr>
                <w:bCs/>
                <w:sz w:val="20"/>
                <w:szCs w:val="22"/>
              </w:rPr>
              <w:t xml:space="preserve"> Bevor das Losgeht muss ich aber noch die Issues in Github erstellen.</w:t>
            </w:r>
          </w:p>
        </w:tc>
      </w:tr>
    </w:tbl>
    <w:p w14:paraId="512965FB" w14:textId="77777777" w:rsidR="009F0D84" w:rsidRDefault="009F0D84" w:rsidP="009F0D84"/>
    <w:tbl>
      <w:tblPr>
        <w:tblStyle w:val="PSITabelle1"/>
        <w:tblW w:w="0" w:type="auto"/>
        <w:tblLook w:val="04A0" w:firstRow="1" w:lastRow="0" w:firstColumn="1" w:lastColumn="0" w:noHBand="0" w:noVBand="1"/>
      </w:tblPr>
      <w:tblGrid>
        <w:gridCol w:w="9016"/>
      </w:tblGrid>
      <w:tr w:rsidR="009F0D84" w14:paraId="1E68FC7E" w14:textId="77777777" w:rsidTr="00F72ECC">
        <w:trPr>
          <w:cnfStyle w:val="100000000000" w:firstRow="1" w:lastRow="0" w:firstColumn="0" w:lastColumn="0" w:oddVBand="0" w:evenVBand="0" w:oddHBand="0" w:evenHBand="0" w:firstRowFirstColumn="0" w:firstRowLastColumn="0" w:lastRowFirstColumn="0" w:lastRowLastColumn="0"/>
        </w:trPr>
        <w:tc>
          <w:tcPr>
            <w:tcW w:w="9016" w:type="dxa"/>
          </w:tcPr>
          <w:p w14:paraId="3C3A29F9" w14:textId="77777777" w:rsidR="009F0D84" w:rsidRPr="00B24CF5" w:rsidRDefault="009F0D84" w:rsidP="007D2B5D">
            <w:r>
              <w:t>Recherchen:</w:t>
            </w:r>
          </w:p>
        </w:tc>
      </w:tr>
      <w:tr w:rsidR="009F0D84" w14:paraId="0D46D8FE" w14:textId="77777777" w:rsidTr="00F72ECC">
        <w:tc>
          <w:tcPr>
            <w:tcW w:w="9016" w:type="dxa"/>
          </w:tcPr>
          <w:p w14:paraId="3CAB28BE" w14:textId="0A7D91CE" w:rsidR="001B0272" w:rsidRDefault="001B0272" w:rsidP="00037821">
            <w:pPr>
              <w:keepNext/>
            </w:pPr>
            <w:r>
              <w:t>Recherche, ob eher Modulansatz oder Skriptansatz verwendet werden sollte:</w:t>
            </w:r>
            <w:r>
              <w:br/>
              <w:t xml:space="preserve">&gt; </w:t>
            </w:r>
            <w:sdt>
              <w:sdtPr>
                <w:id w:val="1811519278"/>
                <w:citation/>
              </w:sdtPr>
              <w:sdtEndPr/>
              <w:sdtContent>
                <w:r>
                  <w:fldChar w:fldCharType="begin"/>
                </w:r>
                <w:r>
                  <w:instrText xml:space="preserve"> CITATION Mic21 \l 2055 </w:instrText>
                </w:r>
                <w:r>
                  <w:fldChar w:fldCharType="separate"/>
                </w:r>
                <w:r>
                  <w:rPr>
                    <w:noProof/>
                  </w:rPr>
                  <w:t>(Microsoft Learn, 2021)</w:t>
                </w:r>
                <w:r>
                  <w:fldChar w:fldCharType="end"/>
                </w:r>
              </w:sdtContent>
            </w:sdt>
            <w:sdt>
              <w:sdtPr>
                <w:id w:val="1780599985"/>
                <w:citation/>
              </w:sdtPr>
              <w:sdtEndPr/>
              <w:sdtContent>
                <w:r>
                  <w:fldChar w:fldCharType="begin"/>
                </w:r>
                <w:r>
                  <w:instrText xml:space="preserve"> CITATION Sta11 \l 2055 </w:instrText>
                </w:r>
                <w:r>
                  <w:fldChar w:fldCharType="separate"/>
                </w:r>
                <w:r>
                  <w:rPr>
                    <w:noProof/>
                  </w:rPr>
                  <w:t xml:space="preserve"> (Oliver, 2011)</w:t>
                </w:r>
                <w:r>
                  <w:fldChar w:fldCharType="end"/>
                </w:r>
              </w:sdtContent>
            </w:sdt>
            <w:sdt>
              <w:sdtPr>
                <w:id w:val="53292228"/>
                <w:citation/>
              </w:sdtPr>
              <w:sdtEndPr/>
              <w:sdtContent>
                <w:r>
                  <w:fldChar w:fldCharType="begin"/>
                </w:r>
                <w:r>
                  <w:instrText xml:space="preserve"> CITATION Red22 \l 2055 </w:instrText>
                </w:r>
                <w:r>
                  <w:fldChar w:fldCharType="separate"/>
                </w:r>
                <w:r>
                  <w:rPr>
                    <w:noProof/>
                  </w:rPr>
                  <w:t xml:space="preserve"> ([deleted], 2022)</w:t>
                </w:r>
                <w:r>
                  <w:fldChar w:fldCharType="end"/>
                </w:r>
              </w:sdtContent>
            </w:sdt>
          </w:p>
        </w:tc>
      </w:tr>
    </w:tbl>
    <w:p w14:paraId="537BE400" w14:textId="00281550" w:rsidR="00D111D9" w:rsidRDefault="00037821" w:rsidP="00996A1D">
      <w:pPr>
        <w:pStyle w:val="Beschriftung"/>
      </w:pPr>
      <w:r>
        <w:t xml:space="preserve">Tabelle </w:t>
      </w:r>
      <w:fldSimple w:instr=" SEQ Tabelle \* ARABIC ">
        <w:r w:rsidR="00996A1D">
          <w:rPr>
            <w:noProof/>
          </w:rPr>
          <w:t>7</w:t>
        </w:r>
      </w:fldSimple>
      <w:r>
        <w:t>: Arbeitsjournal Tag 2</w:t>
      </w:r>
      <w:r w:rsidR="00D111D9">
        <w:br w:type="page"/>
      </w:r>
    </w:p>
    <w:p w14:paraId="72D09511" w14:textId="2F9FF536" w:rsidR="009F0D84" w:rsidRPr="00EA1965" w:rsidRDefault="00D76156" w:rsidP="009F0D84">
      <w:pPr>
        <w:pStyle w:val="Untertitel"/>
      </w:pPr>
      <w:r>
        <w:lastRenderedPageBreak/>
        <w:t>Freitag</w:t>
      </w:r>
      <w:r w:rsidR="009F0D84">
        <w:t xml:space="preserve">, </w:t>
      </w:r>
      <w:r>
        <w:t>07.03.2025</w:t>
      </w:r>
      <w:r w:rsidR="009F0D84">
        <w:t xml:space="preserve"> – Tag </w:t>
      </w:r>
      <w:r>
        <w:t>3</w:t>
      </w:r>
    </w:p>
    <w:tbl>
      <w:tblPr>
        <w:tblStyle w:val="PSITabelle1"/>
        <w:tblW w:w="0" w:type="auto"/>
        <w:tblLayout w:type="fixed"/>
        <w:tblLook w:val="0420" w:firstRow="1" w:lastRow="0" w:firstColumn="0" w:lastColumn="0" w:noHBand="0" w:noVBand="1"/>
      </w:tblPr>
      <w:tblGrid>
        <w:gridCol w:w="3518"/>
        <w:gridCol w:w="730"/>
        <w:gridCol w:w="3974"/>
        <w:gridCol w:w="794"/>
      </w:tblGrid>
      <w:tr w:rsidR="001F391B" w14:paraId="691F46AC" w14:textId="77777777" w:rsidTr="003D3CD8">
        <w:trPr>
          <w:cnfStyle w:val="100000000000" w:firstRow="1" w:lastRow="0" w:firstColumn="0" w:lastColumn="0" w:oddVBand="0" w:evenVBand="0" w:oddHBand="0" w:evenHBand="0" w:firstRowFirstColumn="0" w:firstRowLastColumn="0" w:lastRowFirstColumn="0" w:lastRowLastColumn="0"/>
        </w:trPr>
        <w:tc>
          <w:tcPr>
            <w:tcW w:w="3518" w:type="dxa"/>
          </w:tcPr>
          <w:p w14:paraId="04E593E2" w14:textId="77777777" w:rsidR="001F391B" w:rsidRPr="00C15AA7" w:rsidRDefault="001F391B" w:rsidP="007D2B5D">
            <w:r>
              <w:t>Geplante Arbeiten:</w:t>
            </w:r>
          </w:p>
        </w:tc>
        <w:tc>
          <w:tcPr>
            <w:tcW w:w="730" w:type="dxa"/>
          </w:tcPr>
          <w:p w14:paraId="7666F2BB" w14:textId="77777777" w:rsidR="001F391B" w:rsidRDefault="001F391B" w:rsidP="007D2B5D">
            <w:r>
              <w:t>Soll</w:t>
            </w:r>
          </w:p>
        </w:tc>
        <w:tc>
          <w:tcPr>
            <w:tcW w:w="3974" w:type="dxa"/>
          </w:tcPr>
          <w:p w14:paraId="667AE186" w14:textId="77777777" w:rsidR="001F391B" w:rsidRPr="00C15AA7" w:rsidRDefault="001F391B" w:rsidP="007D2B5D">
            <w:r>
              <w:t>Erledigte Arbeiten:</w:t>
            </w:r>
          </w:p>
        </w:tc>
        <w:tc>
          <w:tcPr>
            <w:tcW w:w="794" w:type="dxa"/>
          </w:tcPr>
          <w:p w14:paraId="132AB99C" w14:textId="77777777" w:rsidR="001F391B" w:rsidRDefault="001F391B" w:rsidP="007D2B5D">
            <w:r>
              <w:t>Ist</w:t>
            </w:r>
          </w:p>
        </w:tc>
      </w:tr>
      <w:tr w:rsidR="001F391B" w14:paraId="2FBCABC0" w14:textId="77777777" w:rsidTr="003D3CD8">
        <w:tc>
          <w:tcPr>
            <w:tcW w:w="3518" w:type="dxa"/>
          </w:tcPr>
          <w:p w14:paraId="12DB1A67" w14:textId="77777777" w:rsidR="001F391B" w:rsidRDefault="00D76156" w:rsidP="001B37FC">
            <w:pPr>
              <w:pStyle w:val="Listenabsatz"/>
              <w:numPr>
                <w:ilvl w:val="0"/>
                <w:numId w:val="9"/>
              </w:numPr>
              <w:ind w:left="460"/>
            </w:pPr>
            <w:r>
              <w:t>Realisierung</w:t>
            </w:r>
          </w:p>
          <w:p w14:paraId="3AB4FD2A" w14:textId="56B6C0ED" w:rsidR="00D111D9" w:rsidRDefault="00D76156" w:rsidP="00EC4CC0">
            <w:pPr>
              <w:pStyle w:val="Listenabsatz"/>
              <w:numPr>
                <w:ilvl w:val="1"/>
                <w:numId w:val="9"/>
              </w:numPr>
              <w:ind w:left="567" w:hanging="22"/>
            </w:pPr>
            <w:r>
              <w:t>Grundstruktur</w:t>
            </w:r>
          </w:p>
          <w:p w14:paraId="6BCD2659" w14:textId="54B9280D" w:rsidR="00D111D9" w:rsidRDefault="00D111D9" w:rsidP="00EC4CC0">
            <w:pPr>
              <w:pStyle w:val="Listenabsatz"/>
              <w:numPr>
                <w:ilvl w:val="1"/>
                <w:numId w:val="9"/>
              </w:numPr>
              <w:ind w:left="567" w:hanging="22"/>
            </w:pPr>
            <w:r>
              <w:t>Konfigurationsdateien</w:t>
            </w:r>
          </w:p>
          <w:p w14:paraId="70071B58" w14:textId="77777777" w:rsidR="00D76156" w:rsidRDefault="00D76156" w:rsidP="001B37FC">
            <w:pPr>
              <w:pStyle w:val="Listenabsatz"/>
              <w:numPr>
                <w:ilvl w:val="0"/>
                <w:numId w:val="9"/>
              </w:numPr>
              <w:ind w:left="460"/>
            </w:pPr>
            <w:r>
              <w:t>Issues in Github</w:t>
            </w:r>
          </w:p>
          <w:p w14:paraId="799E50B6" w14:textId="3EC23F2E" w:rsidR="004546F8" w:rsidRPr="00B72E5F" w:rsidRDefault="004546F8" w:rsidP="001B37FC">
            <w:pPr>
              <w:pStyle w:val="Listenabsatz"/>
              <w:numPr>
                <w:ilvl w:val="0"/>
                <w:numId w:val="9"/>
              </w:numPr>
              <w:ind w:left="460"/>
            </w:pPr>
            <w:r>
              <w:t>Arbeitsjournal</w:t>
            </w:r>
          </w:p>
        </w:tc>
        <w:tc>
          <w:tcPr>
            <w:tcW w:w="730" w:type="dxa"/>
          </w:tcPr>
          <w:p w14:paraId="337355D0" w14:textId="77777777" w:rsidR="001F391B" w:rsidRDefault="001F391B" w:rsidP="007D2B5D"/>
          <w:p w14:paraId="7F0EC3CB" w14:textId="268B52E3" w:rsidR="00D111D9" w:rsidRDefault="00494C71" w:rsidP="007D2B5D">
            <w:r>
              <w:t>3</w:t>
            </w:r>
            <w:r w:rsidR="00D111D9">
              <w:t>h</w:t>
            </w:r>
          </w:p>
          <w:p w14:paraId="3B235F7A" w14:textId="77777777" w:rsidR="00D111D9" w:rsidRDefault="00494C71" w:rsidP="007D2B5D">
            <w:r>
              <w:t>4</w:t>
            </w:r>
            <w:r w:rsidR="00D111D9">
              <w:t>h</w:t>
            </w:r>
          </w:p>
          <w:p w14:paraId="004E7378" w14:textId="77777777" w:rsidR="00494C71" w:rsidRDefault="00494C71" w:rsidP="007D2B5D"/>
          <w:p w14:paraId="110C7E70" w14:textId="77777777" w:rsidR="00494C71" w:rsidRDefault="00494C71" w:rsidP="007D2B5D">
            <w:r>
              <w:t>1h</w:t>
            </w:r>
          </w:p>
          <w:p w14:paraId="498B404A" w14:textId="362B739C" w:rsidR="004546F8" w:rsidRPr="00ED29C1" w:rsidRDefault="004546F8" w:rsidP="007D2B5D">
            <w:r>
              <w:t>0,3 h</w:t>
            </w:r>
          </w:p>
        </w:tc>
        <w:tc>
          <w:tcPr>
            <w:tcW w:w="3974" w:type="dxa"/>
          </w:tcPr>
          <w:p w14:paraId="554F0943" w14:textId="77777777" w:rsidR="001F391B" w:rsidRDefault="00DC3A1B" w:rsidP="001B37FC">
            <w:pPr>
              <w:pStyle w:val="Listenabsatz"/>
              <w:numPr>
                <w:ilvl w:val="0"/>
                <w:numId w:val="12"/>
              </w:numPr>
              <w:ind w:left="480"/>
            </w:pPr>
            <w:r>
              <w:t>Realisierung</w:t>
            </w:r>
          </w:p>
          <w:p w14:paraId="2C431A78" w14:textId="77777777" w:rsidR="00DC3A1B" w:rsidRDefault="00DC3A1B" w:rsidP="00DC3A1B">
            <w:pPr>
              <w:pStyle w:val="Listenabsatz"/>
              <w:numPr>
                <w:ilvl w:val="1"/>
                <w:numId w:val="12"/>
              </w:numPr>
            </w:pPr>
            <w:r>
              <w:t>Grundstruktur</w:t>
            </w:r>
          </w:p>
          <w:p w14:paraId="2FFF77DA" w14:textId="360B74A4" w:rsidR="009D79DE" w:rsidRDefault="009D79DE" w:rsidP="00DC3A1B">
            <w:pPr>
              <w:pStyle w:val="Listenabsatz"/>
              <w:numPr>
                <w:ilvl w:val="1"/>
                <w:numId w:val="12"/>
              </w:numPr>
            </w:pPr>
            <w:r>
              <w:t>Konfigurationsdateien generieren</w:t>
            </w:r>
          </w:p>
          <w:p w14:paraId="78DA6FEF" w14:textId="77777777" w:rsidR="00DC3A1B" w:rsidRDefault="00DC3A1B" w:rsidP="00DC3A1B">
            <w:pPr>
              <w:pStyle w:val="Listenabsatz"/>
              <w:numPr>
                <w:ilvl w:val="0"/>
                <w:numId w:val="12"/>
              </w:numPr>
            </w:pPr>
            <w:r>
              <w:t>Issues in Github</w:t>
            </w:r>
          </w:p>
          <w:p w14:paraId="44A5BF5C" w14:textId="04B2963F" w:rsidR="009D79DE" w:rsidRPr="00C15AA7" w:rsidRDefault="009D79DE" w:rsidP="00DC3A1B">
            <w:pPr>
              <w:pStyle w:val="Listenabsatz"/>
              <w:numPr>
                <w:ilvl w:val="0"/>
                <w:numId w:val="12"/>
              </w:numPr>
            </w:pPr>
            <w:r>
              <w:t>Dokumentieren und Arbeitsjournal</w:t>
            </w:r>
          </w:p>
        </w:tc>
        <w:tc>
          <w:tcPr>
            <w:tcW w:w="794" w:type="dxa"/>
          </w:tcPr>
          <w:p w14:paraId="1B45C2E3" w14:textId="77777777" w:rsidR="001F391B" w:rsidRDefault="001F391B" w:rsidP="007D2B5D">
            <w:pPr>
              <w:jc w:val="both"/>
            </w:pPr>
          </w:p>
          <w:p w14:paraId="6C9E5D27" w14:textId="77777777" w:rsidR="00DC3A1B" w:rsidRDefault="00DC3A1B" w:rsidP="007D2B5D">
            <w:pPr>
              <w:jc w:val="both"/>
            </w:pPr>
            <w:r>
              <w:t>2h</w:t>
            </w:r>
          </w:p>
          <w:p w14:paraId="75BF04F4" w14:textId="6903DFC5" w:rsidR="009D79DE" w:rsidRDefault="009D79DE" w:rsidP="007D2B5D">
            <w:pPr>
              <w:jc w:val="both"/>
            </w:pPr>
            <w:r>
              <w:t>4,5h</w:t>
            </w:r>
          </w:p>
          <w:p w14:paraId="536CE253" w14:textId="77777777" w:rsidR="00DC3A1B" w:rsidRDefault="009D79DE" w:rsidP="007D2B5D">
            <w:pPr>
              <w:jc w:val="both"/>
            </w:pPr>
            <w:r>
              <w:t>1</w:t>
            </w:r>
            <w:r w:rsidR="00DC3A1B">
              <w:t>h</w:t>
            </w:r>
          </w:p>
          <w:p w14:paraId="25AB17CC" w14:textId="2CB0C19A" w:rsidR="009D79DE" w:rsidRPr="00852D7D" w:rsidRDefault="009D79DE" w:rsidP="007D2B5D">
            <w:pPr>
              <w:jc w:val="both"/>
            </w:pPr>
            <w:r>
              <w:t>0,8 h</w:t>
            </w:r>
          </w:p>
        </w:tc>
      </w:tr>
      <w:tr w:rsidR="00686DB3" w:rsidRPr="000822E7" w14:paraId="50F09B19" w14:textId="77777777" w:rsidTr="003D3CD8">
        <w:tc>
          <w:tcPr>
            <w:tcW w:w="3518" w:type="dxa"/>
          </w:tcPr>
          <w:p w14:paraId="7415B8E4" w14:textId="36843126" w:rsidR="00686DB3" w:rsidRPr="000822E7" w:rsidRDefault="00686DB3" w:rsidP="00686DB3">
            <w:pPr>
              <w:rPr>
                <w:b/>
                <w:bCs/>
                <w:color w:val="FFFFFF" w:themeColor="background1"/>
              </w:rPr>
            </w:pPr>
            <w:r>
              <w:t>Überzeit</w:t>
            </w:r>
          </w:p>
        </w:tc>
        <w:tc>
          <w:tcPr>
            <w:tcW w:w="730" w:type="dxa"/>
          </w:tcPr>
          <w:p w14:paraId="0063025C" w14:textId="2356A7D4" w:rsidR="00686DB3" w:rsidRPr="000822E7" w:rsidRDefault="00686DB3" w:rsidP="00686DB3">
            <w:pPr>
              <w:rPr>
                <w:b/>
                <w:bCs/>
                <w:color w:val="FFFFFF" w:themeColor="background1"/>
              </w:rPr>
            </w:pPr>
            <w:r>
              <w:t>-</w:t>
            </w:r>
          </w:p>
        </w:tc>
        <w:tc>
          <w:tcPr>
            <w:tcW w:w="3974" w:type="dxa"/>
          </w:tcPr>
          <w:p w14:paraId="715E3CE4" w14:textId="6D6666EF" w:rsidR="00686DB3" w:rsidRPr="000822E7" w:rsidRDefault="00686DB3" w:rsidP="00686DB3">
            <w:pPr>
              <w:rPr>
                <w:b/>
                <w:bCs/>
                <w:color w:val="FFFFFF" w:themeColor="background1"/>
              </w:rPr>
            </w:pPr>
            <w:r>
              <w:t xml:space="preserve">Überzeit </w:t>
            </w:r>
            <w:r w:rsidR="009D79DE">
              <w:t>–</w:t>
            </w:r>
            <w:r>
              <w:t xml:space="preserve"> Ist</w:t>
            </w:r>
          </w:p>
        </w:tc>
        <w:tc>
          <w:tcPr>
            <w:tcW w:w="794" w:type="dxa"/>
          </w:tcPr>
          <w:p w14:paraId="4752DCE2" w14:textId="511C559F" w:rsidR="00686DB3" w:rsidRPr="000822E7" w:rsidRDefault="003D3CD8" w:rsidP="00686DB3">
            <w:pPr>
              <w:rPr>
                <w:b/>
                <w:bCs/>
                <w:color w:val="FFFFFF" w:themeColor="background1"/>
              </w:rPr>
            </w:pPr>
            <w:r w:rsidRPr="003D3CD8">
              <w:t>0,2h</w:t>
            </w:r>
          </w:p>
        </w:tc>
      </w:tr>
      <w:tr w:rsidR="00686DB3" w14:paraId="4433E028" w14:textId="77777777" w:rsidTr="003D3CD8">
        <w:tc>
          <w:tcPr>
            <w:tcW w:w="3518" w:type="dxa"/>
          </w:tcPr>
          <w:p w14:paraId="397AF57C" w14:textId="77777777" w:rsidR="00686DB3" w:rsidRPr="00176C47" w:rsidRDefault="00686DB3" w:rsidP="00686DB3">
            <w:r>
              <w:t>Arbeitszeit</w:t>
            </w:r>
          </w:p>
        </w:tc>
        <w:tc>
          <w:tcPr>
            <w:tcW w:w="730" w:type="dxa"/>
          </w:tcPr>
          <w:p w14:paraId="3D286300" w14:textId="33E74C9C" w:rsidR="00686DB3" w:rsidRDefault="004546F8" w:rsidP="00686DB3">
            <w:r>
              <w:t>8,3h</w:t>
            </w:r>
          </w:p>
        </w:tc>
        <w:tc>
          <w:tcPr>
            <w:tcW w:w="3974" w:type="dxa"/>
          </w:tcPr>
          <w:p w14:paraId="516ABF61" w14:textId="1403AC9B" w:rsidR="00686DB3" w:rsidRPr="00CA0774" w:rsidRDefault="00634D30" w:rsidP="00686DB3">
            <w:r>
              <w:t>Arbeiszeit</w:t>
            </w:r>
          </w:p>
        </w:tc>
        <w:tc>
          <w:tcPr>
            <w:tcW w:w="794" w:type="dxa"/>
          </w:tcPr>
          <w:p w14:paraId="073CD7EA" w14:textId="5FAD9864" w:rsidR="00686DB3" w:rsidRDefault="00634D30" w:rsidP="00686DB3">
            <w:r>
              <w:t>8,</w:t>
            </w:r>
            <w:r w:rsidR="003D3CD8">
              <w:t>5</w:t>
            </w:r>
            <w:r>
              <w:t>h</w:t>
            </w:r>
          </w:p>
        </w:tc>
      </w:tr>
    </w:tbl>
    <w:p w14:paraId="152B488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6C03941"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88B4A40" w14:textId="77777777" w:rsidR="001F391B" w:rsidRPr="00A116E7" w:rsidRDefault="001F391B" w:rsidP="007D2B5D">
            <w:r>
              <w:t>Probleme:</w:t>
            </w:r>
          </w:p>
        </w:tc>
        <w:tc>
          <w:tcPr>
            <w:tcW w:w="4508" w:type="dxa"/>
          </w:tcPr>
          <w:p w14:paraId="52AC4AD9" w14:textId="77777777" w:rsidR="001F391B" w:rsidRPr="00A116E7" w:rsidRDefault="001F391B" w:rsidP="007D2B5D">
            <w:r>
              <w:t>Problemlösungen:</w:t>
            </w:r>
          </w:p>
        </w:tc>
      </w:tr>
      <w:tr w:rsidR="001F391B" w14:paraId="31B5DAE3" w14:textId="77777777" w:rsidTr="007D2B5D">
        <w:tc>
          <w:tcPr>
            <w:tcW w:w="4508" w:type="dxa"/>
          </w:tcPr>
          <w:p w14:paraId="076144F7" w14:textId="41715B01" w:rsidR="001F391B" w:rsidRDefault="00DB4121" w:rsidP="007D2B5D">
            <w:r>
              <w:t>/?, --help usw. werden auch ohne Anführungszeichen als Auslöser für die Hilfe akzeptiert, -h aber nicht (wird als Parameter erkannt)</w:t>
            </w:r>
          </w:p>
        </w:tc>
        <w:tc>
          <w:tcPr>
            <w:tcW w:w="4508" w:type="dxa"/>
          </w:tcPr>
          <w:p w14:paraId="399F5CBF" w14:textId="094A1844" w:rsidR="001F391B" w:rsidRDefault="00DB4121" w:rsidP="007D2B5D">
            <w:r>
              <w:t>-h als [switch] definieren und die Hilfe dadurch manuell auslösen</w:t>
            </w:r>
          </w:p>
        </w:tc>
      </w:tr>
    </w:tbl>
    <w:p w14:paraId="289B0597"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069AB0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E324480" w14:textId="77777777" w:rsidR="001F391B" w:rsidRPr="008D00F3" w:rsidRDefault="001F391B" w:rsidP="007D2B5D">
            <w:r>
              <w:t>Fragen Kandidat Yannick Wernle:</w:t>
            </w:r>
          </w:p>
        </w:tc>
        <w:tc>
          <w:tcPr>
            <w:tcW w:w="4508" w:type="dxa"/>
          </w:tcPr>
          <w:p w14:paraId="497AC9C0" w14:textId="77777777" w:rsidR="001F391B" w:rsidRPr="008D00F3" w:rsidRDefault="001F391B" w:rsidP="007D2B5D">
            <w:r>
              <w:t>Antworten Fachkraft Helge Brands</w:t>
            </w:r>
          </w:p>
        </w:tc>
      </w:tr>
      <w:tr w:rsidR="001F391B" w14:paraId="0025A9DB" w14:textId="77777777" w:rsidTr="007D2B5D">
        <w:tc>
          <w:tcPr>
            <w:tcW w:w="4508" w:type="dxa"/>
          </w:tcPr>
          <w:p w14:paraId="7763B29C" w14:textId="53C997E0" w:rsidR="001F391B" w:rsidRPr="00996A1D" w:rsidRDefault="00AB0B0D" w:rsidP="007D2B5D">
            <w:pPr>
              <w:rPr>
                <w:sz w:val="20"/>
                <w:szCs w:val="22"/>
              </w:rPr>
            </w:pPr>
            <w:r w:rsidRPr="00996A1D">
              <w:rPr>
                <w:sz w:val="20"/>
                <w:szCs w:val="22"/>
              </w:rPr>
              <w:t xml:space="preserve">Soll die Modulversionsüberprüfung eine spezifische Version oder Mindestversion voraussetzen? </w:t>
            </w:r>
          </w:p>
        </w:tc>
        <w:tc>
          <w:tcPr>
            <w:tcW w:w="4508" w:type="dxa"/>
          </w:tcPr>
          <w:p w14:paraId="46C7F598" w14:textId="54BCD4A4" w:rsidR="001F391B" w:rsidRPr="00996A1D" w:rsidRDefault="00AB0B0D" w:rsidP="007D2B5D">
            <w:pPr>
              <w:rPr>
                <w:sz w:val="20"/>
                <w:szCs w:val="22"/>
              </w:rPr>
            </w:pPr>
            <w:r w:rsidRPr="00996A1D">
              <w:rPr>
                <w:sz w:val="20"/>
                <w:szCs w:val="22"/>
              </w:rPr>
              <w:t xml:space="preserve">Nein, es soll bei einer anderen Version nur der Hinweis kommen, dass eine andere Version verwendet wurde und es Probleme geben könnte. Am besten wäre auch ein Verweis, wie man </w:t>
            </w:r>
          </w:p>
        </w:tc>
      </w:tr>
    </w:tbl>
    <w:p w14:paraId="3FF1DDA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5AE2C15E"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D1E248" w14:textId="77777777" w:rsidR="001F391B" w:rsidRPr="001B7538" w:rsidRDefault="001F391B" w:rsidP="007D2B5D">
            <w:r>
              <w:t>Fazit &amp; Reflexion:</w:t>
            </w:r>
          </w:p>
        </w:tc>
      </w:tr>
      <w:tr w:rsidR="001F391B" w14:paraId="5A6AEAB4" w14:textId="77777777" w:rsidTr="007D2B5D">
        <w:tc>
          <w:tcPr>
            <w:tcW w:w="9016" w:type="dxa"/>
          </w:tcPr>
          <w:p w14:paraId="72E74647" w14:textId="32E08326" w:rsidR="00DC3A1B" w:rsidRPr="00996A1D" w:rsidRDefault="00DC3A1B" w:rsidP="00DC3A1B">
            <w:pPr>
              <w:ind w:left="284" w:hanging="284"/>
              <w:rPr>
                <w:bCs/>
                <w:sz w:val="20"/>
                <w:szCs w:val="22"/>
              </w:rPr>
            </w:pPr>
            <w:r w:rsidRPr="00996A1D">
              <w:rPr>
                <w:bCs/>
                <w:sz w:val="20"/>
                <w:szCs w:val="22"/>
              </w:rPr>
              <w:t xml:space="preserve">Ich hatte für den Morgen eigentlich nur das Implementieren der Grundstruktur und der Issues geplant, ich bin aber bei der Grundstruktur bedeutend schneller vorwärtsgekommen, als ich es geplant hatte, weswegen ich </w:t>
            </w:r>
            <w:r w:rsidR="00B05C9D" w:rsidRPr="00996A1D">
              <w:rPr>
                <w:bCs/>
                <w:sz w:val="20"/>
                <w:szCs w:val="22"/>
              </w:rPr>
              <w:t>genug Zeit hatte, am Morgen schon mit der Implementation mit den Konfigurationsdateien zu beginnen.</w:t>
            </w:r>
          </w:p>
          <w:p w14:paraId="21AFE38C" w14:textId="77777777" w:rsidR="00B05C9D" w:rsidRPr="00996A1D" w:rsidRDefault="00B05C9D" w:rsidP="00DC3A1B">
            <w:pPr>
              <w:ind w:left="284" w:hanging="284"/>
              <w:rPr>
                <w:bCs/>
                <w:sz w:val="20"/>
                <w:szCs w:val="22"/>
              </w:rPr>
            </w:pPr>
          </w:p>
          <w:p w14:paraId="2266D412" w14:textId="3455CE79" w:rsidR="00B05C9D" w:rsidRPr="00996A1D" w:rsidRDefault="00B05C9D" w:rsidP="00DC3A1B">
            <w:pPr>
              <w:ind w:left="284" w:hanging="284"/>
              <w:rPr>
                <w:bCs/>
                <w:sz w:val="20"/>
                <w:szCs w:val="22"/>
              </w:rPr>
            </w:pPr>
            <w:r w:rsidRPr="00996A1D">
              <w:rPr>
                <w:bCs/>
                <w:sz w:val="20"/>
                <w:szCs w:val="22"/>
              </w:rPr>
              <w:t xml:space="preserve">Ich hatte bei der Grundstruktur keine grösseren, erwähnenswerten Probleme gehabt. Das einzig erwähnenswerte ist, dass </w:t>
            </w:r>
            <w:r w:rsidR="00DB4121" w:rsidRPr="00996A1D">
              <w:rPr>
                <w:bCs/>
                <w:sz w:val="20"/>
                <w:szCs w:val="22"/>
              </w:rPr>
              <w:t>ich Probleme damit hatte, -h als Hilfsparameter auch zu akzeptieren, doch dann ist mir eingefallen, dass es als [switch]-Typ ganz einfach implementiert werden kann.</w:t>
            </w:r>
          </w:p>
          <w:p w14:paraId="27351945" w14:textId="77777777" w:rsidR="009D79DE" w:rsidRPr="00996A1D" w:rsidRDefault="009D79DE" w:rsidP="00DC3A1B">
            <w:pPr>
              <w:ind w:left="284" w:hanging="284"/>
              <w:rPr>
                <w:bCs/>
                <w:sz w:val="20"/>
                <w:szCs w:val="22"/>
              </w:rPr>
            </w:pPr>
          </w:p>
          <w:p w14:paraId="6D7C7394" w14:textId="6C501AF6" w:rsidR="001F391B" w:rsidRPr="00634D30" w:rsidRDefault="009D79DE" w:rsidP="007D2B5D">
            <w:pPr>
              <w:rPr>
                <w:b/>
                <w:bCs/>
              </w:rPr>
            </w:pPr>
            <w:r w:rsidRPr="00996A1D">
              <w:rPr>
                <w:bCs/>
                <w:sz w:val="20"/>
                <w:szCs w:val="22"/>
              </w:rPr>
              <w:t>Bei der Generierung der Konfigurationsdateien bin ich zwar auch gut vorangekommen, leider jedoch nicht ganz so schnell wie ich erwartet hatte – das lag vor allem an vielen kleinen Fehlern und Problemen. Dadurch, dass ich heute morgen früher als geplant mit der Grundstruktur fertig war, hält sich der Zeitplan also noch die Waage. Ich hatte am Ende des Tages noch immer genug Zeit, um die Dokumentation weiterzuführen und den nächsten Tag zu planen.</w:t>
            </w:r>
          </w:p>
        </w:tc>
      </w:tr>
    </w:tbl>
    <w:p w14:paraId="52BAD1A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4AC3AC7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091050" w14:textId="77777777" w:rsidR="001F391B" w:rsidRPr="00B24CF5" w:rsidRDefault="001F391B" w:rsidP="007D2B5D">
            <w:r>
              <w:t>Recherchen:</w:t>
            </w:r>
          </w:p>
        </w:tc>
      </w:tr>
      <w:tr w:rsidR="001F391B" w:rsidRPr="00EC4CC0" w14:paraId="655EBF27" w14:textId="77777777" w:rsidTr="007D2B5D">
        <w:tc>
          <w:tcPr>
            <w:tcW w:w="9016" w:type="dxa"/>
          </w:tcPr>
          <w:p w14:paraId="60656974" w14:textId="0E6552A8" w:rsidR="001F391B" w:rsidRDefault="005527EB" w:rsidP="007D2B5D">
            <w:hyperlink r:id="rId40" w:anchor="psm1" w:history="1"/>
            <w:r w:rsidR="00037821" w:rsidRPr="00037821">
              <w:t>Dokumentation, wie man ein M</w:t>
            </w:r>
            <w:r w:rsidR="00037821">
              <w:t xml:space="preserve">odul aufsetzt -&gt; </w:t>
            </w:r>
            <w:sdt>
              <w:sdtPr>
                <w:id w:val="-995959397"/>
                <w:citation/>
              </w:sdtPr>
              <w:sdtEndPr/>
              <w:sdtContent>
                <w:r w:rsidR="00037821">
                  <w:fldChar w:fldCharType="begin"/>
                </w:r>
                <w:r w:rsidR="00037821">
                  <w:instrText xml:space="preserve"> CITATION Kev17 \l 2055 </w:instrText>
                </w:r>
                <w:r w:rsidR="00037821">
                  <w:fldChar w:fldCharType="separate"/>
                </w:r>
                <w:r w:rsidR="00037821">
                  <w:rPr>
                    <w:noProof/>
                  </w:rPr>
                  <w:t>(Marquette, 2017)</w:t>
                </w:r>
                <w:r w:rsidR="00037821">
                  <w:fldChar w:fldCharType="end"/>
                </w:r>
              </w:sdtContent>
            </w:sdt>
          </w:p>
          <w:p w14:paraId="3D1CF82B" w14:textId="77777777" w:rsidR="00875DA6" w:rsidRPr="00EC4CC0" w:rsidRDefault="00037821" w:rsidP="007D2B5D">
            <w:pPr>
              <w:rPr>
                <w:lang w:val="en-US"/>
              </w:rPr>
            </w:pPr>
            <w:r w:rsidRPr="00037821">
              <w:rPr>
                <w:lang w:val="en-US"/>
              </w:rPr>
              <w:t xml:space="preserve">Requires-Statement in Modulen -&gt; </w:t>
            </w:r>
            <w:sdt>
              <w:sdtPr>
                <w:id w:val="214938902"/>
                <w:citation/>
              </w:sdtPr>
              <w:sdtEndPr/>
              <w:sdtContent>
                <w:r>
                  <w:fldChar w:fldCharType="begin"/>
                </w:r>
                <w:r w:rsidRPr="00037821">
                  <w:rPr>
                    <w:lang w:val="en-US"/>
                  </w:rPr>
                  <w:instrText xml:space="preserve"> CITATION sdw24 \l 2055 </w:instrText>
                </w:r>
                <w:r>
                  <w:fldChar w:fldCharType="separate"/>
                </w:r>
                <w:r w:rsidRPr="00037821">
                  <w:rPr>
                    <w:noProof/>
                    <w:lang w:val="en-US"/>
                  </w:rPr>
                  <w:t>(sdwheeler, 2024)</w:t>
                </w:r>
                <w:r>
                  <w:fldChar w:fldCharType="end"/>
                </w:r>
              </w:sdtContent>
            </w:sdt>
          </w:p>
          <w:p w14:paraId="4FBB7405" w14:textId="2CD3A6FF" w:rsidR="00037821" w:rsidRPr="00875DA6" w:rsidRDefault="00037821" w:rsidP="00996A1D">
            <w:pPr>
              <w:keepNext/>
              <w:rPr>
                <w:lang w:val="en-US"/>
              </w:rPr>
            </w:pPr>
            <w:r>
              <w:rPr>
                <w:lang w:val="en-US"/>
              </w:rPr>
              <w:t xml:space="preserve">Special Characters in PowerShell -&gt; </w:t>
            </w:r>
            <w:sdt>
              <w:sdtPr>
                <w:rPr>
                  <w:lang w:val="en-US"/>
                </w:rPr>
                <w:id w:val="1082656094"/>
                <w:citation/>
              </w:sdtPr>
              <w:sdtEndPr/>
              <w:sdtContent>
                <w:r>
                  <w:rPr>
                    <w:lang w:val="en-US"/>
                  </w:rPr>
                  <w:fldChar w:fldCharType="begin"/>
                </w:r>
                <w:r w:rsidRPr="00037821">
                  <w:rPr>
                    <w:lang w:val="en-US"/>
                  </w:rPr>
                  <w:instrText xml:space="preserve"> CITATION sdw241 \l 2055 </w:instrText>
                </w:r>
                <w:r>
                  <w:rPr>
                    <w:lang w:val="en-US"/>
                  </w:rPr>
                  <w:fldChar w:fldCharType="separate"/>
                </w:r>
                <w:r w:rsidRPr="00037821">
                  <w:rPr>
                    <w:noProof/>
                    <w:lang w:val="en-US"/>
                  </w:rPr>
                  <w:t>(sdwheeler, 2024)</w:t>
                </w:r>
                <w:r>
                  <w:rPr>
                    <w:lang w:val="en-US"/>
                  </w:rPr>
                  <w:fldChar w:fldCharType="end"/>
                </w:r>
              </w:sdtContent>
            </w:sdt>
          </w:p>
        </w:tc>
      </w:tr>
    </w:tbl>
    <w:p w14:paraId="537865F0" w14:textId="3CD48398" w:rsidR="009F0D84" w:rsidRDefault="00996A1D" w:rsidP="00996A1D">
      <w:pPr>
        <w:pStyle w:val="Beschriftung"/>
      </w:pPr>
      <w:r>
        <w:t xml:space="preserve">Tabelle </w:t>
      </w:r>
      <w:fldSimple w:instr=" SEQ Tabelle \* ARABIC ">
        <w:r>
          <w:rPr>
            <w:noProof/>
          </w:rPr>
          <w:t>8</w:t>
        </w:r>
      </w:fldSimple>
      <w:r>
        <w:t>: Arbeitsjournal Tag 3</w:t>
      </w:r>
      <w:r w:rsidR="009F0D84">
        <w:br w:type="page"/>
      </w:r>
    </w:p>
    <w:p w14:paraId="4CEB80C1" w14:textId="6C89577F" w:rsidR="009F0D84" w:rsidRPr="003D3CD8" w:rsidRDefault="003D3CD8" w:rsidP="009F0D84">
      <w:pPr>
        <w:pStyle w:val="Untertitel"/>
        <w:rPr>
          <w:lang w:val="de-CH"/>
        </w:rPr>
      </w:pPr>
      <w:r w:rsidRPr="003D3CD8">
        <w:rPr>
          <w:lang w:val="de-CH"/>
        </w:rPr>
        <w:lastRenderedPageBreak/>
        <w:t>Montag</w:t>
      </w:r>
      <w:r w:rsidR="009F0D84" w:rsidRPr="003D3CD8">
        <w:rPr>
          <w:lang w:val="de-CH"/>
        </w:rPr>
        <w:t xml:space="preserve">, </w:t>
      </w:r>
      <w:r w:rsidRPr="003D3CD8">
        <w:rPr>
          <w:lang w:val="de-CH"/>
        </w:rPr>
        <w:t>10.03.2025</w:t>
      </w:r>
      <w:r w:rsidR="009F0D84" w:rsidRPr="003D3CD8">
        <w:rPr>
          <w:lang w:val="de-CH"/>
        </w:rPr>
        <w:t xml:space="preserve"> – Tag </w:t>
      </w:r>
      <w:r>
        <w:rPr>
          <w:lang w:val="de-CH"/>
        </w:rPr>
        <w:t>4</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73F0CE3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155F60F2" w14:textId="77777777" w:rsidR="001F391B" w:rsidRPr="00C15AA7" w:rsidRDefault="001F391B" w:rsidP="007D2B5D">
            <w:r>
              <w:t>Geplante Arbeiten:</w:t>
            </w:r>
          </w:p>
        </w:tc>
        <w:tc>
          <w:tcPr>
            <w:tcW w:w="730" w:type="dxa"/>
          </w:tcPr>
          <w:p w14:paraId="0716EE2C" w14:textId="77777777" w:rsidR="001F391B" w:rsidRDefault="001F391B" w:rsidP="007D2B5D">
            <w:r>
              <w:t>Soll</w:t>
            </w:r>
          </w:p>
        </w:tc>
        <w:tc>
          <w:tcPr>
            <w:tcW w:w="4111" w:type="dxa"/>
          </w:tcPr>
          <w:p w14:paraId="15BBC1B0" w14:textId="77777777" w:rsidR="001F391B" w:rsidRPr="00C15AA7" w:rsidRDefault="001F391B" w:rsidP="007D2B5D">
            <w:r>
              <w:t>Erledigte Arbeiten:</w:t>
            </w:r>
          </w:p>
        </w:tc>
        <w:tc>
          <w:tcPr>
            <w:tcW w:w="657" w:type="dxa"/>
          </w:tcPr>
          <w:p w14:paraId="5F023D26" w14:textId="77777777" w:rsidR="001F391B" w:rsidRDefault="001F391B" w:rsidP="007D2B5D">
            <w:r>
              <w:t>Ist</w:t>
            </w:r>
          </w:p>
        </w:tc>
      </w:tr>
      <w:tr w:rsidR="001F391B" w14:paraId="6C1350B6" w14:textId="77777777" w:rsidTr="007D2B5D">
        <w:tc>
          <w:tcPr>
            <w:tcW w:w="3518" w:type="dxa"/>
          </w:tcPr>
          <w:p w14:paraId="4E80FDB9" w14:textId="40C4A018" w:rsidR="001F391B" w:rsidRDefault="00EC4CC0" w:rsidP="001B37FC">
            <w:pPr>
              <w:pStyle w:val="Listenabsatz"/>
              <w:numPr>
                <w:ilvl w:val="0"/>
                <w:numId w:val="9"/>
              </w:numPr>
              <w:ind w:left="460"/>
            </w:pPr>
            <w:r>
              <w:t>Realisieren</w:t>
            </w:r>
          </w:p>
          <w:p w14:paraId="19CB94A2" w14:textId="77777777" w:rsidR="003D3CD8" w:rsidRDefault="000C17B9" w:rsidP="00EC4CC0">
            <w:pPr>
              <w:pStyle w:val="Listenabsatz"/>
              <w:numPr>
                <w:ilvl w:val="1"/>
                <w:numId w:val="9"/>
              </w:numPr>
              <w:ind w:left="709"/>
            </w:pPr>
            <w:r>
              <w:t>Start per Parameter</w:t>
            </w:r>
          </w:p>
          <w:p w14:paraId="4B3C7B39" w14:textId="77777777" w:rsidR="000C17B9" w:rsidRDefault="000C17B9" w:rsidP="00EC4CC0">
            <w:pPr>
              <w:pStyle w:val="Listenabsatz"/>
              <w:numPr>
                <w:ilvl w:val="1"/>
                <w:numId w:val="9"/>
              </w:numPr>
              <w:ind w:left="709"/>
            </w:pPr>
            <w:r>
              <w:t>Logfunktion</w:t>
            </w:r>
          </w:p>
          <w:p w14:paraId="3222AB33" w14:textId="0BC515F1" w:rsidR="000C17B9" w:rsidRPr="00B72E5F" w:rsidRDefault="000C17B9" w:rsidP="00EC4CC0">
            <w:pPr>
              <w:pStyle w:val="Listenabsatz"/>
              <w:numPr>
                <w:ilvl w:val="1"/>
                <w:numId w:val="9"/>
              </w:numPr>
              <w:ind w:left="709"/>
            </w:pPr>
            <w:r>
              <w:t>Pingtest</w:t>
            </w:r>
          </w:p>
        </w:tc>
        <w:tc>
          <w:tcPr>
            <w:tcW w:w="730" w:type="dxa"/>
          </w:tcPr>
          <w:p w14:paraId="7983CFB4" w14:textId="77777777" w:rsidR="001F391B" w:rsidRDefault="001F391B" w:rsidP="007D2B5D"/>
          <w:p w14:paraId="119CCE29" w14:textId="77777777" w:rsidR="00EC4CC0" w:rsidRDefault="00EC4CC0" w:rsidP="007D2B5D">
            <w:r>
              <w:t>4h</w:t>
            </w:r>
          </w:p>
          <w:p w14:paraId="656F80B0" w14:textId="77777777" w:rsidR="00EC4CC0" w:rsidRDefault="00EC4CC0" w:rsidP="007D2B5D">
            <w:r>
              <w:t>2h</w:t>
            </w:r>
          </w:p>
          <w:p w14:paraId="770E8BAE" w14:textId="453BA74E" w:rsidR="00EC4CC0" w:rsidRPr="00ED29C1" w:rsidRDefault="00EC4CC0" w:rsidP="007D2B5D">
            <w:r>
              <w:t>2h</w:t>
            </w:r>
          </w:p>
        </w:tc>
        <w:tc>
          <w:tcPr>
            <w:tcW w:w="4111" w:type="dxa"/>
          </w:tcPr>
          <w:p w14:paraId="04118F58" w14:textId="77777777" w:rsidR="001F391B" w:rsidRDefault="001F391B" w:rsidP="001B37FC">
            <w:pPr>
              <w:pStyle w:val="Listenabsatz"/>
              <w:numPr>
                <w:ilvl w:val="0"/>
                <w:numId w:val="9"/>
              </w:numPr>
              <w:ind w:left="480"/>
            </w:pPr>
            <w:r>
              <w:t>Informieren:</w:t>
            </w:r>
          </w:p>
          <w:p w14:paraId="30B4E3A2" w14:textId="77777777" w:rsidR="001F391B" w:rsidRDefault="001F391B" w:rsidP="001B37FC">
            <w:pPr>
              <w:pStyle w:val="Listenabsatz"/>
              <w:numPr>
                <w:ilvl w:val="0"/>
                <w:numId w:val="10"/>
              </w:numPr>
              <w:ind w:left="480"/>
            </w:pPr>
            <w:r>
              <w:t>Dokumentation:</w:t>
            </w:r>
          </w:p>
          <w:p w14:paraId="268D8E54" w14:textId="77777777" w:rsidR="001F391B" w:rsidRPr="000E3FD8" w:rsidRDefault="001F391B" w:rsidP="001B37FC">
            <w:pPr>
              <w:pStyle w:val="Listenabsatz"/>
              <w:numPr>
                <w:ilvl w:val="0"/>
                <w:numId w:val="12"/>
              </w:numPr>
              <w:ind w:left="480"/>
            </w:pPr>
            <w:r w:rsidRPr="00BB717D">
              <w:t>Zeitplan erstellen</w:t>
            </w:r>
          </w:p>
          <w:p w14:paraId="1F99E324" w14:textId="77777777" w:rsidR="001F391B" w:rsidRPr="00C15AA7" w:rsidRDefault="001F391B" w:rsidP="001B37FC">
            <w:pPr>
              <w:pStyle w:val="Listenabsatz"/>
              <w:numPr>
                <w:ilvl w:val="0"/>
                <w:numId w:val="12"/>
              </w:numPr>
              <w:ind w:left="480"/>
            </w:pPr>
            <w:r>
              <w:t>Arbeiten für nächsten Tag geplant</w:t>
            </w:r>
          </w:p>
        </w:tc>
        <w:tc>
          <w:tcPr>
            <w:tcW w:w="657" w:type="dxa"/>
          </w:tcPr>
          <w:p w14:paraId="6DAB9F83" w14:textId="77777777" w:rsidR="001F391B" w:rsidRPr="00852D7D" w:rsidRDefault="001F391B" w:rsidP="007D2B5D">
            <w:pPr>
              <w:jc w:val="both"/>
            </w:pPr>
          </w:p>
        </w:tc>
      </w:tr>
      <w:tr w:rsidR="001F391B" w:rsidRPr="000822E7" w14:paraId="752E7595" w14:textId="77777777" w:rsidTr="007D2B5D">
        <w:tc>
          <w:tcPr>
            <w:tcW w:w="3518" w:type="dxa"/>
          </w:tcPr>
          <w:p w14:paraId="3C0C3427"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3B399482"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2B031EFD" w14:textId="77777777" w:rsidR="001F391B" w:rsidRPr="000822E7" w:rsidRDefault="001F391B" w:rsidP="007D2B5D">
            <w:pPr>
              <w:rPr>
                <w:b/>
                <w:bCs/>
                <w:color w:val="FFFFFF" w:themeColor="background1"/>
              </w:rPr>
            </w:pPr>
          </w:p>
        </w:tc>
        <w:tc>
          <w:tcPr>
            <w:tcW w:w="657" w:type="dxa"/>
          </w:tcPr>
          <w:p w14:paraId="31C888A2" w14:textId="77777777" w:rsidR="001F391B" w:rsidRPr="000822E7" w:rsidRDefault="001F391B" w:rsidP="007D2B5D">
            <w:pPr>
              <w:rPr>
                <w:b/>
                <w:bCs/>
                <w:color w:val="FFFFFF" w:themeColor="background1"/>
              </w:rPr>
            </w:pPr>
            <w:r>
              <w:rPr>
                <w:b/>
                <w:bCs/>
                <w:color w:val="FFFFFF" w:themeColor="background1"/>
              </w:rPr>
              <w:t>0h</w:t>
            </w:r>
          </w:p>
        </w:tc>
      </w:tr>
      <w:tr w:rsidR="001F391B" w14:paraId="449027EE" w14:textId="77777777" w:rsidTr="007D2B5D">
        <w:tc>
          <w:tcPr>
            <w:tcW w:w="3518" w:type="dxa"/>
          </w:tcPr>
          <w:p w14:paraId="1261C0F4" w14:textId="77777777" w:rsidR="001F391B" w:rsidRPr="00176C47" w:rsidRDefault="001F391B" w:rsidP="007D2B5D">
            <w:r>
              <w:t>Arbeitszeit</w:t>
            </w:r>
          </w:p>
        </w:tc>
        <w:tc>
          <w:tcPr>
            <w:tcW w:w="730" w:type="dxa"/>
          </w:tcPr>
          <w:p w14:paraId="4B3412CD" w14:textId="77777777" w:rsidR="001F391B" w:rsidRDefault="001F391B" w:rsidP="007D2B5D"/>
        </w:tc>
        <w:tc>
          <w:tcPr>
            <w:tcW w:w="4111" w:type="dxa"/>
          </w:tcPr>
          <w:p w14:paraId="27C22B39" w14:textId="77777777" w:rsidR="001F391B" w:rsidRPr="00CA0774" w:rsidRDefault="001F391B" w:rsidP="007D2B5D"/>
        </w:tc>
        <w:tc>
          <w:tcPr>
            <w:tcW w:w="657" w:type="dxa"/>
          </w:tcPr>
          <w:p w14:paraId="5F0100FF" w14:textId="77777777" w:rsidR="001F391B" w:rsidRDefault="001F391B" w:rsidP="007D2B5D"/>
        </w:tc>
      </w:tr>
    </w:tbl>
    <w:p w14:paraId="6958A183"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677A2ACB"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8390672" w14:textId="77777777" w:rsidR="001F391B" w:rsidRPr="00A116E7" w:rsidRDefault="001F391B" w:rsidP="007D2B5D">
            <w:r>
              <w:t>Probleme:</w:t>
            </w:r>
          </w:p>
        </w:tc>
        <w:tc>
          <w:tcPr>
            <w:tcW w:w="4508" w:type="dxa"/>
          </w:tcPr>
          <w:p w14:paraId="0EB8ED74" w14:textId="77777777" w:rsidR="001F391B" w:rsidRPr="00A116E7" w:rsidRDefault="001F391B" w:rsidP="007D2B5D">
            <w:r>
              <w:t>Problemlösungen:</w:t>
            </w:r>
          </w:p>
        </w:tc>
      </w:tr>
      <w:tr w:rsidR="001F391B" w14:paraId="7C019A57" w14:textId="77777777" w:rsidTr="007D2B5D">
        <w:tc>
          <w:tcPr>
            <w:tcW w:w="4508" w:type="dxa"/>
          </w:tcPr>
          <w:p w14:paraId="54C89BAA" w14:textId="77777777" w:rsidR="001F391B" w:rsidRDefault="001F391B" w:rsidP="007D2B5D"/>
        </w:tc>
        <w:tc>
          <w:tcPr>
            <w:tcW w:w="4508" w:type="dxa"/>
          </w:tcPr>
          <w:p w14:paraId="2F08B482" w14:textId="77777777" w:rsidR="001F391B" w:rsidRDefault="001F391B" w:rsidP="007D2B5D"/>
        </w:tc>
      </w:tr>
    </w:tbl>
    <w:p w14:paraId="648B07DF"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34394F4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4B9D10D" w14:textId="77777777" w:rsidR="001F391B" w:rsidRPr="008D00F3" w:rsidRDefault="001F391B" w:rsidP="007D2B5D">
            <w:r>
              <w:t>Fragen Kandidat Yannick Wernle:</w:t>
            </w:r>
          </w:p>
        </w:tc>
        <w:tc>
          <w:tcPr>
            <w:tcW w:w="4508" w:type="dxa"/>
          </w:tcPr>
          <w:p w14:paraId="2795ADCD" w14:textId="77777777" w:rsidR="001F391B" w:rsidRPr="008D00F3" w:rsidRDefault="001F391B" w:rsidP="007D2B5D">
            <w:r>
              <w:t>Antworten Fachkraft Helge Brands</w:t>
            </w:r>
          </w:p>
        </w:tc>
      </w:tr>
      <w:tr w:rsidR="001F391B" w14:paraId="1895A855" w14:textId="77777777" w:rsidTr="007D2B5D">
        <w:tc>
          <w:tcPr>
            <w:tcW w:w="4508" w:type="dxa"/>
          </w:tcPr>
          <w:p w14:paraId="15A39E1B" w14:textId="77777777" w:rsidR="001F391B" w:rsidRDefault="001F391B" w:rsidP="007D2B5D"/>
        </w:tc>
        <w:tc>
          <w:tcPr>
            <w:tcW w:w="4508" w:type="dxa"/>
          </w:tcPr>
          <w:p w14:paraId="40F52B94" w14:textId="77777777" w:rsidR="001F391B" w:rsidRDefault="001F391B" w:rsidP="007D2B5D"/>
        </w:tc>
      </w:tr>
    </w:tbl>
    <w:p w14:paraId="40677702"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1CDEC94B"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4D4F0F" w14:textId="77777777" w:rsidR="001F391B" w:rsidRPr="001B7538" w:rsidRDefault="001F391B" w:rsidP="007D2B5D">
            <w:r>
              <w:t>Fazit &amp; Reflexion:</w:t>
            </w:r>
          </w:p>
        </w:tc>
      </w:tr>
      <w:tr w:rsidR="001F391B" w14:paraId="4F1B19AE" w14:textId="77777777" w:rsidTr="007D2B5D">
        <w:tc>
          <w:tcPr>
            <w:tcW w:w="9016" w:type="dxa"/>
          </w:tcPr>
          <w:p w14:paraId="2F79EEE6" w14:textId="6DD87A48" w:rsidR="00343853" w:rsidRDefault="00343853" w:rsidP="00343853">
            <w:pPr>
              <w:ind w:left="284" w:hanging="284"/>
              <w:rPr>
                <w:bCs/>
              </w:rPr>
            </w:pPr>
            <w:r>
              <w:rPr>
                <w:bCs/>
              </w:rPr>
              <w:t>Ich bin heute auch wieder gut vorangekommen und konnte vor dem Mittag schon den Start per Parameter weitgehend abschliessen. Grössere, nennenswerte Probleme gab es keine.</w:t>
            </w:r>
            <w:r w:rsidR="001962C0">
              <w:rPr>
                <w:bCs/>
              </w:rPr>
              <w:t xml:space="preserve"> Der Start per Parameter konnte ich unter anderem deswegen schnell abschliessen, da ich mich dazu entschlossen hatte, im Hintergrund eine Konfigurationsdatei aus den Parametern zu generieren – dadurch kann ich bei der weiteren Implementierung sehr viel Zeit sparen, da ich über die Konfigurationsdatei in jeder Situation an die relevanten Daten komme.</w:t>
            </w:r>
          </w:p>
          <w:p w14:paraId="759B4689" w14:textId="77777777" w:rsidR="00093E13" w:rsidRDefault="00093E13" w:rsidP="00343853">
            <w:pPr>
              <w:ind w:left="284" w:hanging="284"/>
              <w:rPr>
                <w:bCs/>
              </w:rPr>
            </w:pPr>
          </w:p>
          <w:p w14:paraId="20534DA0" w14:textId="6F961F25" w:rsidR="00093E13" w:rsidRDefault="00093E13" w:rsidP="00343853">
            <w:pPr>
              <w:ind w:left="284" w:hanging="284"/>
              <w:rPr>
                <w:bCs/>
              </w:rPr>
            </w:pPr>
            <w:r>
              <w:rPr>
                <w:bCs/>
              </w:rPr>
              <w:t>Die Logfunktion an sich konnte ich schnell abschliessen, jedoch musste ich am Nachmittag einen Teil der Start-Per-Parameter-Funktion nochmals umschreiben – es gibt dort eine Update-Config-Funktion, welche anhand der Parameter die Konfiguration ausfüllt – ich hatte Probleme beim umschreiben davon, sodass sie auch bei der Verwendung von einer Konfiguration dazu verwendet werden könnten, einzelne Parameter zu ändern (z.B. nur Loglevel ändern, der ganze Rest soll aus der Konfigurationsdatei kommen</w:t>
            </w:r>
            <w:r w:rsidR="00AD02CC">
              <w:rPr>
                <w:bCs/>
              </w:rPr>
              <w:t>)</w:t>
            </w:r>
            <w:r>
              <w:rPr>
                <w:bCs/>
              </w:rPr>
              <w:t>.</w:t>
            </w:r>
            <w:r w:rsidR="005527EB">
              <w:rPr>
                <w:bCs/>
              </w:rPr>
              <w:t xml:space="preserve"> Ich war da etwas langsamer und deswegen hinter dem Zeitplan.</w:t>
            </w:r>
            <w:r>
              <w:rPr>
                <w:bCs/>
              </w:rPr>
              <w:t xml:space="preserve"> </w:t>
            </w:r>
          </w:p>
          <w:p w14:paraId="5DA78BC8" w14:textId="77777777" w:rsidR="00613EC6" w:rsidRPr="00343853" w:rsidRDefault="00613EC6" w:rsidP="00343853">
            <w:pPr>
              <w:ind w:left="284" w:hanging="284"/>
              <w:rPr>
                <w:bCs/>
              </w:rPr>
            </w:pPr>
          </w:p>
          <w:p w14:paraId="5F203B39" w14:textId="77777777" w:rsidR="00343853" w:rsidRPr="00343853" w:rsidRDefault="00343853" w:rsidP="00343853">
            <w:pPr>
              <w:ind w:left="360"/>
              <w:rPr>
                <w:b/>
                <w:bCs/>
              </w:rPr>
            </w:pPr>
          </w:p>
          <w:p w14:paraId="29DD09BB" w14:textId="73CEC9CA" w:rsidR="001F391B" w:rsidRPr="004F7CA9" w:rsidRDefault="001F391B" w:rsidP="001B37FC">
            <w:pPr>
              <w:pStyle w:val="Listenabsatz"/>
              <w:numPr>
                <w:ilvl w:val="0"/>
                <w:numId w:val="8"/>
              </w:numPr>
              <w:rPr>
                <w:b/>
                <w:bCs/>
              </w:rPr>
            </w:pPr>
            <w:r>
              <w:t>Kurz Zusammenfassung, was habe ich gemacht.</w:t>
            </w:r>
          </w:p>
          <w:p w14:paraId="1FCB095A" w14:textId="77777777" w:rsidR="001F391B" w:rsidRPr="00CF3ABE" w:rsidRDefault="001F391B" w:rsidP="001B37FC">
            <w:pPr>
              <w:pStyle w:val="Listenabsatz"/>
              <w:numPr>
                <w:ilvl w:val="0"/>
                <w:numId w:val="8"/>
              </w:numPr>
              <w:rPr>
                <w:b/>
                <w:bCs/>
              </w:rPr>
            </w:pPr>
            <w:r w:rsidRPr="00CF3ABE">
              <w:t>Was gelang mir gut, was weniger? Worin liegen die Gründe?</w:t>
            </w:r>
          </w:p>
          <w:p w14:paraId="4B3280EF" w14:textId="77777777" w:rsidR="001F391B" w:rsidRPr="00CF3ABE" w:rsidRDefault="001F391B" w:rsidP="001B37FC">
            <w:pPr>
              <w:pStyle w:val="Listenabsatz"/>
              <w:numPr>
                <w:ilvl w:val="0"/>
                <w:numId w:val="8"/>
              </w:numPr>
              <w:rPr>
                <w:b/>
                <w:bCs/>
              </w:rPr>
            </w:pPr>
            <w:r w:rsidRPr="00CF3ABE">
              <w:t>Sind alle Ziele erreicht worden? Weshalb nicht?</w:t>
            </w:r>
          </w:p>
          <w:p w14:paraId="6B89365A"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9F6F942" w14:textId="77777777" w:rsidR="001F391B" w:rsidRPr="00AA3DC9" w:rsidRDefault="001F391B" w:rsidP="001B37FC">
            <w:pPr>
              <w:pStyle w:val="Listenabsatz"/>
              <w:numPr>
                <w:ilvl w:val="0"/>
                <w:numId w:val="8"/>
              </w:numPr>
              <w:rPr>
                <w:b/>
                <w:bCs/>
              </w:rPr>
            </w:pPr>
            <w:r w:rsidRPr="00B050A8">
              <w:t>Was habe ich gelernt?</w:t>
            </w:r>
          </w:p>
          <w:p w14:paraId="62C51571" w14:textId="77777777" w:rsidR="001F391B" w:rsidRPr="00B050A8" w:rsidRDefault="001F391B" w:rsidP="001B37FC">
            <w:pPr>
              <w:pStyle w:val="Listenabsatz"/>
              <w:numPr>
                <w:ilvl w:val="0"/>
                <w:numId w:val="8"/>
              </w:numPr>
              <w:rPr>
                <w:b/>
                <w:bCs/>
              </w:rPr>
            </w:pPr>
            <w:r>
              <w:t>Was kann ich besser / anders machen?</w:t>
            </w:r>
          </w:p>
          <w:p w14:paraId="3DD4804B" w14:textId="77777777" w:rsidR="001F391B" w:rsidRDefault="001F391B" w:rsidP="007D2B5D">
            <w:pPr>
              <w:rPr>
                <w:b/>
                <w:bCs/>
              </w:rPr>
            </w:pPr>
          </w:p>
          <w:p w14:paraId="1C4A9AD6" w14:textId="77777777" w:rsidR="001F391B" w:rsidRDefault="001F391B" w:rsidP="007D2B5D">
            <w:pPr>
              <w:rPr>
                <w:b/>
                <w:bCs/>
              </w:rPr>
            </w:pPr>
          </w:p>
          <w:p w14:paraId="7522B232" w14:textId="77777777" w:rsidR="001F391B" w:rsidRDefault="001F391B" w:rsidP="007D2B5D"/>
        </w:tc>
      </w:tr>
    </w:tbl>
    <w:p w14:paraId="5DB5093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E91779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53071FC" w14:textId="77777777" w:rsidR="001F391B" w:rsidRPr="00B24CF5" w:rsidRDefault="001F391B" w:rsidP="007D2B5D">
            <w:r>
              <w:t>Recherchen:</w:t>
            </w:r>
          </w:p>
        </w:tc>
      </w:tr>
      <w:tr w:rsidR="001F391B" w14:paraId="715EF9BB" w14:textId="77777777" w:rsidTr="007D2B5D">
        <w:tc>
          <w:tcPr>
            <w:tcW w:w="9016" w:type="dxa"/>
          </w:tcPr>
          <w:p w14:paraId="1DA58152" w14:textId="77777777" w:rsidR="001F391B" w:rsidRDefault="001F391B" w:rsidP="007D2B5D"/>
        </w:tc>
      </w:tr>
    </w:tbl>
    <w:p w14:paraId="639F7E0E"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26D1F3D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B3DA7D" w14:textId="77777777" w:rsidR="001F391B" w:rsidRPr="00B24CF5" w:rsidRDefault="001F391B" w:rsidP="007D2B5D">
            <w:r>
              <w:t>Hilfestellungen:</w:t>
            </w:r>
          </w:p>
        </w:tc>
      </w:tr>
      <w:tr w:rsidR="001F391B" w14:paraId="67121ACF" w14:textId="77777777" w:rsidTr="007D2B5D">
        <w:tc>
          <w:tcPr>
            <w:tcW w:w="9016" w:type="dxa"/>
          </w:tcPr>
          <w:p w14:paraId="5F84071F" w14:textId="77777777" w:rsidR="001F391B" w:rsidRDefault="001F391B" w:rsidP="007D2B5D"/>
        </w:tc>
      </w:tr>
    </w:tbl>
    <w:p w14:paraId="6C2599F5"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2F978147"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9904AEE" w14:textId="77777777" w:rsidR="009F0D84" w:rsidRPr="00B24CF5" w:rsidRDefault="009F0D84" w:rsidP="007D2B5D">
            <w:r>
              <w:t>KI-Prompts:</w:t>
            </w:r>
          </w:p>
        </w:tc>
      </w:tr>
      <w:tr w:rsidR="009F0D84" w14:paraId="61B580D7" w14:textId="77777777" w:rsidTr="001F391B">
        <w:tc>
          <w:tcPr>
            <w:tcW w:w="9016" w:type="dxa"/>
          </w:tcPr>
          <w:p w14:paraId="62473B29" w14:textId="77777777" w:rsidR="009F0D84" w:rsidRDefault="009F0D84" w:rsidP="007D2B5D">
            <w:pPr>
              <w:keepNext/>
            </w:pPr>
          </w:p>
        </w:tc>
      </w:tr>
    </w:tbl>
    <w:p w14:paraId="62B2FB9A" w14:textId="77777777" w:rsidR="009F0D84" w:rsidRDefault="009F0D84" w:rsidP="009F0D84">
      <w:r>
        <w:br w:type="page"/>
      </w:r>
    </w:p>
    <w:p w14:paraId="076B23F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1F391B" w14:paraId="090B773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F3EDC09" w14:textId="77777777" w:rsidR="001F391B" w:rsidRPr="00C15AA7" w:rsidRDefault="001F391B" w:rsidP="007D2B5D">
            <w:r>
              <w:t>Geplante Arbeiten:</w:t>
            </w:r>
          </w:p>
        </w:tc>
        <w:tc>
          <w:tcPr>
            <w:tcW w:w="730" w:type="dxa"/>
          </w:tcPr>
          <w:p w14:paraId="098C3CB5" w14:textId="77777777" w:rsidR="001F391B" w:rsidRDefault="001F391B" w:rsidP="007D2B5D">
            <w:r>
              <w:t>Soll</w:t>
            </w:r>
          </w:p>
        </w:tc>
        <w:tc>
          <w:tcPr>
            <w:tcW w:w="4111" w:type="dxa"/>
          </w:tcPr>
          <w:p w14:paraId="6401B3C2" w14:textId="77777777" w:rsidR="001F391B" w:rsidRPr="00C15AA7" w:rsidRDefault="001F391B" w:rsidP="007D2B5D">
            <w:r>
              <w:t>Erledigte Arbeiten:</w:t>
            </w:r>
          </w:p>
        </w:tc>
        <w:tc>
          <w:tcPr>
            <w:tcW w:w="657" w:type="dxa"/>
          </w:tcPr>
          <w:p w14:paraId="305A08AC" w14:textId="77777777" w:rsidR="001F391B" w:rsidRDefault="001F391B" w:rsidP="007D2B5D">
            <w:r>
              <w:t>Ist</w:t>
            </w:r>
          </w:p>
        </w:tc>
      </w:tr>
      <w:tr w:rsidR="001F391B" w14:paraId="55EAE947" w14:textId="77777777" w:rsidTr="007D2B5D">
        <w:tc>
          <w:tcPr>
            <w:tcW w:w="3518" w:type="dxa"/>
          </w:tcPr>
          <w:p w14:paraId="17EA4750" w14:textId="77777777" w:rsidR="001F391B" w:rsidRDefault="001F391B" w:rsidP="001B37FC">
            <w:pPr>
              <w:pStyle w:val="Listenabsatz"/>
              <w:numPr>
                <w:ilvl w:val="0"/>
                <w:numId w:val="9"/>
              </w:numPr>
              <w:ind w:left="460"/>
            </w:pPr>
            <w:r>
              <w:t>Informieren:</w:t>
            </w:r>
          </w:p>
          <w:p w14:paraId="11BE8DF9" w14:textId="77777777" w:rsidR="001F391B" w:rsidRPr="00702826" w:rsidRDefault="001F391B" w:rsidP="001B37FC">
            <w:pPr>
              <w:pStyle w:val="Listenabsatz"/>
              <w:numPr>
                <w:ilvl w:val="0"/>
                <w:numId w:val="10"/>
              </w:numPr>
              <w:ind w:left="460"/>
            </w:pPr>
            <w:r w:rsidRPr="00702826">
              <w:t>Dokumentation:</w:t>
            </w:r>
          </w:p>
          <w:p w14:paraId="56594EFD" w14:textId="77777777" w:rsidR="001F391B" w:rsidRPr="00702826" w:rsidRDefault="001F391B" w:rsidP="001B37FC">
            <w:pPr>
              <w:pStyle w:val="Listenabsatz"/>
              <w:numPr>
                <w:ilvl w:val="0"/>
                <w:numId w:val="11"/>
              </w:numPr>
              <w:ind w:left="1169"/>
            </w:pPr>
            <w:r w:rsidRPr="00702826">
              <w:t>Arbeitsjournal</w:t>
            </w:r>
          </w:p>
          <w:p w14:paraId="3B382F54" w14:textId="77777777" w:rsidR="001F391B" w:rsidRPr="00702826" w:rsidRDefault="001F391B" w:rsidP="001B37FC">
            <w:pPr>
              <w:pStyle w:val="Listenabsatz"/>
              <w:numPr>
                <w:ilvl w:val="0"/>
                <w:numId w:val="11"/>
              </w:numPr>
              <w:ind w:left="1169"/>
            </w:pPr>
            <w:r w:rsidRPr="00702826">
              <w:t>Dokumentstruktur</w:t>
            </w:r>
          </w:p>
          <w:p w14:paraId="757C872C" w14:textId="77777777" w:rsidR="001F391B" w:rsidRPr="00702826" w:rsidRDefault="001F391B" w:rsidP="001B37FC">
            <w:pPr>
              <w:pStyle w:val="Listenabsatz"/>
              <w:numPr>
                <w:ilvl w:val="0"/>
                <w:numId w:val="11"/>
              </w:numPr>
              <w:ind w:left="1169"/>
            </w:pPr>
            <w:r w:rsidRPr="00702826">
              <w:t>Organigramm</w:t>
            </w:r>
          </w:p>
          <w:p w14:paraId="455AA523" w14:textId="77777777" w:rsidR="001F391B" w:rsidRPr="00702826" w:rsidRDefault="001F391B" w:rsidP="001B37FC">
            <w:pPr>
              <w:pStyle w:val="Listenabsatz"/>
              <w:numPr>
                <w:ilvl w:val="0"/>
                <w:numId w:val="11"/>
              </w:numPr>
              <w:ind w:left="1169"/>
            </w:pPr>
            <w:r w:rsidRPr="00702826">
              <w:t>Aufgabenstellung</w:t>
            </w:r>
          </w:p>
          <w:p w14:paraId="417DF6D2" w14:textId="77777777" w:rsidR="001F391B" w:rsidRPr="00B72E5F" w:rsidRDefault="001F391B" w:rsidP="001B37FC">
            <w:pPr>
              <w:pStyle w:val="Listenabsatz"/>
              <w:numPr>
                <w:ilvl w:val="0"/>
                <w:numId w:val="9"/>
              </w:numPr>
              <w:ind w:left="460"/>
            </w:pPr>
            <w:r>
              <w:t>Zeitplan erstellen</w:t>
            </w:r>
          </w:p>
        </w:tc>
        <w:tc>
          <w:tcPr>
            <w:tcW w:w="730" w:type="dxa"/>
          </w:tcPr>
          <w:p w14:paraId="1872BE98" w14:textId="77777777" w:rsidR="001F391B" w:rsidRPr="00ED29C1" w:rsidRDefault="001F391B" w:rsidP="007D2B5D"/>
        </w:tc>
        <w:tc>
          <w:tcPr>
            <w:tcW w:w="4111" w:type="dxa"/>
          </w:tcPr>
          <w:p w14:paraId="05067AB4" w14:textId="77777777" w:rsidR="001F391B" w:rsidRDefault="001F391B" w:rsidP="001B37FC">
            <w:pPr>
              <w:pStyle w:val="Listenabsatz"/>
              <w:numPr>
                <w:ilvl w:val="0"/>
                <w:numId w:val="9"/>
              </w:numPr>
              <w:ind w:left="480"/>
            </w:pPr>
            <w:r>
              <w:t>Informieren:</w:t>
            </w:r>
          </w:p>
          <w:p w14:paraId="649E08AE" w14:textId="77777777" w:rsidR="001F391B" w:rsidRDefault="001F391B" w:rsidP="001B37FC">
            <w:pPr>
              <w:pStyle w:val="Listenabsatz"/>
              <w:numPr>
                <w:ilvl w:val="0"/>
                <w:numId w:val="10"/>
              </w:numPr>
              <w:ind w:left="480"/>
            </w:pPr>
            <w:r>
              <w:t>Dokumentation:</w:t>
            </w:r>
          </w:p>
          <w:p w14:paraId="1DBFEB62" w14:textId="77777777" w:rsidR="001F391B" w:rsidRPr="000E3FD8" w:rsidRDefault="001F391B" w:rsidP="001B37FC">
            <w:pPr>
              <w:pStyle w:val="Listenabsatz"/>
              <w:numPr>
                <w:ilvl w:val="0"/>
                <w:numId w:val="12"/>
              </w:numPr>
              <w:ind w:left="480"/>
            </w:pPr>
            <w:r w:rsidRPr="00BB717D">
              <w:t>Zeitplan erstellen</w:t>
            </w:r>
          </w:p>
          <w:p w14:paraId="66B5BEDA" w14:textId="77777777" w:rsidR="001F391B" w:rsidRPr="00C15AA7" w:rsidRDefault="001F391B" w:rsidP="001B37FC">
            <w:pPr>
              <w:pStyle w:val="Listenabsatz"/>
              <w:numPr>
                <w:ilvl w:val="0"/>
                <w:numId w:val="12"/>
              </w:numPr>
              <w:ind w:left="480"/>
            </w:pPr>
            <w:r>
              <w:t>Arbeiten für nächsten Tag geplant</w:t>
            </w:r>
          </w:p>
        </w:tc>
        <w:tc>
          <w:tcPr>
            <w:tcW w:w="657" w:type="dxa"/>
          </w:tcPr>
          <w:p w14:paraId="6567B07F" w14:textId="77777777" w:rsidR="001F391B" w:rsidRPr="00852D7D" w:rsidRDefault="001F391B" w:rsidP="007D2B5D">
            <w:pPr>
              <w:jc w:val="both"/>
            </w:pPr>
          </w:p>
        </w:tc>
      </w:tr>
      <w:tr w:rsidR="001F391B" w:rsidRPr="000822E7" w14:paraId="001B395B" w14:textId="77777777" w:rsidTr="007D2B5D">
        <w:tc>
          <w:tcPr>
            <w:tcW w:w="3518" w:type="dxa"/>
          </w:tcPr>
          <w:p w14:paraId="30042D46" w14:textId="77777777" w:rsidR="001F391B" w:rsidRPr="000822E7" w:rsidRDefault="001F391B" w:rsidP="007D2B5D">
            <w:pPr>
              <w:rPr>
                <w:b/>
                <w:bCs/>
                <w:color w:val="FFFFFF" w:themeColor="background1"/>
              </w:rPr>
            </w:pPr>
            <w:r w:rsidRPr="000822E7">
              <w:rPr>
                <w:b/>
                <w:bCs/>
                <w:color w:val="FFFFFF" w:themeColor="background1"/>
              </w:rPr>
              <w:t>Überzeit</w:t>
            </w:r>
          </w:p>
        </w:tc>
        <w:tc>
          <w:tcPr>
            <w:tcW w:w="730" w:type="dxa"/>
          </w:tcPr>
          <w:p w14:paraId="2B49A029" w14:textId="77777777" w:rsidR="001F391B" w:rsidRPr="000822E7" w:rsidRDefault="001F391B" w:rsidP="007D2B5D">
            <w:pPr>
              <w:rPr>
                <w:b/>
                <w:bCs/>
                <w:color w:val="FFFFFF" w:themeColor="background1"/>
              </w:rPr>
            </w:pPr>
            <w:r>
              <w:rPr>
                <w:b/>
                <w:bCs/>
                <w:color w:val="FFFFFF" w:themeColor="background1"/>
              </w:rPr>
              <w:t>0h</w:t>
            </w:r>
          </w:p>
        </w:tc>
        <w:tc>
          <w:tcPr>
            <w:tcW w:w="4111" w:type="dxa"/>
          </w:tcPr>
          <w:p w14:paraId="4292148B" w14:textId="77777777" w:rsidR="001F391B" w:rsidRPr="000822E7" w:rsidRDefault="001F391B" w:rsidP="007D2B5D">
            <w:pPr>
              <w:rPr>
                <w:b/>
                <w:bCs/>
                <w:color w:val="FFFFFF" w:themeColor="background1"/>
              </w:rPr>
            </w:pPr>
          </w:p>
        </w:tc>
        <w:tc>
          <w:tcPr>
            <w:tcW w:w="657" w:type="dxa"/>
          </w:tcPr>
          <w:p w14:paraId="792AF58E" w14:textId="77777777" w:rsidR="001F391B" w:rsidRPr="000822E7" w:rsidRDefault="001F391B" w:rsidP="007D2B5D">
            <w:pPr>
              <w:rPr>
                <w:b/>
                <w:bCs/>
                <w:color w:val="FFFFFF" w:themeColor="background1"/>
              </w:rPr>
            </w:pPr>
            <w:r>
              <w:rPr>
                <w:b/>
                <w:bCs/>
                <w:color w:val="FFFFFF" w:themeColor="background1"/>
              </w:rPr>
              <w:t>0h</w:t>
            </w:r>
          </w:p>
        </w:tc>
      </w:tr>
      <w:tr w:rsidR="001F391B" w14:paraId="3C851BAA" w14:textId="77777777" w:rsidTr="007D2B5D">
        <w:tc>
          <w:tcPr>
            <w:tcW w:w="3518" w:type="dxa"/>
          </w:tcPr>
          <w:p w14:paraId="2F7419C6" w14:textId="77777777" w:rsidR="001F391B" w:rsidRPr="00176C47" w:rsidRDefault="001F391B" w:rsidP="007D2B5D">
            <w:r>
              <w:t>Arbeitszeit</w:t>
            </w:r>
          </w:p>
        </w:tc>
        <w:tc>
          <w:tcPr>
            <w:tcW w:w="730" w:type="dxa"/>
          </w:tcPr>
          <w:p w14:paraId="140D7FE0" w14:textId="77777777" w:rsidR="001F391B" w:rsidRDefault="001F391B" w:rsidP="007D2B5D"/>
        </w:tc>
        <w:tc>
          <w:tcPr>
            <w:tcW w:w="4111" w:type="dxa"/>
          </w:tcPr>
          <w:p w14:paraId="64EF660D" w14:textId="77777777" w:rsidR="001F391B" w:rsidRPr="00CA0774" w:rsidRDefault="001F391B" w:rsidP="007D2B5D"/>
        </w:tc>
        <w:tc>
          <w:tcPr>
            <w:tcW w:w="657" w:type="dxa"/>
          </w:tcPr>
          <w:p w14:paraId="4F2AEAF8" w14:textId="77777777" w:rsidR="001F391B" w:rsidRDefault="001F391B" w:rsidP="007D2B5D"/>
        </w:tc>
      </w:tr>
    </w:tbl>
    <w:p w14:paraId="59830DFE"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2DE548D4"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3BC9CD2" w14:textId="77777777" w:rsidR="001F391B" w:rsidRPr="00A116E7" w:rsidRDefault="001F391B" w:rsidP="007D2B5D">
            <w:r>
              <w:t>Probleme:</w:t>
            </w:r>
          </w:p>
        </w:tc>
        <w:tc>
          <w:tcPr>
            <w:tcW w:w="4508" w:type="dxa"/>
          </w:tcPr>
          <w:p w14:paraId="45D8EC12" w14:textId="77777777" w:rsidR="001F391B" w:rsidRPr="00A116E7" w:rsidRDefault="001F391B" w:rsidP="007D2B5D">
            <w:r>
              <w:t>Problemlösungen:</w:t>
            </w:r>
          </w:p>
        </w:tc>
      </w:tr>
      <w:tr w:rsidR="001F391B" w14:paraId="23F04EB7" w14:textId="77777777" w:rsidTr="007D2B5D">
        <w:tc>
          <w:tcPr>
            <w:tcW w:w="4508" w:type="dxa"/>
          </w:tcPr>
          <w:p w14:paraId="5027C222" w14:textId="77777777" w:rsidR="001F391B" w:rsidRDefault="001F391B" w:rsidP="007D2B5D"/>
        </w:tc>
        <w:tc>
          <w:tcPr>
            <w:tcW w:w="4508" w:type="dxa"/>
          </w:tcPr>
          <w:p w14:paraId="204F7961" w14:textId="77777777" w:rsidR="001F391B" w:rsidRDefault="001F391B" w:rsidP="007D2B5D"/>
        </w:tc>
      </w:tr>
    </w:tbl>
    <w:p w14:paraId="5508791A" w14:textId="77777777" w:rsidR="001F391B" w:rsidRDefault="001F391B" w:rsidP="001F391B"/>
    <w:tbl>
      <w:tblPr>
        <w:tblStyle w:val="PSITabelle1"/>
        <w:tblW w:w="0" w:type="auto"/>
        <w:tblLook w:val="04A0" w:firstRow="1" w:lastRow="0" w:firstColumn="1" w:lastColumn="0" w:noHBand="0" w:noVBand="1"/>
      </w:tblPr>
      <w:tblGrid>
        <w:gridCol w:w="4508"/>
        <w:gridCol w:w="4508"/>
      </w:tblGrid>
      <w:tr w:rsidR="001F391B" w14:paraId="5AF319E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1AC43F" w14:textId="77777777" w:rsidR="001F391B" w:rsidRPr="008D00F3" w:rsidRDefault="001F391B" w:rsidP="007D2B5D">
            <w:r>
              <w:t>Fragen Kandidat Yannick Wernle:</w:t>
            </w:r>
          </w:p>
        </w:tc>
        <w:tc>
          <w:tcPr>
            <w:tcW w:w="4508" w:type="dxa"/>
          </w:tcPr>
          <w:p w14:paraId="3AE76AA5" w14:textId="77777777" w:rsidR="001F391B" w:rsidRPr="008D00F3" w:rsidRDefault="001F391B" w:rsidP="007D2B5D">
            <w:r>
              <w:t>Antworten Fachkraft Helge Brands</w:t>
            </w:r>
          </w:p>
        </w:tc>
      </w:tr>
      <w:tr w:rsidR="001F391B" w14:paraId="0F2E23A9" w14:textId="77777777" w:rsidTr="007D2B5D">
        <w:tc>
          <w:tcPr>
            <w:tcW w:w="4508" w:type="dxa"/>
          </w:tcPr>
          <w:p w14:paraId="3B358437" w14:textId="77777777" w:rsidR="001F391B" w:rsidRDefault="001F391B" w:rsidP="007D2B5D"/>
        </w:tc>
        <w:tc>
          <w:tcPr>
            <w:tcW w:w="4508" w:type="dxa"/>
          </w:tcPr>
          <w:p w14:paraId="0F1E0EE5" w14:textId="77777777" w:rsidR="001F391B" w:rsidRDefault="001F391B" w:rsidP="007D2B5D"/>
        </w:tc>
      </w:tr>
    </w:tbl>
    <w:p w14:paraId="781AD445"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319FF159"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84E5F04" w14:textId="77777777" w:rsidR="001F391B" w:rsidRPr="001B7538" w:rsidRDefault="001F391B" w:rsidP="007D2B5D">
            <w:r>
              <w:t>Fazit &amp; Reflexion:</w:t>
            </w:r>
          </w:p>
        </w:tc>
      </w:tr>
      <w:tr w:rsidR="001F391B" w14:paraId="03003AFE" w14:textId="77777777" w:rsidTr="007D2B5D">
        <w:tc>
          <w:tcPr>
            <w:tcW w:w="9016" w:type="dxa"/>
          </w:tcPr>
          <w:p w14:paraId="5FFAB574" w14:textId="77777777" w:rsidR="001F391B" w:rsidRPr="004F7CA9" w:rsidRDefault="001F391B" w:rsidP="001B37FC">
            <w:pPr>
              <w:pStyle w:val="Listenabsatz"/>
              <w:numPr>
                <w:ilvl w:val="0"/>
                <w:numId w:val="8"/>
              </w:numPr>
              <w:rPr>
                <w:b/>
                <w:bCs/>
              </w:rPr>
            </w:pPr>
            <w:r>
              <w:t>Kurz Zusammenfassung, was habe ich gemacht.</w:t>
            </w:r>
          </w:p>
          <w:p w14:paraId="300FFFFA" w14:textId="77777777" w:rsidR="001F391B" w:rsidRPr="00CF3ABE" w:rsidRDefault="001F391B" w:rsidP="001B37FC">
            <w:pPr>
              <w:pStyle w:val="Listenabsatz"/>
              <w:numPr>
                <w:ilvl w:val="0"/>
                <w:numId w:val="8"/>
              </w:numPr>
              <w:rPr>
                <w:b/>
                <w:bCs/>
              </w:rPr>
            </w:pPr>
            <w:r w:rsidRPr="00CF3ABE">
              <w:t>Was gelang mir gut, was weniger? Worin liegen die Gründe?</w:t>
            </w:r>
          </w:p>
          <w:p w14:paraId="70DBF5AE" w14:textId="77777777" w:rsidR="001F391B" w:rsidRPr="00CF3ABE" w:rsidRDefault="001F391B" w:rsidP="001B37FC">
            <w:pPr>
              <w:pStyle w:val="Listenabsatz"/>
              <w:numPr>
                <w:ilvl w:val="0"/>
                <w:numId w:val="8"/>
              </w:numPr>
              <w:rPr>
                <w:b/>
                <w:bCs/>
              </w:rPr>
            </w:pPr>
            <w:r w:rsidRPr="00CF3ABE">
              <w:t>Sind alle Ziele erreicht worden? Weshalb nicht?</w:t>
            </w:r>
          </w:p>
          <w:p w14:paraId="416D0893" w14:textId="77777777" w:rsidR="001F391B" w:rsidRPr="00CF3ABE" w:rsidRDefault="001F391B" w:rsidP="001B37FC">
            <w:pPr>
              <w:pStyle w:val="Listenabsatz"/>
              <w:numPr>
                <w:ilvl w:val="0"/>
                <w:numId w:val="8"/>
              </w:numPr>
              <w:rPr>
                <w:b/>
                <w:bCs/>
              </w:rPr>
            </w:pPr>
            <w:r w:rsidRPr="00CF3ABE">
              <w:t>Warum bin ich mit meiner Leistung zufrieden / unzufrieden?</w:t>
            </w:r>
          </w:p>
          <w:p w14:paraId="0EEECCB1" w14:textId="77777777" w:rsidR="001F391B" w:rsidRPr="00AA3DC9" w:rsidRDefault="001F391B" w:rsidP="001B37FC">
            <w:pPr>
              <w:pStyle w:val="Listenabsatz"/>
              <w:numPr>
                <w:ilvl w:val="0"/>
                <w:numId w:val="8"/>
              </w:numPr>
              <w:rPr>
                <w:b/>
                <w:bCs/>
              </w:rPr>
            </w:pPr>
            <w:r w:rsidRPr="00B050A8">
              <w:t>Was habe ich gelernt?</w:t>
            </w:r>
          </w:p>
          <w:p w14:paraId="7A2F5B3E" w14:textId="77777777" w:rsidR="001F391B" w:rsidRPr="00B050A8" w:rsidRDefault="001F391B" w:rsidP="001B37FC">
            <w:pPr>
              <w:pStyle w:val="Listenabsatz"/>
              <w:numPr>
                <w:ilvl w:val="0"/>
                <w:numId w:val="8"/>
              </w:numPr>
              <w:rPr>
                <w:b/>
                <w:bCs/>
              </w:rPr>
            </w:pPr>
            <w:r>
              <w:t>Was kann ich besser / anders machen?</w:t>
            </w:r>
          </w:p>
          <w:p w14:paraId="05CC5B87" w14:textId="77777777" w:rsidR="001F391B" w:rsidRDefault="001F391B" w:rsidP="007D2B5D">
            <w:pPr>
              <w:rPr>
                <w:b/>
                <w:bCs/>
              </w:rPr>
            </w:pPr>
          </w:p>
          <w:p w14:paraId="0BE00337" w14:textId="77777777" w:rsidR="001F391B" w:rsidRDefault="001F391B" w:rsidP="007D2B5D">
            <w:pPr>
              <w:rPr>
                <w:b/>
                <w:bCs/>
              </w:rPr>
            </w:pPr>
          </w:p>
          <w:p w14:paraId="2BE81F29" w14:textId="77777777" w:rsidR="001F391B" w:rsidRDefault="001F391B" w:rsidP="007D2B5D"/>
        </w:tc>
      </w:tr>
    </w:tbl>
    <w:p w14:paraId="3AE3E69C"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DA9490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412BB53" w14:textId="77777777" w:rsidR="001F391B" w:rsidRPr="00B24CF5" w:rsidRDefault="001F391B" w:rsidP="007D2B5D">
            <w:r>
              <w:t>Recherchen:</w:t>
            </w:r>
          </w:p>
        </w:tc>
      </w:tr>
      <w:tr w:rsidR="001F391B" w14:paraId="092456E9" w14:textId="77777777" w:rsidTr="007D2B5D">
        <w:tc>
          <w:tcPr>
            <w:tcW w:w="9016" w:type="dxa"/>
          </w:tcPr>
          <w:p w14:paraId="12635E46" w14:textId="77777777" w:rsidR="001F391B" w:rsidRDefault="001F391B" w:rsidP="007D2B5D"/>
        </w:tc>
      </w:tr>
    </w:tbl>
    <w:p w14:paraId="5226D3F4" w14:textId="77777777" w:rsidR="001F391B" w:rsidRDefault="001F391B" w:rsidP="001F391B"/>
    <w:tbl>
      <w:tblPr>
        <w:tblStyle w:val="PSITabelle1"/>
        <w:tblW w:w="0" w:type="auto"/>
        <w:tblLook w:val="04A0" w:firstRow="1" w:lastRow="0" w:firstColumn="1" w:lastColumn="0" w:noHBand="0" w:noVBand="1"/>
      </w:tblPr>
      <w:tblGrid>
        <w:gridCol w:w="9016"/>
      </w:tblGrid>
      <w:tr w:rsidR="001F391B" w14:paraId="69002E21"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69E1108" w14:textId="77777777" w:rsidR="001F391B" w:rsidRPr="00B24CF5" w:rsidRDefault="001F391B" w:rsidP="007D2B5D">
            <w:r>
              <w:t>Hilfestellungen:</w:t>
            </w:r>
          </w:p>
        </w:tc>
      </w:tr>
      <w:tr w:rsidR="001F391B" w14:paraId="7D82C9C8" w14:textId="77777777" w:rsidTr="007D2B5D">
        <w:tc>
          <w:tcPr>
            <w:tcW w:w="9016" w:type="dxa"/>
          </w:tcPr>
          <w:p w14:paraId="46F69A1B" w14:textId="77777777" w:rsidR="001F391B" w:rsidRDefault="001F391B" w:rsidP="007D2B5D"/>
        </w:tc>
      </w:tr>
    </w:tbl>
    <w:p w14:paraId="53E8DF30"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BAC89F" w14:textId="77777777" w:rsidTr="001F391B">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7C70FED" w14:textId="77777777" w:rsidR="009F0D84" w:rsidRPr="00B24CF5" w:rsidRDefault="009F0D84" w:rsidP="007D2B5D">
            <w:r>
              <w:t>KI-Prompts:</w:t>
            </w:r>
          </w:p>
        </w:tc>
      </w:tr>
      <w:tr w:rsidR="009F0D84" w14:paraId="014BDF74" w14:textId="77777777" w:rsidTr="001F391B">
        <w:trPr>
          <w:trHeight w:val="70"/>
        </w:trPr>
        <w:tc>
          <w:tcPr>
            <w:tcW w:w="9016" w:type="dxa"/>
          </w:tcPr>
          <w:p w14:paraId="0AAF4738" w14:textId="77777777" w:rsidR="009F0D84" w:rsidRDefault="009F0D84" w:rsidP="007D2B5D">
            <w:pPr>
              <w:keepNext/>
            </w:pPr>
          </w:p>
        </w:tc>
      </w:tr>
    </w:tbl>
    <w:p w14:paraId="532C10AD" w14:textId="77777777" w:rsidR="009F0D84" w:rsidRDefault="009F0D84" w:rsidP="009F0D84">
      <w:r>
        <w:br w:type="page"/>
      </w:r>
    </w:p>
    <w:p w14:paraId="5C88AC0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0945A0DA"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3734D9F" w14:textId="77777777" w:rsidR="00F80902" w:rsidRPr="00C15AA7" w:rsidRDefault="00F80902" w:rsidP="007D2B5D">
            <w:r>
              <w:t>Geplante Arbeiten:</w:t>
            </w:r>
          </w:p>
        </w:tc>
        <w:tc>
          <w:tcPr>
            <w:tcW w:w="730" w:type="dxa"/>
          </w:tcPr>
          <w:p w14:paraId="1975A242" w14:textId="77777777" w:rsidR="00F80902" w:rsidRDefault="00F80902" w:rsidP="007D2B5D">
            <w:r>
              <w:t>Soll</w:t>
            </w:r>
          </w:p>
        </w:tc>
        <w:tc>
          <w:tcPr>
            <w:tcW w:w="4111" w:type="dxa"/>
          </w:tcPr>
          <w:p w14:paraId="50DE7B1E" w14:textId="77777777" w:rsidR="00F80902" w:rsidRPr="00C15AA7" w:rsidRDefault="00F80902" w:rsidP="007D2B5D">
            <w:r>
              <w:t>Erledigte Arbeiten:</w:t>
            </w:r>
          </w:p>
        </w:tc>
        <w:tc>
          <w:tcPr>
            <w:tcW w:w="657" w:type="dxa"/>
          </w:tcPr>
          <w:p w14:paraId="02261022" w14:textId="77777777" w:rsidR="00F80902" w:rsidRDefault="00F80902" w:rsidP="007D2B5D">
            <w:r>
              <w:t>Ist</w:t>
            </w:r>
          </w:p>
        </w:tc>
      </w:tr>
      <w:tr w:rsidR="00F80902" w14:paraId="54D99AFB" w14:textId="77777777" w:rsidTr="007D2B5D">
        <w:tc>
          <w:tcPr>
            <w:tcW w:w="3518" w:type="dxa"/>
          </w:tcPr>
          <w:p w14:paraId="4F387D06" w14:textId="77777777" w:rsidR="00F80902" w:rsidRDefault="00F80902" w:rsidP="001B37FC">
            <w:pPr>
              <w:pStyle w:val="Listenabsatz"/>
              <w:numPr>
                <w:ilvl w:val="0"/>
                <w:numId w:val="9"/>
              </w:numPr>
              <w:ind w:left="460"/>
            </w:pPr>
            <w:r>
              <w:t>Informieren:</w:t>
            </w:r>
          </w:p>
          <w:p w14:paraId="452137FF" w14:textId="77777777" w:rsidR="00F80902" w:rsidRPr="00702826" w:rsidRDefault="00F80902" w:rsidP="001B37FC">
            <w:pPr>
              <w:pStyle w:val="Listenabsatz"/>
              <w:numPr>
                <w:ilvl w:val="0"/>
                <w:numId w:val="10"/>
              </w:numPr>
              <w:ind w:left="460"/>
            </w:pPr>
            <w:r w:rsidRPr="00702826">
              <w:t>Dokumentation:</w:t>
            </w:r>
          </w:p>
          <w:p w14:paraId="266E009D" w14:textId="77777777" w:rsidR="00F80902" w:rsidRPr="00702826" w:rsidRDefault="00F80902" w:rsidP="001B37FC">
            <w:pPr>
              <w:pStyle w:val="Listenabsatz"/>
              <w:numPr>
                <w:ilvl w:val="0"/>
                <w:numId w:val="11"/>
              </w:numPr>
              <w:ind w:left="1169"/>
            </w:pPr>
            <w:r w:rsidRPr="00702826">
              <w:t>Arbeitsjournal</w:t>
            </w:r>
          </w:p>
          <w:p w14:paraId="651A4BBE" w14:textId="77777777" w:rsidR="00F80902" w:rsidRPr="00702826" w:rsidRDefault="00F80902" w:rsidP="001B37FC">
            <w:pPr>
              <w:pStyle w:val="Listenabsatz"/>
              <w:numPr>
                <w:ilvl w:val="0"/>
                <w:numId w:val="11"/>
              </w:numPr>
              <w:ind w:left="1169"/>
            </w:pPr>
            <w:r w:rsidRPr="00702826">
              <w:t>Dokumentstruktur</w:t>
            </w:r>
          </w:p>
          <w:p w14:paraId="3CD8A784" w14:textId="77777777" w:rsidR="00F80902" w:rsidRPr="00702826" w:rsidRDefault="00F80902" w:rsidP="001B37FC">
            <w:pPr>
              <w:pStyle w:val="Listenabsatz"/>
              <w:numPr>
                <w:ilvl w:val="0"/>
                <w:numId w:val="11"/>
              </w:numPr>
              <w:ind w:left="1169"/>
            </w:pPr>
            <w:r w:rsidRPr="00702826">
              <w:t>Organigramm</w:t>
            </w:r>
          </w:p>
          <w:p w14:paraId="5E9F5795" w14:textId="77777777" w:rsidR="00F80902" w:rsidRPr="00702826" w:rsidRDefault="00F80902" w:rsidP="001B37FC">
            <w:pPr>
              <w:pStyle w:val="Listenabsatz"/>
              <w:numPr>
                <w:ilvl w:val="0"/>
                <w:numId w:val="11"/>
              </w:numPr>
              <w:ind w:left="1169"/>
            </w:pPr>
            <w:r w:rsidRPr="00702826">
              <w:t>Aufgabenstellung</w:t>
            </w:r>
          </w:p>
          <w:p w14:paraId="21EFC6CC" w14:textId="77777777" w:rsidR="00F80902" w:rsidRPr="00B72E5F" w:rsidRDefault="00F80902" w:rsidP="001B37FC">
            <w:pPr>
              <w:pStyle w:val="Listenabsatz"/>
              <w:numPr>
                <w:ilvl w:val="0"/>
                <w:numId w:val="9"/>
              </w:numPr>
              <w:ind w:left="460"/>
            </w:pPr>
            <w:r>
              <w:t>Zeitplan erstellen</w:t>
            </w:r>
          </w:p>
        </w:tc>
        <w:tc>
          <w:tcPr>
            <w:tcW w:w="730" w:type="dxa"/>
          </w:tcPr>
          <w:p w14:paraId="06AA4785" w14:textId="77777777" w:rsidR="00F80902" w:rsidRPr="00ED29C1" w:rsidRDefault="00F80902" w:rsidP="007D2B5D"/>
        </w:tc>
        <w:tc>
          <w:tcPr>
            <w:tcW w:w="4111" w:type="dxa"/>
          </w:tcPr>
          <w:p w14:paraId="4D8670C3" w14:textId="77777777" w:rsidR="00F80902" w:rsidRDefault="00F80902" w:rsidP="001B37FC">
            <w:pPr>
              <w:pStyle w:val="Listenabsatz"/>
              <w:numPr>
                <w:ilvl w:val="0"/>
                <w:numId w:val="9"/>
              </w:numPr>
              <w:ind w:left="480"/>
            </w:pPr>
            <w:r>
              <w:t>Informieren:</w:t>
            </w:r>
          </w:p>
          <w:p w14:paraId="39A0D290" w14:textId="77777777" w:rsidR="00F80902" w:rsidRDefault="00F80902" w:rsidP="001B37FC">
            <w:pPr>
              <w:pStyle w:val="Listenabsatz"/>
              <w:numPr>
                <w:ilvl w:val="0"/>
                <w:numId w:val="10"/>
              </w:numPr>
              <w:ind w:left="480"/>
            </w:pPr>
            <w:r>
              <w:t>Dokumentation:</w:t>
            </w:r>
          </w:p>
          <w:p w14:paraId="69BAC377" w14:textId="77777777" w:rsidR="00F80902" w:rsidRPr="000E3FD8" w:rsidRDefault="00F80902" w:rsidP="001B37FC">
            <w:pPr>
              <w:pStyle w:val="Listenabsatz"/>
              <w:numPr>
                <w:ilvl w:val="0"/>
                <w:numId w:val="12"/>
              </w:numPr>
              <w:ind w:left="480"/>
            </w:pPr>
            <w:r w:rsidRPr="00BB717D">
              <w:t>Zeitplan erstellen</w:t>
            </w:r>
          </w:p>
          <w:p w14:paraId="3CE98E50" w14:textId="77777777" w:rsidR="00F80902" w:rsidRPr="00C15AA7" w:rsidRDefault="00F80902" w:rsidP="001B37FC">
            <w:pPr>
              <w:pStyle w:val="Listenabsatz"/>
              <w:numPr>
                <w:ilvl w:val="0"/>
                <w:numId w:val="12"/>
              </w:numPr>
              <w:ind w:left="480"/>
            </w:pPr>
            <w:r>
              <w:t>Arbeiten für nächsten Tag geplant</w:t>
            </w:r>
          </w:p>
        </w:tc>
        <w:tc>
          <w:tcPr>
            <w:tcW w:w="657" w:type="dxa"/>
          </w:tcPr>
          <w:p w14:paraId="670563FC" w14:textId="77777777" w:rsidR="00F80902" w:rsidRPr="00852D7D" w:rsidRDefault="00F80902" w:rsidP="007D2B5D">
            <w:pPr>
              <w:jc w:val="both"/>
            </w:pPr>
          </w:p>
        </w:tc>
      </w:tr>
      <w:tr w:rsidR="00F80902" w:rsidRPr="000822E7" w14:paraId="1534086D" w14:textId="77777777" w:rsidTr="007D2B5D">
        <w:tc>
          <w:tcPr>
            <w:tcW w:w="3518" w:type="dxa"/>
          </w:tcPr>
          <w:p w14:paraId="3B1B6042"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488BFC"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E2F0B61" w14:textId="77777777" w:rsidR="00F80902" w:rsidRPr="000822E7" w:rsidRDefault="00F80902" w:rsidP="007D2B5D">
            <w:pPr>
              <w:rPr>
                <w:b/>
                <w:bCs/>
                <w:color w:val="FFFFFF" w:themeColor="background1"/>
              </w:rPr>
            </w:pPr>
          </w:p>
        </w:tc>
        <w:tc>
          <w:tcPr>
            <w:tcW w:w="657" w:type="dxa"/>
          </w:tcPr>
          <w:p w14:paraId="3DD450FE" w14:textId="77777777" w:rsidR="00F80902" w:rsidRPr="000822E7" w:rsidRDefault="00F80902" w:rsidP="007D2B5D">
            <w:pPr>
              <w:rPr>
                <w:b/>
                <w:bCs/>
                <w:color w:val="FFFFFF" w:themeColor="background1"/>
              </w:rPr>
            </w:pPr>
            <w:r>
              <w:rPr>
                <w:b/>
                <w:bCs/>
                <w:color w:val="FFFFFF" w:themeColor="background1"/>
              </w:rPr>
              <w:t>0h</w:t>
            </w:r>
          </w:p>
        </w:tc>
      </w:tr>
      <w:tr w:rsidR="00F80902" w14:paraId="0B29B8FC" w14:textId="77777777" w:rsidTr="007D2B5D">
        <w:tc>
          <w:tcPr>
            <w:tcW w:w="3518" w:type="dxa"/>
          </w:tcPr>
          <w:p w14:paraId="08340382" w14:textId="77777777" w:rsidR="00F80902" w:rsidRPr="00176C47" w:rsidRDefault="00F80902" w:rsidP="007D2B5D">
            <w:r>
              <w:t>Arbeitszeit</w:t>
            </w:r>
          </w:p>
        </w:tc>
        <w:tc>
          <w:tcPr>
            <w:tcW w:w="730" w:type="dxa"/>
          </w:tcPr>
          <w:p w14:paraId="4E7757C2" w14:textId="77777777" w:rsidR="00F80902" w:rsidRDefault="00F80902" w:rsidP="007D2B5D"/>
        </w:tc>
        <w:tc>
          <w:tcPr>
            <w:tcW w:w="4111" w:type="dxa"/>
          </w:tcPr>
          <w:p w14:paraId="536E9CE5" w14:textId="77777777" w:rsidR="00F80902" w:rsidRPr="00CA0774" w:rsidRDefault="00F80902" w:rsidP="007D2B5D"/>
        </w:tc>
        <w:tc>
          <w:tcPr>
            <w:tcW w:w="657" w:type="dxa"/>
          </w:tcPr>
          <w:p w14:paraId="5585DADA" w14:textId="77777777" w:rsidR="00F80902" w:rsidRDefault="00F80902" w:rsidP="007D2B5D"/>
        </w:tc>
      </w:tr>
    </w:tbl>
    <w:p w14:paraId="5AAA629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FFD3BA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594A919" w14:textId="77777777" w:rsidR="00F80902" w:rsidRPr="00A116E7" w:rsidRDefault="00F80902" w:rsidP="007D2B5D">
            <w:r>
              <w:t>Probleme:</w:t>
            </w:r>
          </w:p>
        </w:tc>
        <w:tc>
          <w:tcPr>
            <w:tcW w:w="4508" w:type="dxa"/>
          </w:tcPr>
          <w:p w14:paraId="4327FC0C" w14:textId="77777777" w:rsidR="00F80902" w:rsidRPr="00A116E7" w:rsidRDefault="00F80902" w:rsidP="007D2B5D">
            <w:r>
              <w:t>Problemlösungen:</w:t>
            </w:r>
          </w:p>
        </w:tc>
      </w:tr>
      <w:tr w:rsidR="00F80902" w14:paraId="38EF8825" w14:textId="77777777" w:rsidTr="007D2B5D">
        <w:tc>
          <w:tcPr>
            <w:tcW w:w="4508" w:type="dxa"/>
          </w:tcPr>
          <w:p w14:paraId="60E5CFE7" w14:textId="77777777" w:rsidR="00F80902" w:rsidRDefault="00F80902" w:rsidP="007D2B5D"/>
        </w:tc>
        <w:tc>
          <w:tcPr>
            <w:tcW w:w="4508" w:type="dxa"/>
          </w:tcPr>
          <w:p w14:paraId="6B65BC23" w14:textId="77777777" w:rsidR="00F80902" w:rsidRDefault="00F80902" w:rsidP="007D2B5D"/>
        </w:tc>
      </w:tr>
    </w:tbl>
    <w:p w14:paraId="5846CFF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902C54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FA5902C" w14:textId="77777777" w:rsidR="00F80902" w:rsidRPr="008D00F3" w:rsidRDefault="00F80902" w:rsidP="007D2B5D">
            <w:r>
              <w:t>Fragen Kandidat Yannick Wernle:</w:t>
            </w:r>
          </w:p>
        </w:tc>
        <w:tc>
          <w:tcPr>
            <w:tcW w:w="4508" w:type="dxa"/>
          </w:tcPr>
          <w:p w14:paraId="7D98C677" w14:textId="77777777" w:rsidR="00F80902" w:rsidRPr="008D00F3" w:rsidRDefault="00F80902" w:rsidP="007D2B5D">
            <w:r>
              <w:t>Antworten Fachkraft Helge Brands</w:t>
            </w:r>
          </w:p>
        </w:tc>
      </w:tr>
      <w:tr w:rsidR="00F80902" w14:paraId="26DA99D7" w14:textId="77777777" w:rsidTr="007D2B5D">
        <w:tc>
          <w:tcPr>
            <w:tcW w:w="4508" w:type="dxa"/>
          </w:tcPr>
          <w:p w14:paraId="2A5827C4" w14:textId="77777777" w:rsidR="00F80902" w:rsidRDefault="00F80902" w:rsidP="007D2B5D"/>
        </w:tc>
        <w:tc>
          <w:tcPr>
            <w:tcW w:w="4508" w:type="dxa"/>
          </w:tcPr>
          <w:p w14:paraId="12FA494C" w14:textId="77777777" w:rsidR="00F80902" w:rsidRDefault="00F80902" w:rsidP="007D2B5D"/>
        </w:tc>
      </w:tr>
    </w:tbl>
    <w:p w14:paraId="2B4C8D8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2D9411F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2DEEF6E" w14:textId="77777777" w:rsidR="00F80902" w:rsidRPr="001B7538" w:rsidRDefault="00F80902" w:rsidP="007D2B5D">
            <w:r>
              <w:t>Fazit &amp; Reflexion:</w:t>
            </w:r>
          </w:p>
        </w:tc>
      </w:tr>
      <w:tr w:rsidR="00F80902" w14:paraId="2FF3FCF0" w14:textId="77777777" w:rsidTr="007D2B5D">
        <w:tc>
          <w:tcPr>
            <w:tcW w:w="9016" w:type="dxa"/>
          </w:tcPr>
          <w:p w14:paraId="24815997" w14:textId="77777777" w:rsidR="00F80902" w:rsidRPr="004F7CA9" w:rsidRDefault="00F80902" w:rsidP="001B37FC">
            <w:pPr>
              <w:pStyle w:val="Listenabsatz"/>
              <w:numPr>
                <w:ilvl w:val="0"/>
                <w:numId w:val="8"/>
              </w:numPr>
              <w:rPr>
                <w:b/>
                <w:bCs/>
              </w:rPr>
            </w:pPr>
            <w:r>
              <w:t>Kurz Zusammenfassung, was habe ich gemacht.</w:t>
            </w:r>
          </w:p>
          <w:p w14:paraId="1156C62F" w14:textId="77777777" w:rsidR="00F80902" w:rsidRPr="00CF3ABE" w:rsidRDefault="00F80902" w:rsidP="001B37FC">
            <w:pPr>
              <w:pStyle w:val="Listenabsatz"/>
              <w:numPr>
                <w:ilvl w:val="0"/>
                <w:numId w:val="8"/>
              </w:numPr>
              <w:rPr>
                <w:b/>
                <w:bCs/>
              </w:rPr>
            </w:pPr>
            <w:r w:rsidRPr="00CF3ABE">
              <w:t>Was gelang mir gut, was weniger? Worin liegen die Gründe?</w:t>
            </w:r>
          </w:p>
          <w:p w14:paraId="48FDA1C3" w14:textId="77777777" w:rsidR="00F80902" w:rsidRPr="00CF3ABE" w:rsidRDefault="00F80902" w:rsidP="001B37FC">
            <w:pPr>
              <w:pStyle w:val="Listenabsatz"/>
              <w:numPr>
                <w:ilvl w:val="0"/>
                <w:numId w:val="8"/>
              </w:numPr>
              <w:rPr>
                <w:b/>
                <w:bCs/>
              </w:rPr>
            </w:pPr>
            <w:r w:rsidRPr="00CF3ABE">
              <w:t>Sind alle Ziele erreicht worden? Weshalb nicht?</w:t>
            </w:r>
          </w:p>
          <w:p w14:paraId="45338184" w14:textId="77777777" w:rsidR="00F80902" w:rsidRPr="00CF3ABE" w:rsidRDefault="00F80902" w:rsidP="001B37FC">
            <w:pPr>
              <w:pStyle w:val="Listenabsatz"/>
              <w:numPr>
                <w:ilvl w:val="0"/>
                <w:numId w:val="8"/>
              </w:numPr>
              <w:rPr>
                <w:b/>
                <w:bCs/>
              </w:rPr>
            </w:pPr>
            <w:r w:rsidRPr="00CF3ABE">
              <w:t>Warum bin ich mit meiner Leistung zufrieden / unzufrieden?</w:t>
            </w:r>
          </w:p>
          <w:p w14:paraId="63FC9053" w14:textId="77777777" w:rsidR="00F80902" w:rsidRPr="00AA3DC9" w:rsidRDefault="00F80902" w:rsidP="001B37FC">
            <w:pPr>
              <w:pStyle w:val="Listenabsatz"/>
              <w:numPr>
                <w:ilvl w:val="0"/>
                <w:numId w:val="8"/>
              </w:numPr>
              <w:rPr>
                <w:b/>
                <w:bCs/>
              </w:rPr>
            </w:pPr>
            <w:r w:rsidRPr="00B050A8">
              <w:t>Was habe ich gelernt?</w:t>
            </w:r>
          </w:p>
          <w:p w14:paraId="6B39A527" w14:textId="77777777" w:rsidR="00F80902" w:rsidRPr="00B050A8" w:rsidRDefault="00F80902" w:rsidP="001B37FC">
            <w:pPr>
              <w:pStyle w:val="Listenabsatz"/>
              <w:numPr>
                <w:ilvl w:val="0"/>
                <w:numId w:val="8"/>
              </w:numPr>
              <w:rPr>
                <w:b/>
                <w:bCs/>
              </w:rPr>
            </w:pPr>
            <w:r>
              <w:t>Was kann ich besser / anders machen?</w:t>
            </w:r>
          </w:p>
          <w:p w14:paraId="1D81C3AE" w14:textId="77777777" w:rsidR="00F80902" w:rsidRDefault="00F80902" w:rsidP="007D2B5D">
            <w:pPr>
              <w:rPr>
                <w:b/>
                <w:bCs/>
              </w:rPr>
            </w:pPr>
          </w:p>
          <w:p w14:paraId="163C9D17" w14:textId="77777777" w:rsidR="00F80902" w:rsidRDefault="00F80902" w:rsidP="007D2B5D">
            <w:pPr>
              <w:rPr>
                <w:b/>
                <w:bCs/>
              </w:rPr>
            </w:pPr>
          </w:p>
          <w:p w14:paraId="2E633BA5" w14:textId="77777777" w:rsidR="00F80902" w:rsidRDefault="00F80902" w:rsidP="007D2B5D"/>
        </w:tc>
      </w:tr>
    </w:tbl>
    <w:p w14:paraId="3E3B4E6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1B519B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43C2070" w14:textId="77777777" w:rsidR="00F80902" w:rsidRPr="00B24CF5" w:rsidRDefault="00F80902" w:rsidP="007D2B5D">
            <w:r>
              <w:t>Recherchen:</w:t>
            </w:r>
          </w:p>
        </w:tc>
      </w:tr>
      <w:tr w:rsidR="00F80902" w14:paraId="11150576" w14:textId="77777777" w:rsidTr="007D2B5D">
        <w:tc>
          <w:tcPr>
            <w:tcW w:w="9016" w:type="dxa"/>
          </w:tcPr>
          <w:p w14:paraId="6BA76D32" w14:textId="77777777" w:rsidR="00F80902" w:rsidRDefault="00F80902" w:rsidP="007D2B5D"/>
        </w:tc>
      </w:tr>
    </w:tbl>
    <w:p w14:paraId="6E7F41B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C134020"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3096FD0" w14:textId="77777777" w:rsidR="00F80902" w:rsidRPr="00B24CF5" w:rsidRDefault="00F80902" w:rsidP="007D2B5D">
            <w:r>
              <w:t>Hilfestellungen:</w:t>
            </w:r>
          </w:p>
        </w:tc>
      </w:tr>
      <w:tr w:rsidR="00F80902" w14:paraId="3003FC2C" w14:textId="77777777" w:rsidTr="007D2B5D">
        <w:tc>
          <w:tcPr>
            <w:tcW w:w="9016" w:type="dxa"/>
          </w:tcPr>
          <w:p w14:paraId="498FE2FE" w14:textId="77777777" w:rsidR="00F80902" w:rsidRDefault="00F80902" w:rsidP="007D2B5D"/>
        </w:tc>
      </w:tr>
    </w:tbl>
    <w:p w14:paraId="0CF15C9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32BA9B3A"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79B8FE" w14:textId="77777777" w:rsidR="009F0D84" w:rsidRPr="00B24CF5" w:rsidRDefault="009F0D84" w:rsidP="007D2B5D">
            <w:r>
              <w:t>KI-Prompts:</w:t>
            </w:r>
          </w:p>
        </w:tc>
      </w:tr>
      <w:tr w:rsidR="009F0D84" w14:paraId="5FA8B163" w14:textId="77777777" w:rsidTr="00F80902">
        <w:tc>
          <w:tcPr>
            <w:tcW w:w="9016" w:type="dxa"/>
          </w:tcPr>
          <w:p w14:paraId="3BE1C754" w14:textId="55D19BF6" w:rsidR="009F0D84" w:rsidRDefault="00F80902" w:rsidP="00F80902">
            <w:pPr>
              <w:keepNext/>
              <w:tabs>
                <w:tab w:val="left" w:pos="3105"/>
              </w:tabs>
            </w:pPr>
            <w:r>
              <w:tab/>
            </w:r>
          </w:p>
        </w:tc>
      </w:tr>
    </w:tbl>
    <w:p w14:paraId="65AA14EE" w14:textId="1FEB4EA7" w:rsidR="009F0D84" w:rsidRDefault="009F0D84" w:rsidP="009F0D84">
      <w:pPr>
        <w:pStyle w:val="Beschriftung"/>
      </w:pPr>
    </w:p>
    <w:p w14:paraId="48F1D2DD" w14:textId="77777777" w:rsidR="009F0D84" w:rsidRDefault="009F0D84" w:rsidP="009F0D84">
      <w:r>
        <w:br w:type="page"/>
      </w:r>
    </w:p>
    <w:p w14:paraId="0033516A"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772E2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6660A23F" w14:textId="77777777" w:rsidR="00F80902" w:rsidRPr="00C15AA7" w:rsidRDefault="00F80902" w:rsidP="007D2B5D">
            <w:r>
              <w:t>Geplante Arbeiten:</w:t>
            </w:r>
          </w:p>
        </w:tc>
        <w:tc>
          <w:tcPr>
            <w:tcW w:w="730" w:type="dxa"/>
          </w:tcPr>
          <w:p w14:paraId="243D28C6" w14:textId="77777777" w:rsidR="00F80902" w:rsidRDefault="00F80902" w:rsidP="007D2B5D">
            <w:r>
              <w:t>Soll</w:t>
            </w:r>
          </w:p>
        </w:tc>
        <w:tc>
          <w:tcPr>
            <w:tcW w:w="4111" w:type="dxa"/>
          </w:tcPr>
          <w:p w14:paraId="5951FE42" w14:textId="77777777" w:rsidR="00F80902" w:rsidRPr="00C15AA7" w:rsidRDefault="00F80902" w:rsidP="007D2B5D">
            <w:r>
              <w:t>Erledigte Arbeiten:</w:t>
            </w:r>
          </w:p>
        </w:tc>
        <w:tc>
          <w:tcPr>
            <w:tcW w:w="657" w:type="dxa"/>
          </w:tcPr>
          <w:p w14:paraId="39940B02" w14:textId="77777777" w:rsidR="00F80902" w:rsidRDefault="00F80902" w:rsidP="007D2B5D">
            <w:r>
              <w:t>Ist</w:t>
            </w:r>
          </w:p>
        </w:tc>
      </w:tr>
      <w:tr w:rsidR="00F80902" w14:paraId="00719AE8" w14:textId="77777777" w:rsidTr="007D2B5D">
        <w:tc>
          <w:tcPr>
            <w:tcW w:w="3518" w:type="dxa"/>
          </w:tcPr>
          <w:p w14:paraId="1A338E7A" w14:textId="77777777" w:rsidR="00F80902" w:rsidRDefault="00F80902" w:rsidP="001B37FC">
            <w:pPr>
              <w:pStyle w:val="Listenabsatz"/>
              <w:numPr>
                <w:ilvl w:val="0"/>
                <w:numId w:val="9"/>
              </w:numPr>
              <w:ind w:left="460"/>
            </w:pPr>
            <w:r>
              <w:t>Informieren:</w:t>
            </w:r>
          </w:p>
          <w:p w14:paraId="46EDAA39" w14:textId="77777777" w:rsidR="00F80902" w:rsidRPr="00702826" w:rsidRDefault="00F80902" w:rsidP="001B37FC">
            <w:pPr>
              <w:pStyle w:val="Listenabsatz"/>
              <w:numPr>
                <w:ilvl w:val="0"/>
                <w:numId w:val="10"/>
              </w:numPr>
              <w:ind w:left="460"/>
            </w:pPr>
            <w:r w:rsidRPr="00702826">
              <w:t>Dokumentation:</w:t>
            </w:r>
          </w:p>
          <w:p w14:paraId="26A8269F" w14:textId="77777777" w:rsidR="00F80902" w:rsidRPr="00702826" w:rsidRDefault="00F80902" w:rsidP="001B37FC">
            <w:pPr>
              <w:pStyle w:val="Listenabsatz"/>
              <w:numPr>
                <w:ilvl w:val="0"/>
                <w:numId w:val="11"/>
              </w:numPr>
              <w:ind w:left="1169"/>
            </w:pPr>
            <w:r w:rsidRPr="00702826">
              <w:t>Arbeitsjournal</w:t>
            </w:r>
          </w:p>
          <w:p w14:paraId="1BDE7A68" w14:textId="77777777" w:rsidR="00F80902" w:rsidRPr="00702826" w:rsidRDefault="00F80902" w:rsidP="001B37FC">
            <w:pPr>
              <w:pStyle w:val="Listenabsatz"/>
              <w:numPr>
                <w:ilvl w:val="0"/>
                <w:numId w:val="11"/>
              </w:numPr>
              <w:ind w:left="1169"/>
            </w:pPr>
            <w:r w:rsidRPr="00702826">
              <w:t>Dokumentstruktur</w:t>
            </w:r>
          </w:p>
          <w:p w14:paraId="410A96B0" w14:textId="77777777" w:rsidR="00F80902" w:rsidRPr="00702826" w:rsidRDefault="00F80902" w:rsidP="001B37FC">
            <w:pPr>
              <w:pStyle w:val="Listenabsatz"/>
              <w:numPr>
                <w:ilvl w:val="0"/>
                <w:numId w:val="11"/>
              </w:numPr>
              <w:ind w:left="1169"/>
            </w:pPr>
            <w:r w:rsidRPr="00702826">
              <w:t>Organigramm</w:t>
            </w:r>
          </w:p>
          <w:p w14:paraId="4E43AC89" w14:textId="77777777" w:rsidR="00F80902" w:rsidRPr="00702826" w:rsidRDefault="00F80902" w:rsidP="001B37FC">
            <w:pPr>
              <w:pStyle w:val="Listenabsatz"/>
              <w:numPr>
                <w:ilvl w:val="0"/>
                <w:numId w:val="11"/>
              </w:numPr>
              <w:ind w:left="1169"/>
            </w:pPr>
            <w:r w:rsidRPr="00702826">
              <w:t>Aufgabenstellung</w:t>
            </w:r>
          </w:p>
          <w:p w14:paraId="153EF25E" w14:textId="77777777" w:rsidR="00F80902" w:rsidRPr="00B72E5F" w:rsidRDefault="00F80902" w:rsidP="001B37FC">
            <w:pPr>
              <w:pStyle w:val="Listenabsatz"/>
              <w:numPr>
                <w:ilvl w:val="0"/>
                <w:numId w:val="9"/>
              </w:numPr>
              <w:ind w:left="460"/>
            </w:pPr>
            <w:r>
              <w:t>Zeitplan erstellen</w:t>
            </w:r>
          </w:p>
        </w:tc>
        <w:tc>
          <w:tcPr>
            <w:tcW w:w="730" w:type="dxa"/>
          </w:tcPr>
          <w:p w14:paraId="2AE4B786" w14:textId="77777777" w:rsidR="00F80902" w:rsidRPr="00ED29C1" w:rsidRDefault="00F80902" w:rsidP="007D2B5D"/>
        </w:tc>
        <w:tc>
          <w:tcPr>
            <w:tcW w:w="4111" w:type="dxa"/>
          </w:tcPr>
          <w:p w14:paraId="23614C13" w14:textId="77777777" w:rsidR="00F80902" w:rsidRDefault="00F80902" w:rsidP="001B37FC">
            <w:pPr>
              <w:pStyle w:val="Listenabsatz"/>
              <w:numPr>
                <w:ilvl w:val="0"/>
                <w:numId w:val="9"/>
              </w:numPr>
              <w:ind w:left="480"/>
            </w:pPr>
            <w:r>
              <w:t>Informieren:</w:t>
            </w:r>
          </w:p>
          <w:p w14:paraId="66B037D0" w14:textId="77777777" w:rsidR="00F80902" w:rsidRDefault="00F80902" w:rsidP="001B37FC">
            <w:pPr>
              <w:pStyle w:val="Listenabsatz"/>
              <w:numPr>
                <w:ilvl w:val="0"/>
                <w:numId w:val="10"/>
              </w:numPr>
              <w:ind w:left="480"/>
            </w:pPr>
            <w:r>
              <w:t>Dokumentation:</w:t>
            </w:r>
          </w:p>
          <w:p w14:paraId="115A0846" w14:textId="77777777" w:rsidR="00F80902" w:rsidRPr="000E3FD8" w:rsidRDefault="00F80902" w:rsidP="001B37FC">
            <w:pPr>
              <w:pStyle w:val="Listenabsatz"/>
              <w:numPr>
                <w:ilvl w:val="0"/>
                <w:numId w:val="12"/>
              </w:numPr>
              <w:ind w:left="480"/>
            </w:pPr>
            <w:r w:rsidRPr="00BB717D">
              <w:t>Zeitplan erstellen</w:t>
            </w:r>
          </w:p>
          <w:p w14:paraId="45FC1383" w14:textId="77777777" w:rsidR="00F80902" w:rsidRPr="00C15AA7" w:rsidRDefault="00F80902" w:rsidP="001B37FC">
            <w:pPr>
              <w:pStyle w:val="Listenabsatz"/>
              <w:numPr>
                <w:ilvl w:val="0"/>
                <w:numId w:val="12"/>
              </w:numPr>
              <w:ind w:left="480"/>
            </w:pPr>
            <w:r>
              <w:t>Arbeiten für nächsten Tag geplant</w:t>
            </w:r>
          </w:p>
        </w:tc>
        <w:tc>
          <w:tcPr>
            <w:tcW w:w="657" w:type="dxa"/>
          </w:tcPr>
          <w:p w14:paraId="72855743" w14:textId="77777777" w:rsidR="00F80902" w:rsidRPr="00852D7D" w:rsidRDefault="00F80902" w:rsidP="007D2B5D">
            <w:pPr>
              <w:jc w:val="both"/>
            </w:pPr>
          </w:p>
        </w:tc>
      </w:tr>
      <w:tr w:rsidR="00F80902" w:rsidRPr="000822E7" w14:paraId="08BE8390" w14:textId="77777777" w:rsidTr="007D2B5D">
        <w:tc>
          <w:tcPr>
            <w:tcW w:w="3518" w:type="dxa"/>
          </w:tcPr>
          <w:p w14:paraId="2150699C"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24F04969"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313D07EA" w14:textId="77777777" w:rsidR="00F80902" w:rsidRPr="000822E7" w:rsidRDefault="00F80902" w:rsidP="007D2B5D">
            <w:pPr>
              <w:rPr>
                <w:b/>
                <w:bCs/>
                <w:color w:val="FFFFFF" w:themeColor="background1"/>
              </w:rPr>
            </w:pPr>
          </w:p>
        </w:tc>
        <w:tc>
          <w:tcPr>
            <w:tcW w:w="657" w:type="dxa"/>
          </w:tcPr>
          <w:p w14:paraId="0D657823" w14:textId="77777777" w:rsidR="00F80902" w:rsidRPr="000822E7" w:rsidRDefault="00F80902" w:rsidP="007D2B5D">
            <w:pPr>
              <w:rPr>
                <w:b/>
                <w:bCs/>
                <w:color w:val="FFFFFF" w:themeColor="background1"/>
              </w:rPr>
            </w:pPr>
            <w:r>
              <w:rPr>
                <w:b/>
                <w:bCs/>
                <w:color w:val="FFFFFF" w:themeColor="background1"/>
              </w:rPr>
              <w:t>0h</w:t>
            </w:r>
          </w:p>
        </w:tc>
      </w:tr>
      <w:tr w:rsidR="00F80902" w14:paraId="3A304F37" w14:textId="77777777" w:rsidTr="007D2B5D">
        <w:tc>
          <w:tcPr>
            <w:tcW w:w="3518" w:type="dxa"/>
          </w:tcPr>
          <w:p w14:paraId="0FC9E6EC" w14:textId="77777777" w:rsidR="00F80902" w:rsidRPr="00176C47" w:rsidRDefault="00F80902" w:rsidP="007D2B5D">
            <w:r>
              <w:t>Arbeitszeit</w:t>
            </w:r>
          </w:p>
        </w:tc>
        <w:tc>
          <w:tcPr>
            <w:tcW w:w="730" w:type="dxa"/>
          </w:tcPr>
          <w:p w14:paraId="4FAC9F06" w14:textId="77777777" w:rsidR="00F80902" w:rsidRDefault="00F80902" w:rsidP="007D2B5D"/>
        </w:tc>
        <w:tc>
          <w:tcPr>
            <w:tcW w:w="4111" w:type="dxa"/>
          </w:tcPr>
          <w:p w14:paraId="2C5D7C9D" w14:textId="77777777" w:rsidR="00F80902" w:rsidRPr="00CA0774" w:rsidRDefault="00F80902" w:rsidP="007D2B5D"/>
        </w:tc>
        <w:tc>
          <w:tcPr>
            <w:tcW w:w="657" w:type="dxa"/>
          </w:tcPr>
          <w:p w14:paraId="19826383" w14:textId="77777777" w:rsidR="00F80902" w:rsidRDefault="00F80902" w:rsidP="007D2B5D"/>
        </w:tc>
      </w:tr>
    </w:tbl>
    <w:p w14:paraId="6A5BB46A"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960951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B2532A1" w14:textId="77777777" w:rsidR="00F80902" w:rsidRPr="00A116E7" w:rsidRDefault="00F80902" w:rsidP="007D2B5D">
            <w:r>
              <w:t>Probleme:</w:t>
            </w:r>
          </w:p>
        </w:tc>
        <w:tc>
          <w:tcPr>
            <w:tcW w:w="4508" w:type="dxa"/>
          </w:tcPr>
          <w:p w14:paraId="3D142873" w14:textId="77777777" w:rsidR="00F80902" w:rsidRPr="00A116E7" w:rsidRDefault="00F80902" w:rsidP="007D2B5D">
            <w:r>
              <w:t>Problemlösungen:</w:t>
            </w:r>
          </w:p>
        </w:tc>
      </w:tr>
      <w:tr w:rsidR="00F80902" w14:paraId="19720893" w14:textId="77777777" w:rsidTr="007D2B5D">
        <w:tc>
          <w:tcPr>
            <w:tcW w:w="4508" w:type="dxa"/>
          </w:tcPr>
          <w:p w14:paraId="1943D6D1" w14:textId="77777777" w:rsidR="00F80902" w:rsidRDefault="00F80902" w:rsidP="007D2B5D"/>
        </w:tc>
        <w:tc>
          <w:tcPr>
            <w:tcW w:w="4508" w:type="dxa"/>
          </w:tcPr>
          <w:p w14:paraId="5A94CC64" w14:textId="77777777" w:rsidR="00F80902" w:rsidRDefault="00F80902" w:rsidP="007D2B5D"/>
        </w:tc>
      </w:tr>
    </w:tbl>
    <w:p w14:paraId="46BFA6A0"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F85DC2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1681CF2" w14:textId="77777777" w:rsidR="00F80902" w:rsidRPr="008D00F3" w:rsidRDefault="00F80902" w:rsidP="007D2B5D">
            <w:r>
              <w:t>Fragen Kandidat Yannick Wernle:</w:t>
            </w:r>
          </w:p>
        </w:tc>
        <w:tc>
          <w:tcPr>
            <w:tcW w:w="4508" w:type="dxa"/>
          </w:tcPr>
          <w:p w14:paraId="522B3B11" w14:textId="77777777" w:rsidR="00F80902" w:rsidRPr="008D00F3" w:rsidRDefault="00F80902" w:rsidP="007D2B5D">
            <w:r>
              <w:t>Antworten Fachkraft Helge Brands</w:t>
            </w:r>
          </w:p>
        </w:tc>
      </w:tr>
      <w:tr w:rsidR="00F80902" w14:paraId="3DD347F1" w14:textId="77777777" w:rsidTr="007D2B5D">
        <w:tc>
          <w:tcPr>
            <w:tcW w:w="4508" w:type="dxa"/>
          </w:tcPr>
          <w:p w14:paraId="2D5ADFD7" w14:textId="77777777" w:rsidR="00F80902" w:rsidRDefault="00F80902" w:rsidP="007D2B5D"/>
        </w:tc>
        <w:tc>
          <w:tcPr>
            <w:tcW w:w="4508" w:type="dxa"/>
          </w:tcPr>
          <w:p w14:paraId="124A0CA1" w14:textId="77777777" w:rsidR="00F80902" w:rsidRDefault="00F80902" w:rsidP="007D2B5D"/>
        </w:tc>
      </w:tr>
    </w:tbl>
    <w:p w14:paraId="6D7BBF0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4BF6462"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F5BEDD2" w14:textId="77777777" w:rsidR="00F80902" w:rsidRPr="001B7538" w:rsidRDefault="00F80902" w:rsidP="007D2B5D">
            <w:r>
              <w:t>Fazit &amp; Reflexion:</w:t>
            </w:r>
          </w:p>
        </w:tc>
      </w:tr>
      <w:tr w:rsidR="00F80902" w14:paraId="7FC75FA2" w14:textId="77777777" w:rsidTr="007D2B5D">
        <w:tc>
          <w:tcPr>
            <w:tcW w:w="9016" w:type="dxa"/>
          </w:tcPr>
          <w:p w14:paraId="7D7AEE4C" w14:textId="77777777" w:rsidR="00F80902" w:rsidRPr="004F7CA9" w:rsidRDefault="00F80902" w:rsidP="001B37FC">
            <w:pPr>
              <w:pStyle w:val="Listenabsatz"/>
              <w:numPr>
                <w:ilvl w:val="0"/>
                <w:numId w:val="8"/>
              </w:numPr>
              <w:rPr>
                <w:b/>
                <w:bCs/>
              </w:rPr>
            </w:pPr>
            <w:r>
              <w:t>Kurz Zusammenfassung, was habe ich gemacht.</w:t>
            </w:r>
          </w:p>
          <w:p w14:paraId="7014CC9F" w14:textId="77777777" w:rsidR="00F80902" w:rsidRPr="00CF3ABE" w:rsidRDefault="00F80902" w:rsidP="001B37FC">
            <w:pPr>
              <w:pStyle w:val="Listenabsatz"/>
              <w:numPr>
                <w:ilvl w:val="0"/>
                <w:numId w:val="8"/>
              </w:numPr>
              <w:rPr>
                <w:b/>
                <w:bCs/>
              </w:rPr>
            </w:pPr>
            <w:r w:rsidRPr="00CF3ABE">
              <w:t>Was gelang mir gut, was weniger? Worin liegen die Gründe?</w:t>
            </w:r>
          </w:p>
          <w:p w14:paraId="68FAE912" w14:textId="77777777" w:rsidR="00F80902" w:rsidRPr="00CF3ABE" w:rsidRDefault="00F80902" w:rsidP="001B37FC">
            <w:pPr>
              <w:pStyle w:val="Listenabsatz"/>
              <w:numPr>
                <w:ilvl w:val="0"/>
                <w:numId w:val="8"/>
              </w:numPr>
              <w:rPr>
                <w:b/>
                <w:bCs/>
              </w:rPr>
            </w:pPr>
            <w:r w:rsidRPr="00CF3ABE">
              <w:t>Sind alle Ziele erreicht worden? Weshalb nicht?</w:t>
            </w:r>
          </w:p>
          <w:p w14:paraId="7CCC345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410222BD" w14:textId="77777777" w:rsidR="00F80902" w:rsidRPr="00AA3DC9" w:rsidRDefault="00F80902" w:rsidP="001B37FC">
            <w:pPr>
              <w:pStyle w:val="Listenabsatz"/>
              <w:numPr>
                <w:ilvl w:val="0"/>
                <w:numId w:val="8"/>
              </w:numPr>
              <w:rPr>
                <w:b/>
                <w:bCs/>
              </w:rPr>
            </w:pPr>
            <w:r w:rsidRPr="00B050A8">
              <w:t>Was habe ich gelernt?</w:t>
            </w:r>
          </w:p>
          <w:p w14:paraId="09FB7AD0" w14:textId="77777777" w:rsidR="00F80902" w:rsidRPr="00B050A8" w:rsidRDefault="00F80902" w:rsidP="001B37FC">
            <w:pPr>
              <w:pStyle w:val="Listenabsatz"/>
              <w:numPr>
                <w:ilvl w:val="0"/>
                <w:numId w:val="8"/>
              </w:numPr>
              <w:rPr>
                <w:b/>
                <w:bCs/>
              </w:rPr>
            </w:pPr>
            <w:r>
              <w:t>Was kann ich besser / anders machen?</w:t>
            </w:r>
          </w:p>
          <w:p w14:paraId="0FA3425A" w14:textId="77777777" w:rsidR="00F80902" w:rsidRDefault="00F80902" w:rsidP="007D2B5D">
            <w:pPr>
              <w:rPr>
                <w:b/>
                <w:bCs/>
              </w:rPr>
            </w:pPr>
          </w:p>
          <w:p w14:paraId="0535206F" w14:textId="77777777" w:rsidR="00F80902" w:rsidRDefault="00F80902" w:rsidP="007D2B5D">
            <w:pPr>
              <w:rPr>
                <w:b/>
                <w:bCs/>
              </w:rPr>
            </w:pPr>
          </w:p>
          <w:p w14:paraId="6229FC78" w14:textId="77777777" w:rsidR="00F80902" w:rsidRDefault="00F80902" w:rsidP="007D2B5D"/>
        </w:tc>
      </w:tr>
    </w:tbl>
    <w:p w14:paraId="1EACB41A"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C8C15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28612CC" w14:textId="77777777" w:rsidR="00F80902" w:rsidRPr="00B24CF5" w:rsidRDefault="00F80902" w:rsidP="007D2B5D">
            <w:r>
              <w:t>Recherchen:</w:t>
            </w:r>
          </w:p>
        </w:tc>
      </w:tr>
      <w:tr w:rsidR="00F80902" w14:paraId="39F3076B" w14:textId="77777777" w:rsidTr="007D2B5D">
        <w:tc>
          <w:tcPr>
            <w:tcW w:w="9016" w:type="dxa"/>
          </w:tcPr>
          <w:p w14:paraId="3527263F" w14:textId="77777777" w:rsidR="00F80902" w:rsidRDefault="00F80902" w:rsidP="007D2B5D"/>
        </w:tc>
      </w:tr>
    </w:tbl>
    <w:p w14:paraId="3B70671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2AFA86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6230BC2B" w14:textId="77777777" w:rsidR="00F80902" w:rsidRPr="00B24CF5" w:rsidRDefault="00F80902" w:rsidP="007D2B5D">
            <w:r>
              <w:t>Hilfestellungen:</w:t>
            </w:r>
          </w:p>
        </w:tc>
      </w:tr>
      <w:tr w:rsidR="00F80902" w14:paraId="3DB811D1" w14:textId="77777777" w:rsidTr="007D2B5D">
        <w:tc>
          <w:tcPr>
            <w:tcW w:w="9016" w:type="dxa"/>
          </w:tcPr>
          <w:p w14:paraId="27DBFE50" w14:textId="77777777" w:rsidR="00F80902" w:rsidRDefault="00F80902" w:rsidP="007D2B5D"/>
        </w:tc>
      </w:tr>
    </w:tbl>
    <w:p w14:paraId="4BE41007"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63C098B"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0747BD76" w14:textId="77777777" w:rsidR="009F0D84" w:rsidRPr="00B24CF5" w:rsidRDefault="009F0D84" w:rsidP="007D2B5D">
            <w:r>
              <w:t>KI-Prompts:</w:t>
            </w:r>
          </w:p>
        </w:tc>
      </w:tr>
      <w:tr w:rsidR="009F0D84" w14:paraId="47677F97" w14:textId="77777777" w:rsidTr="00F80902">
        <w:tc>
          <w:tcPr>
            <w:tcW w:w="9016" w:type="dxa"/>
          </w:tcPr>
          <w:p w14:paraId="284703BF" w14:textId="77777777" w:rsidR="009F0D84" w:rsidRDefault="009F0D84" w:rsidP="007D2B5D">
            <w:pPr>
              <w:keepNext/>
            </w:pPr>
          </w:p>
        </w:tc>
      </w:tr>
    </w:tbl>
    <w:p w14:paraId="77D5C8AF" w14:textId="77777777" w:rsidR="009F0D84" w:rsidRDefault="009F0D84" w:rsidP="009F0D84">
      <w:r>
        <w:br w:type="page"/>
      </w:r>
    </w:p>
    <w:p w14:paraId="5F80CFB8"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19CDF2F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99045BB" w14:textId="77777777" w:rsidR="00F80902" w:rsidRPr="00C15AA7" w:rsidRDefault="00F80902" w:rsidP="007D2B5D">
            <w:r>
              <w:t>Geplante Arbeiten:</w:t>
            </w:r>
          </w:p>
        </w:tc>
        <w:tc>
          <w:tcPr>
            <w:tcW w:w="730" w:type="dxa"/>
          </w:tcPr>
          <w:p w14:paraId="0ED009BA" w14:textId="77777777" w:rsidR="00F80902" w:rsidRDefault="00F80902" w:rsidP="007D2B5D">
            <w:r>
              <w:t>Soll</w:t>
            </w:r>
          </w:p>
        </w:tc>
        <w:tc>
          <w:tcPr>
            <w:tcW w:w="4111" w:type="dxa"/>
          </w:tcPr>
          <w:p w14:paraId="5E11E289" w14:textId="77777777" w:rsidR="00F80902" w:rsidRPr="00C15AA7" w:rsidRDefault="00F80902" w:rsidP="007D2B5D">
            <w:r>
              <w:t>Erledigte Arbeiten:</w:t>
            </w:r>
          </w:p>
        </w:tc>
        <w:tc>
          <w:tcPr>
            <w:tcW w:w="657" w:type="dxa"/>
          </w:tcPr>
          <w:p w14:paraId="6F2C83EC" w14:textId="77777777" w:rsidR="00F80902" w:rsidRDefault="00F80902" w:rsidP="007D2B5D">
            <w:r>
              <w:t>Ist</w:t>
            </w:r>
          </w:p>
        </w:tc>
      </w:tr>
      <w:tr w:rsidR="00F80902" w14:paraId="252A3065" w14:textId="77777777" w:rsidTr="007D2B5D">
        <w:tc>
          <w:tcPr>
            <w:tcW w:w="3518" w:type="dxa"/>
          </w:tcPr>
          <w:p w14:paraId="0CEFB04D" w14:textId="77777777" w:rsidR="00F80902" w:rsidRDefault="00F80902" w:rsidP="001B37FC">
            <w:pPr>
              <w:pStyle w:val="Listenabsatz"/>
              <w:numPr>
                <w:ilvl w:val="0"/>
                <w:numId w:val="9"/>
              </w:numPr>
              <w:ind w:left="460"/>
            </w:pPr>
            <w:r>
              <w:t>Informieren:</w:t>
            </w:r>
          </w:p>
          <w:p w14:paraId="624B2C06" w14:textId="77777777" w:rsidR="00F80902" w:rsidRPr="00702826" w:rsidRDefault="00F80902" w:rsidP="001B37FC">
            <w:pPr>
              <w:pStyle w:val="Listenabsatz"/>
              <w:numPr>
                <w:ilvl w:val="0"/>
                <w:numId w:val="10"/>
              </w:numPr>
              <w:ind w:left="460"/>
            </w:pPr>
            <w:r w:rsidRPr="00702826">
              <w:t>Dokumentation:</w:t>
            </w:r>
          </w:p>
          <w:p w14:paraId="78E4C8E7" w14:textId="77777777" w:rsidR="00F80902" w:rsidRPr="00702826" w:rsidRDefault="00F80902" w:rsidP="001B37FC">
            <w:pPr>
              <w:pStyle w:val="Listenabsatz"/>
              <w:numPr>
                <w:ilvl w:val="0"/>
                <w:numId w:val="11"/>
              </w:numPr>
              <w:ind w:left="1169"/>
            </w:pPr>
            <w:r w:rsidRPr="00702826">
              <w:t>Arbeitsjournal</w:t>
            </w:r>
          </w:p>
          <w:p w14:paraId="7BFC473E" w14:textId="77777777" w:rsidR="00F80902" w:rsidRPr="00702826" w:rsidRDefault="00F80902" w:rsidP="001B37FC">
            <w:pPr>
              <w:pStyle w:val="Listenabsatz"/>
              <w:numPr>
                <w:ilvl w:val="0"/>
                <w:numId w:val="11"/>
              </w:numPr>
              <w:ind w:left="1169"/>
            </w:pPr>
            <w:r w:rsidRPr="00702826">
              <w:t>Dokumentstruktur</w:t>
            </w:r>
          </w:p>
          <w:p w14:paraId="18460325" w14:textId="77777777" w:rsidR="00F80902" w:rsidRPr="00702826" w:rsidRDefault="00F80902" w:rsidP="001B37FC">
            <w:pPr>
              <w:pStyle w:val="Listenabsatz"/>
              <w:numPr>
                <w:ilvl w:val="0"/>
                <w:numId w:val="11"/>
              </w:numPr>
              <w:ind w:left="1169"/>
            </w:pPr>
            <w:r w:rsidRPr="00702826">
              <w:t>Organigramm</w:t>
            </w:r>
          </w:p>
          <w:p w14:paraId="50F37264" w14:textId="77777777" w:rsidR="00F80902" w:rsidRPr="00702826" w:rsidRDefault="00F80902" w:rsidP="001B37FC">
            <w:pPr>
              <w:pStyle w:val="Listenabsatz"/>
              <w:numPr>
                <w:ilvl w:val="0"/>
                <w:numId w:val="11"/>
              </w:numPr>
              <w:ind w:left="1169"/>
            </w:pPr>
            <w:r w:rsidRPr="00702826">
              <w:t>Aufgabenstellung</w:t>
            </w:r>
          </w:p>
          <w:p w14:paraId="267838E7" w14:textId="77777777" w:rsidR="00F80902" w:rsidRPr="00B72E5F" w:rsidRDefault="00F80902" w:rsidP="001B37FC">
            <w:pPr>
              <w:pStyle w:val="Listenabsatz"/>
              <w:numPr>
                <w:ilvl w:val="0"/>
                <w:numId w:val="9"/>
              </w:numPr>
              <w:ind w:left="460"/>
            </w:pPr>
            <w:r>
              <w:t>Zeitplan erstellen</w:t>
            </w:r>
          </w:p>
        </w:tc>
        <w:tc>
          <w:tcPr>
            <w:tcW w:w="730" w:type="dxa"/>
          </w:tcPr>
          <w:p w14:paraId="6D2BAFD6" w14:textId="77777777" w:rsidR="00F80902" w:rsidRPr="00ED29C1" w:rsidRDefault="00F80902" w:rsidP="007D2B5D"/>
        </w:tc>
        <w:tc>
          <w:tcPr>
            <w:tcW w:w="4111" w:type="dxa"/>
          </w:tcPr>
          <w:p w14:paraId="40058E3E" w14:textId="77777777" w:rsidR="00F80902" w:rsidRDefault="00F80902" w:rsidP="001B37FC">
            <w:pPr>
              <w:pStyle w:val="Listenabsatz"/>
              <w:numPr>
                <w:ilvl w:val="0"/>
                <w:numId w:val="9"/>
              </w:numPr>
              <w:ind w:left="480"/>
            </w:pPr>
            <w:r>
              <w:t>Informieren:</w:t>
            </w:r>
          </w:p>
          <w:p w14:paraId="302EB0C6" w14:textId="77777777" w:rsidR="00F80902" w:rsidRDefault="00F80902" w:rsidP="001B37FC">
            <w:pPr>
              <w:pStyle w:val="Listenabsatz"/>
              <w:numPr>
                <w:ilvl w:val="0"/>
                <w:numId w:val="10"/>
              </w:numPr>
              <w:ind w:left="480"/>
            </w:pPr>
            <w:r>
              <w:t>Dokumentation:</w:t>
            </w:r>
          </w:p>
          <w:p w14:paraId="0A406404" w14:textId="77777777" w:rsidR="00F80902" w:rsidRPr="000E3FD8" w:rsidRDefault="00F80902" w:rsidP="001B37FC">
            <w:pPr>
              <w:pStyle w:val="Listenabsatz"/>
              <w:numPr>
                <w:ilvl w:val="0"/>
                <w:numId w:val="12"/>
              </w:numPr>
              <w:ind w:left="480"/>
            </w:pPr>
            <w:r w:rsidRPr="00BB717D">
              <w:t>Zeitplan erstellen</w:t>
            </w:r>
          </w:p>
          <w:p w14:paraId="634996E3" w14:textId="77777777" w:rsidR="00F80902" w:rsidRPr="00C15AA7" w:rsidRDefault="00F80902" w:rsidP="001B37FC">
            <w:pPr>
              <w:pStyle w:val="Listenabsatz"/>
              <w:numPr>
                <w:ilvl w:val="0"/>
                <w:numId w:val="12"/>
              </w:numPr>
              <w:ind w:left="480"/>
            </w:pPr>
            <w:r>
              <w:t>Arbeiten für nächsten Tag geplant</w:t>
            </w:r>
          </w:p>
        </w:tc>
        <w:tc>
          <w:tcPr>
            <w:tcW w:w="657" w:type="dxa"/>
          </w:tcPr>
          <w:p w14:paraId="192E6D77" w14:textId="77777777" w:rsidR="00F80902" w:rsidRPr="00852D7D" w:rsidRDefault="00F80902" w:rsidP="007D2B5D">
            <w:pPr>
              <w:jc w:val="both"/>
            </w:pPr>
          </w:p>
        </w:tc>
      </w:tr>
      <w:tr w:rsidR="00F80902" w:rsidRPr="000822E7" w14:paraId="026F4F3D" w14:textId="77777777" w:rsidTr="007D2B5D">
        <w:tc>
          <w:tcPr>
            <w:tcW w:w="3518" w:type="dxa"/>
          </w:tcPr>
          <w:p w14:paraId="5E8F5514"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BBFB78F"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44F1B3E1" w14:textId="77777777" w:rsidR="00F80902" w:rsidRPr="000822E7" w:rsidRDefault="00F80902" w:rsidP="007D2B5D">
            <w:pPr>
              <w:rPr>
                <w:b/>
                <w:bCs/>
                <w:color w:val="FFFFFF" w:themeColor="background1"/>
              </w:rPr>
            </w:pPr>
          </w:p>
        </w:tc>
        <w:tc>
          <w:tcPr>
            <w:tcW w:w="657" w:type="dxa"/>
          </w:tcPr>
          <w:p w14:paraId="078E8ACB" w14:textId="77777777" w:rsidR="00F80902" w:rsidRPr="000822E7" w:rsidRDefault="00F80902" w:rsidP="007D2B5D">
            <w:pPr>
              <w:rPr>
                <w:b/>
                <w:bCs/>
                <w:color w:val="FFFFFF" w:themeColor="background1"/>
              </w:rPr>
            </w:pPr>
            <w:r>
              <w:rPr>
                <w:b/>
                <w:bCs/>
                <w:color w:val="FFFFFF" w:themeColor="background1"/>
              </w:rPr>
              <w:t>0h</w:t>
            </w:r>
          </w:p>
        </w:tc>
      </w:tr>
      <w:tr w:rsidR="00F80902" w14:paraId="3A3E1E1E" w14:textId="77777777" w:rsidTr="007D2B5D">
        <w:tc>
          <w:tcPr>
            <w:tcW w:w="3518" w:type="dxa"/>
          </w:tcPr>
          <w:p w14:paraId="033F8133" w14:textId="77777777" w:rsidR="00F80902" w:rsidRPr="00176C47" w:rsidRDefault="00F80902" w:rsidP="007D2B5D">
            <w:r>
              <w:t>Arbeitszeit</w:t>
            </w:r>
          </w:p>
        </w:tc>
        <w:tc>
          <w:tcPr>
            <w:tcW w:w="730" w:type="dxa"/>
          </w:tcPr>
          <w:p w14:paraId="364C312F" w14:textId="77777777" w:rsidR="00F80902" w:rsidRDefault="00F80902" w:rsidP="007D2B5D"/>
        </w:tc>
        <w:tc>
          <w:tcPr>
            <w:tcW w:w="4111" w:type="dxa"/>
          </w:tcPr>
          <w:p w14:paraId="2407B6A2" w14:textId="77777777" w:rsidR="00F80902" w:rsidRPr="00CA0774" w:rsidRDefault="00F80902" w:rsidP="007D2B5D"/>
        </w:tc>
        <w:tc>
          <w:tcPr>
            <w:tcW w:w="657" w:type="dxa"/>
          </w:tcPr>
          <w:p w14:paraId="56F61986" w14:textId="77777777" w:rsidR="00F80902" w:rsidRDefault="00F80902" w:rsidP="007D2B5D"/>
        </w:tc>
      </w:tr>
    </w:tbl>
    <w:p w14:paraId="7C164913"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7C8A5958"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DFE587B" w14:textId="77777777" w:rsidR="00F80902" w:rsidRPr="00A116E7" w:rsidRDefault="00F80902" w:rsidP="007D2B5D">
            <w:r>
              <w:t>Probleme:</w:t>
            </w:r>
          </w:p>
        </w:tc>
        <w:tc>
          <w:tcPr>
            <w:tcW w:w="4508" w:type="dxa"/>
          </w:tcPr>
          <w:p w14:paraId="21956D2F" w14:textId="77777777" w:rsidR="00F80902" w:rsidRPr="00A116E7" w:rsidRDefault="00F80902" w:rsidP="007D2B5D">
            <w:r>
              <w:t>Problemlösungen:</w:t>
            </w:r>
          </w:p>
        </w:tc>
      </w:tr>
      <w:tr w:rsidR="00F80902" w14:paraId="6DAB5DF6" w14:textId="77777777" w:rsidTr="007D2B5D">
        <w:tc>
          <w:tcPr>
            <w:tcW w:w="4508" w:type="dxa"/>
          </w:tcPr>
          <w:p w14:paraId="62928ACA" w14:textId="77777777" w:rsidR="00F80902" w:rsidRDefault="00F80902" w:rsidP="007D2B5D"/>
        </w:tc>
        <w:tc>
          <w:tcPr>
            <w:tcW w:w="4508" w:type="dxa"/>
          </w:tcPr>
          <w:p w14:paraId="2AE3511C" w14:textId="77777777" w:rsidR="00F80902" w:rsidRDefault="00F80902" w:rsidP="007D2B5D"/>
        </w:tc>
      </w:tr>
    </w:tbl>
    <w:p w14:paraId="62408872"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265904D5"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60BF74C6" w14:textId="77777777" w:rsidR="00F80902" w:rsidRPr="008D00F3" w:rsidRDefault="00F80902" w:rsidP="007D2B5D">
            <w:r>
              <w:t>Fragen Kandidat Yannick Wernle:</w:t>
            </w:r>
          </w:p>
        </w:tc>
        <w:tc>
          <w:tcPr>
            <w:tcW w:w="4508" w:type="dxa"/>
          </w:tcPr>
          <w:p w14:paraId="2BEFB755" w14:textId="77777777" w:rsidR="00F80902" w:rsidRPr="008D00F3" w:rsidRDefault="00F80902" w:rsidP="007D2B5D">
            <w:r>
              <w:t>Antworten Fachkraft Helge Brands</w:t>
            </w:r>
          </w:p>
        </w:tc>
      </w:tr>
      <w:tr w:rsidR="00F80902" w14:paraId="2F247152" w14:textId="77777777" w:rsidTr="007D2B5D">
        <w:tc>
          <w:tcPr>
            <w:tcW w:w="4508" w:type="dxa"/>
          </w:tcPr>
          <w:p w14:paraId="401B27C3" w14:textId="77777777" w:rsidR="00F80902" w:rsidRDefault="00F80902" w:rsidP="007D2B5D"/>
        </w:tc>
        <w:tc>
          <w:tcPr>
            <w:tcW w:w="4508" w:type="dxa"/>
          </w:tcPr>
          <w:p w14:paraId="6CD12925" w14:textId="77777777" w:rsidR="00F80902" w:rsidRDefault="00F80902" w:rsidP="007D2B5D"/>
        </w:tc>
      </w:tr>
    </w:tbl>
    <w:p w14:paraId="241C1A7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B9228A5"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52F8870" w14:textId="77777777" w:rsidR="00F80902" w:rsidRPr="001B7538" w:rsidRDefault="00F80902" w:rsidP="007D2B5D">
            <w:r>
              <w:t>Fazit &amp; Reflexion:</w:t>
            </w:r>
          </w:p>
        </w:tc>
      </w:tr>
      <w:tr w:rsidR="00F80902" w14:paraId="6B54658C" w14:textId="77777777" w:rsidTr="007D2B5D">
        <w:tc>
          <w:tcPr>
            <w:tcW w:w="9016" w:type="dxa"/>
          </w:tcPr>
          <w:p w14:paraId="612E3AB9" w14:textId="77777777" w:rsidR="00F80902" w:rsidRPr="004F7CA9" w:rsidRDefault="00F80902" w:rsidP="001B37FC">
            <w:pPr>
              <w:pStyle w:val="Listenabsatz"/>
              <w:numPr>
                <w:ilvl w:val="0"/>
                <w:numId w:val="8"/>
              </w:numPr>
              <w:rPr>
                <w:b/>
                <w:bCs/>
              </w:rPr>
            </w:pPr>
            <w:r>
              <w:t>Kurz Zusammenfassung, was habe ich gemacht.</w:t>
            </w:r>
          </w:p>
          <w:p w14:paraId="458FC3EB" w14:textId="77777777" w:rsidR="00F80902" w:rsidRPr="00CF3ABE" w:rsidRDefault="00F80902" w:rsidP="001B37FC">
            <w:pPr>
              <w:pStyle w:val="Listenabsatz"/>
              <w:numPr>
                <w:ilvl w:val="0"/>
                <w:numId w:val="8"/>
              </w:numPr>
              <w:rPr>
                <w:b/>
                <w:bCs/>
              </w:rPr>
            </w:pPr>
            <w:r w:rsidRPr="00CF3ABE">
              <w:t>Was gelang mir gut, was weniger? Worin liegen die Gründe?</w:t>
            </w:r>
          </w:p>
          <w:p w14:paraId="375BD9C0" w14:textId="77777777" w:rsidR="00F80902" w:rsidRPr="00CF3ABE" w:rsidRDefault="00F80902" w:rsidP="001B37FC">
            <w:pPr>
              <w:pStyle w:val="Listenabsatz"/>
              <w:numPr>
                <w:ilvl w:val="0"/>
                <w:numId w:val="8"/>
              </w:numPr>
              <w:rPr>
                <w:b/>
                <w:bCs/>
              </w:rPr>
            </w:pPr>
            <w:r w:rsidRPr="00CF3ABE">
              <w:t>Sind alle Ziele erreicht worden? Weshalb nicht?</w:t>
            </w:r>
          </w:p>
          <w:p w14:paraId="59BD6A3F" w14:textId="77777777" w:rsidR="00F80902" w:rsidRPr="00CF3ABE" w:rsidRDefault="00F80902" w:rsidP="001B37FC">
            <w:pPr>
              <w:pStyle w:val="Listenabsatz"/>
              <w:numPr>
                <w:ilvl w:val="0"/>
                <w:numId w:val="8"/>
              </w:numPr>
              <w:rPr>
                <w:b/>
                <w:bCs/>
              </w:rPr>
            </w:pPr>
            <w:r w:rsidRPr="00CF3ABE">
              <w:t>Warum bin ich mit meiner Leistung zufrieden / unzufrieden?</w:t>
            </w:r>
          </w:p>
          <w:p w14:paraId="52A1E860" w14:textId="77777777" w:rsidR="00F80902" w:rsidRPr="00AA3DC9" w:rsidRDefault="00F80902" w:rsidP="001B37FC">
            <w:pPr>
              <w:pStyle w:val="Listenabsatz"/>
              <w:numPr>
                <w:ilvl w:val="0"/>
                <w:numId w:val="8"/>
              </w:numPr>
              <w:rPr>
                <w:b/>
                <w:bCs/>
              </w:rPr>
            </w:pPr>
            <w:r w:rsidRPr="00B050A8">
              <w:t>Was habe ich gelernt?</w:t>
            </w:r>
          </w:p>
          <w:p w14:paraId="285C7D86" w14:textId="77777777" w:rsidR="00F80902" w:rsidRPr="00B050A8" w:rsidRDefault="00F80902" w:rsidP="001B37FC">
            <w:pPr>
              <w:pStyle w:val="Listenabsatz"/>
              <w:numPr>
                <w:ilvl w:val="0"/>
                <w:numId w:val="8"/>
              </w:numPr>
              <w:rPr>
                <w:b/>
                <w:bCs/>
              </w:rPr>
            </w:pPr>
            <w:r>
              <w:t>Was kann ich besser / anders machen?</w:t>
            </w:r>
          </w:p>
          <w:p w14:paraId="7F483E90" w14:textId="77777777" w:rsidR="00F80902" w:rsidRDefault="00F80902" w:rsidP="007D2B5D">
            <w:pPr>
              <w:rPr>
                <w:b/>
                <w:bCs/>
              </w:rPr>
            </w:pPr>
          </w:p>
          <w:p w14:paraId="1195260F" w14:textId="77777777" w:rsidR="00F80902" w:rsidRDefault="00F80902" w:rsidP="007D2B5D">
            <w:pPr>
              <w:rPr>
                <w:b/>
                <w:bCs/>
              </w:rPr>
            </w:pPr>
          </w:p>
          <w:p w14:paraId="21E1B7C9" w14:textId="77777777" w:rsidR="00F80902" w:rsidRDefault="00F80902" w:rsidP="007D2B5D"/>
        </w:tc>
      </w:tr>
    </w:tbl>
    <w:p w14:paraId="1FC889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1BE680A"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B47EF90" w14:textId="77777777" w:rsidR="00F80902" w:rsidRPr="00B24CF5" w:rsidRDefault="00F80902" w:rsidP="007D2B5D">
            <w:r>
              <w:t>Recherchen:</w:t>
            </w:r>
          </w:p>
        </w:tc>
      </w:tr>
      <w:tr w:rsidR="00F80902" w14:paraId="5A2EEC7D" w14:textId="77777777" w:rsidTr="007D2B5D">
        <w:tc>
          <w:tcPr>
            <w:tcW w:w="9016" w:type="dxa"/>
          </w:tcPr>
          <w:p w14:paraId="40AA23DF" w14:textId="77777777" w:rsidR="00F80902" w:rsidRDefault="00F80902" w:rsidP="007D2B5D"/>
        </w:tc>
      </w:tr>
    </w:tbl>
    <w:p w14:paraId="5533666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66C3D4A"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FEB7174" w14:textId="77777777" w:rsidR="00F80902" w:rsidRPr="00B24CF5" w:rsidRDefault="00F80902" w:rsidP="007D2B5D">
            <w:r>
              <w:t>Hilfestellungen:</w:t>
            </w:r>
          </w:p>
        </w:tc>
      </w:tr>
      <w:tr w:rsidR="00F80902" w14:paraId="6A17A227" w14:textId="77777777" w:rsidTr="007D2B5D">
        <w:tc>
          <w:tcPr>
            <w:tcW w:w="9016" w:type="dxa"/>
          </w:tcPr>
          <w:p w14:paraId="31782B08" w14:textId="77777777" w:rsidR="00F80902" w:rsidRDefault="00F80902" w:rsidP="007D2B5D"/>
        </w:tc>
      </w:tr>
    </w:tbl>
    <w:p w14:paraId="7F5BB1EC"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675000F9"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BC59E1F" w14:textId="77777777" w:rsidR="009F0D84" w:rsidRPr="00B24CF5" w:rsidRDefault="009F0D84" w:rsidP="007D2B5D">
            <w:r>
              <w:t>KI-Prompts:</w:t>
            </w:r>
          </w:p>
        </w:tc>
      </w:tr>
      <w:tr w:rsidR="009F0D84" w14:paraId="1E6E5F7D" w14:textId="77777777" w:rsidTr="00F80902">
        <w:tc>
          <w:tcPr>
            <w:tcW w:w="9016" w:type="dxa"/>
          </w:tcPr>
          <w:p w14:paraId="03423816" w14:textId="77777777" w:rsidR="009F0D84" w:rsidRDefault="009F0D84" w:rsidP="007D2B5D">
            <w:pPr>
              <w:keepNext/>
            </w:pPr>
          </w:p>
        </w:tc>
      </w:tr>
    </w:tbl>
    <w:p w14:paraId="63012B65" w14:textId="77777777" w:rsidR="009F0D84" w:rsidRDefault="009F0D84" w:rsidP="009F0D84">
      <w:r>
        <w:br w:type="page"/>
      </w:r>
    </w:p>
    <w:p w14:paraId="3EEAAEF0"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635E4BDC"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3D61C7E" w14:textId="77777777" w:rsidR="00F80902" w:rsidRPr="00C15AA7" w:rsidRDefault="00F80902" w:rsidP="007D2B5D">
            <w:r>
              <w:t>Geplante Arbeiten:</w:t>
            </w:r>
          </w:p>
        </w:tc>
        <w:tc>
          <w:tcPr>
            <w:tcW w:w="730" w:type="dxa"/>
          </w:tcPr>
          <w:p w14:paraId="580FEE48" w14:textId="77777777" w:rsidR="00F80902" w:rsidRDefault="00F80902" w:rsidP="007D2B5D">
            <w:r>
              <w:t>Soll</w:t>
            </w:r>
          </w:p>
        </w:tc>
        <w:tc>
          <w:tcPr>
            <w:tcW w:w="4111" w:type="dxa"/>
          </w:tcPr>
          <w:p w14:paraId="76351832" w14:textId="77777777" w:rsidR="00F80902" w:rsidRPr="00C15AA7" w:rsidRDefault="00F80902" w:rsidP="007D2B5D">
            <w:r>
              <w:t>Erledigte Arbeiten:</w:t>
            </w:r>
          </w:p>
        </w:tc>
        <w:tc>
          <w:tcPr>
            <w:tcW w:w="657" w:type="dxa"/>
          </w:tcPr>
          <w:p w14:paraId="6DEE2069" w14:textId="77777777" w:rsidR="00F80902" w:rsidRDefault="00F80902" w:rsidP="007D2B5D">
            <w:r>
              <w:t>Ist</w:t>
            </w:r>
          </w:p>
        </w:tc>
      </w:tr>
      <w:tr w:rsidR="00F80902" w14:paraId="2C787784" w14:textId="77777777" w:rsidTr="007D2B5D">
        <w:tc>
          <w:tcPr>
            <w:tcW w:w="3518" w:type="dxa"/>
          </w:tcPr>
          <w:p w14:paraId="33913088" w14:textId="77777777" w:rsidR="00F80902" w:rsidRDefault="00F80902" w:rsidP="001B37FC">
            <w:pPr>
              <w:pStyle w:val="Listenabsatz"/>
              <w:numPr>
                <w:ilvl w:val="0"/>
                <w:numId w:val="9"/>
              </w:numPr>
              <w:ind w:left="460"/>
            </w:pPr>
            <w:r>
              <w:t>Informieren:</w:t>
            </w:r>
          </w:p>
          <w:p w14:paraId="63FFA3AD" w14:textId="77777777" w:rsidR="00F80902" w:rsidRPr="00702826" w:rsidRDefault="00F80902" w:rsidP="001B37FC">
            <w:pPr>
              <w:pStyle w:val="Listenabsatz"/>
              <w:numPr>
                <w:ilvl w:val="0"/>
                <w:numId w:val="10"/>
              </w:numPr>
              <w:ind w:left="460"/>
            </w:pPr>
            <w:r w:rsidRPr="00702826">
              <w:t>Dokumentation:</w:t>
            </w:r>
          </w:p>
          <w:p w14:paraId="61370E9E" w14:textId="77777777" w:rsidR="00F80902" w:rsidRPr="00702826" w:rsidRDefault="00F80902" w:rsidP="001B37FC">
            <w:pPr>
              <w:pStyle w:val="Listenabsatz"/>
              <w:numPr>
                <w:ilvl w:val="0"/>
                <w:numId w:val="11"/>
              </w:numPr>
              <w:ind w:left="1169"/>
            </w:pPr>
            <w:r w:rsidRPr="00702826">
              <w:t>Arbeitsjournal</w:t>
            </w:r>
          </w:p>
          <w:p w14:paraId="1838BD62" w14:textId="77777777" w:rsidR="00F80902" w:rsidRPr="00702826" w:rsidRDefault="00F80902" w:rsidP="001B37FC">
            <w:pPr>
              <w:pStyle w:val="Listenabsatz"/>
              <w:numPr>
                <w:ilvl w:val="0"/>
                <w:numId w:val="11"/>
              </w:numPr>
              <w:ind w:left="1169"/>
            </w:pPr>
            <w:r w:rsidRPr="00702826">
              <w:t>Dokumentstruktur</w:t>
            </w:r>
          </w:p>
          <w:p w14:paraId="53C6275A" w14:textId="77777777" w:rsidR="00F80902" w:rsidRPr="00702826" w:rsidRDefault="00F80902" w:rsidP="001B37FC">
            <w:pPr>
              <w:pStyle w:val="Listenabsatz"/>
              <w:numPr>
                <w:ilvl w:val="0"/>
                <w:numId w:val="11"/>
              </w:numPr>
              <w:ind w:left="1169"/>
            </w:pPr>
            <w:r w:rsidRPr="00702826">
              <w:t>Organigramm</w:t>
            </w:r>
          </w:p>
          <w:p w14:paraId="73E07DDC" w14:textId="77777777" w:rsidR="00F80902" w:rsidRPr="00702826" w:rsidRDefault="00F80902" w:rsidP="001B37FC">
            <w:pPr>
              <w:pStyle w:val="Listenabsatz"/>
              <w:numPr>
                <w:ilvl w:val="0"/>
                <w:numId w:val="11"/>
              </w:numPr>
              <w:ind w:left="1169"/>
            </w:pPr>
            <w:r w:rsidRPr="00702826">
              <w:t>Aufgabenstellung</w:t>
            </w:r>
          </w:p>
          <w:p w14:paraId="06495CC8" w14:textId="77777777" w:rsidR="00F80902" w:rsidRPr="00B72E5F" w:rsidRDefault="00F80902" w:rsidP="001B37FC">
            <w:pPr>
              <w:pStyle w:val="Listenabsatz"/>
              <w:numPr>
                <w:ilvl w:val="0"/>
                <w:numId w:val="9"/>
              </w:numPr>
              <w:ind w:left="460"/>
            </w:pPr>
            <w:r>
              <w:t>Zeitplan erstellen</w:t>
            </w:r>
          </w:p>
        </w:tc>
        <w:tc>
          <w:tcPr>
            <w:tcW w:w="730" w:type="dxa"/>
          </w:tcPr>
          <w:p w14:paraId="477921DF" w14:textId="77777777" w:rsidR="00F80902" w:rsidRPr="00ED29C1" w:rsidRDefault="00F80902" w:rsidP="007D2B5D"/>
        </w:tc>
        <w:tc>
          <w:tcPr>
            <w:tcW w:w="4111" w:type="dxa"/>
          </w:tcPr>
          <w:p w14:paraId="0D155137" w14:textId="77777777" w:rsidR="00F80902" w:rsidRDefault="00F80902" w:rsidP="001B37FC">
            <w:pPr>
              <w:pStyle w:val="Listenabsatz"/>
              <w:numPr>
                <w:ilvl w:val="0"/>
                <w:numId w:val="9"/>
              </w:numPr>
              <w:ind w:left="480"/>
            </w:pPr>
            <w:r>
              <w:t>Informieren:</w:t>
            </w:r>
          </w:p>
          <w:p w14:paraId="05D95F5C" w14:textId="77777777" w:rsidR="00F80902" w:rsidRDefault="00F80902" w:rsidP="001B37FC">
            <w:pPr>
              <w:pStyle w:val="Listenabsatz"/>
              <w:numPr>
                <w:ilvl w:val="0"/>
                <w:numId w:val="10"/>
              </w:numPr>
              <w:ind w:left="480"/>
            </w:pPr>
            <w:r>
              <w:t>Dokumentation:</w:t>
            </w:r>
          </w:p>
          <w:p w14:paraId="7F2BFE9F" w14:textId="77777777" w:rsidR="00F80902" w:rsidRPr="000E3FD8" w:rsidRDefault="00F80902" w:rsidP="001B37FC">
            <w:pPr>
              <w:pStyle w:val="Listenabsatz"/>
              <w:numPr>
                <w:ilvl w:val="0"/>
                <w:numId w:val="12"/>
              </w:numPr>
              <w:ind w:left="480"/>
            </w:pPr>
            <w:r w:rsidRPr="00BB717D">
              <w:t>Zeitplan erstellen</w:t>
            </w:r>
          </w:p>
          <w:p w14:paraId="55D40E6D" w14:textId="77777777" w:rsidR="00F80902" w:rsidRPr="00C15AA7" w:rsidRDefault="00F80902" w:rsidP="001B37FC">
            <w:pPr>
              <w:pStyle w:val="Listenabsatz"/>
              <w:numPr>
                <w:ilvl w:val="0"/>
                <w:numId w:val="12"/>
              </w:numPr>
              <w:ind w:left="480"/>
            </w:pPr>
            <w:r>
              <w:t>Arbeiten für nächsten Tag geplant</w:t>
            </w:r>
          </w:p>
        </w:tc>
        <w:tc>
          <w:tcPr>
            <w:tcW w:w="657" w:type="dxa"/>
          </w:tcPr>
          <w:p w14:paraId="433A3E65" w14:textId="77777777" w:rsidR="00F80902" w:rsidRPr="00852D7D" w:rsidRDefault="00F80902" w:rsidP="007D2B5D">
            <w:pPr>
              <w:jc w:val="both"/>
            </w:pPr>
          </w:p>
        </w:tc>
      </w:tr>
      <w:tr w:rsidR="00F80902" w:rsidRPr="000822E7" w14:paraId="3683219C" w14:textId="77777777" w:rsidTr="007D2B5D">
        <w:tc>
          <w:tcPr>
            <w:tcW w:w="3518" w:type="dxa"/>
          </w:tcPr>
          <w:p w14:paraId="248DE017"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71DAA3BA"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BC7FA73" w14:textId="77777777" w:rsidR="00F80902" w:rsidRPr="000822E7" w:rsidRDefault="00F80902" w:rsidP="007D2B5D">
            <w:pPr>
              <w:rPr>
                <w:b/>
                <w:bCs/>
                <w:color w:val="FFFFFF" w:themeColor="background1"/>
              </w:rPr>
            </w:pPr>
          </w:p>
        </w:tc>
        <w:tc>
          <w:tcPr>
            <w:tcW w:w="657" w:type="dxa"/>
          </w:tcPr>
          <w:p w14:paraId="71DFEC8F" w14:textId="77777777" w:rsidR="00F80902" w:rsidRPr="000822E7" w:rsidRDefault="00F80902" w:rsidP="007D2B5D">
            <w:pPr>
              <w:rPr>
                <w:b/>
                <w:bCs/>
                <w:color w:val="FFFFFF" w:themeColor="background1"/>
              </w:rPr>
            </w:pPr>
            <w:r>
              <w:rPr>
                <w:b/>
                <w:bCs/>
                <w:color w:val="FFFFFF" w:themeColor="background1"/>
              </w:rPr>
              <w:t>0h</w:t>
            </w:r>
          </w:p>
        </w:tc>
      </w:tr>
      <w:tr w:rsidR="00F80902" w14:paraId="7E57AB24" w14:textId="77777777" w:rsidTr="007D2B5D">
        <w:tc>
          <w:tcPr>
            <w:tcW w:w="3518" w:type="dxa"/>
          </w:tcPr>
          <w:p w14:paraId="5FAD3AA8" w14:textId="77777777" w:rsidR="00F80902" w:rsidRPr="00176C47" w:rsidRDefault="00F80902" w:rsidP="007D2B5D">
            <w:r>
              <w:t>Arbeitszeit</w:t>
            </w:r>
          </w:p>
        </w:tc>
        <w:tc>
          <w:tcPr>
            <w:tcW w:w="730" w:type="dxa"/>
          </w:tcPr>
          <w:p w14:paraId="13B028D5" w14:textId="77777777" w:rsidR="00F80902" w:rsidRDefault="00F80902" w:rsidP="007D2B5D"/>
        </w:tc>
        <w:tc>
          <w:tcPr>
            <w:tcW w:w="4111" w:type="dxa"/>
          </w:tcPr>
          <w:p w14:paraId="681B3923" w14:textId="77777777" w:rsidR="00F80902" w:rsidRPr="00CA0774" w:rsidRDefault="00F80902" w:rsidP="007D2B5D"/>
        </w:tc>
        <w:tc>
          <w:tcPr>
            <w:tcW w:w="657" w:type="dxa"/>
          </w:tcPr>
          <w:p w14:paraId="776BD1AC" w14:textId="77777777" w:rsidR="00F80902" w:rsidRDefault="00F80902" w:rsidP="007D2B5D"/>
        </w:tc>
      </w:tr>
    </w:tbl>
    <w:p w14:paraId="044D876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5B2CA36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2D514A79" w14:textId="77777777" w:rsidR="00F80902" w:rsidRPr="00A116E7" w:rsidRDefault="00F80902" w:rsidP="007D2B5D">
            <w:r>
              <w:t>Probleme:</w:t>
            </w:r>
          </w:p>
        </w:tc>
        <w:tc>
          <w:tcPr>
            <w:tcW w:w="4508" w:type="dxa"/>
          </w:tcPr>
          <w:p w14:paraId="22A2D0B0" w14:textId="77777777" w:rsidR="00F80902" w:rsidRPr="00A116E7" w:rsidRDefault="00F80902" w:rsidP="007D2B5D">
            <w:r>
              <w:t>Problemlösungen:</w:t>
            </w:r>
          </w:p>
        </w:tc>
      </w:tr>
      <w:tr w:rsidR="00F80902" w14:paraId="26153CAC" w14:textId="77777777" w:rsidTr="007D2B5D">
        <w:tc>
          <w:tcPr>
            <w:tcW w:w="4508" w:type="dxa"/>
          </w:tcPr>
          <w:p w14:paraId="5A85EB2E" w14:textId="77777777" w:rsidR="00F80902" w:rsidRDefault="00F80902" w:rsidP="007D2B5D"/>
        </w:tc>
        <w:tc>
          <w:tcPr>
            <w:tcW w:w="4508" w:type="dxa"/>
          </w:tcPr>
          <w:p w14:paraId="5E9C1D19" w14:textId="77777777" w:rsidR="00F80902" w:rsidRDefault="00F80902" w:rsidP="007D2B5D"/>
        </w:tc>
      </w:tr>
    </w:tbl>
    <w:p w14:paraId="17C55E3D"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A074B1A"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09BD1624" w14:textId="77777777" w:rsidR="00F80902" w:rsidRPr="008D00F3" w:rsidRDefault="00F80902" w:rsidP="007D2B5D">
            <w:r>
              <w:t>Fragen Kandidat Yannick Wernle:</w:t>
            </w:r>
          </w:p>
        </w:tc>
        <w:tc>
          <w:tcPr>
            <w:tcW w:w="4508" w:type="dxa"/>
          </w:tcPr>
          <w:p w14:paraId="36071D99" w14:textId="77777777" w:rsidR="00F80902" w:rsidRPr="008D00F3" w:rsidRDefault="00F80902" w:rsidP="007D2B5D">
            <w:r>
              <w:t>Antworten Fachkraft Helge Brands</w:t>
            </w:r>
          </w:p>
        </w:tc>
      </w:tr>
      <w:tr w:rsidR="00F80902" w14:paraId="6DFFEF50" w14:textId="77777777" w:rsidTr="007D2B5D">
        <w:tc>
          <w:tcPr>
            <w:tcW w:w="4508" w:type="dxa"/>
          </w:tcPr>
          <w:p w14:paraId="14D8FA17" w14:textId="77777777" w:rsidR="00F80902" w:rsidRDefault="00F80902" w:rsidP="007D2B5D"/>
        </w:tc>
        <w:tc>
          <w:tcPr>
            <w:tcW w:w="4508" w:type="dxa"/>
          </w:tcPr>
          <w:p w14:paraId="62FF0F6F" w14:textId="77777777" w:rsidR="00F80902" w:rsidRDefault="00F80902" w:rsidP="007D2B5D"/>
        </w:tc>
      </w:tr>
    </w:tbl>
    <w:p w14:paraId="0E8CAFAD"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D3C57D4"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63C2AA2" w14:textId="77777777" w:rsidR="00F80902" w:rsidRPr="001B7538" w:rsidRDefault="00F80902" w:rsidP="007D2B5D">
            <w:r>
              <w:t>Fazit &amp; Reflexion:</w:t>
            </w:r>
          </w:p>
        </w:tc>
      </w:tr>
      <w:tr w:rsidR="00F80902" w14:paraId="06796EE8" w14:textId="77777777" w:rsidTr="007D2B5D">
        <w:tc>
          <w:tcPr>
            <w:tcW w:w="9016" w:type="dxa"/>
          </w:tcPr>
          <w:p w14:paraId="5F0224B9" w14:textId="77777777" w:rsidR="00F80902" w:rsidRPr="004F7CA9" w:rsidRDefault="00F80902" w:rsidP="001B37FC">
            <w:pPr>
              <w:pStyle w:val="Listenabsatz"/>
              <w:numPr>
                <w:ilvl w:val="0"/>
                <w:numId w:val="8"/>
              </w:numPr>
              <w:rPr>
                <w:b/>
                <w:bCs/>
              </w:rPr>
            </w:pPr>
            <w:r>
              <w:t>Kurz Zusammenfassung, was habe ich gemacht.</w:t>
            </w:r>
          </w:p>
          <w:p w14:paraId="7047BCB3" w14:textId="77777777" w:rsidR="00F80902" w:rsidRPr="00CF3ABE" w:rsidRDefault="00F80902" w:rsidP="001B37FC">
            <w:pPr>
              <w:pStyle w:val="Listenabsatz"/>
              <w:numPr>
                <w:ilvl w:val="0"/>
                <w:numId w:val="8"/>
              </w:numPr>
              <w:rPr>
                <w:b/>
                <w:bCs/>
              </w:rPr>
            </w:pPr>
            <w:r w:rsidRPr="00CF3ABE">
              <w:t>Was gelang mir gut, was weniger? Worin liegen die Gründe?</w:t>
            </w:r>
          </w:p>
          <w:p w14:paraId="0B1F03A9" w14:textId="77777777" w:rsidR="00F80902" w:rsidRPr="00CF3ABE" w:rsidRDefault="00F80902" w:rsidP="001B37FC">
            <w:pPr>
              <w:pStyle w:val="Listenabsatz"/>
              <w:numPr>
                <w:ilvl w:val="0"/>
                <w:numId w:val="8"/>
              </w:numPr>
              <w:rPr>
                <w:b/>
                <w:bCs/>
              </w:rPr>
            </w:pPr>
            <w:r w:rsidRPr="00CF3ABE">
              <w:t>Sind alle Ziele erreicht worden? Weshalb nicht?</w:t>
            </w:r>
          </w:p>
          <w:p w14:paraId="3FDC1BC6" w14:textId="77777777" w:rsidR="00F80902" w:rsidRPr="00CF3ABE" w:rsidRDefault="00F80902" w:rsidP="001B37FC">
            <w:pPr>
              <w:pStyle w:val="Listenabsatz"/>
              <w:numPr>
                <w:ilvl w:val="0"/>
                <w:numId w:val="8"/>
              </w:numPr>
              <w:rPr>
                <w:b/>
                <w:bCs/>
              </w:rPr>
            </w:pPr>
            <w:r w:rsidRPr="00CF3ABE">
              <w:t>Warum bin ich mit meiner Leistung zufrieden / unzufrieden?</w:t>
            </w:r>
          </w:p>
          <w:p w14:paraId="7A22494D" w14:textId="77777777" w:rsidR="00F80902" w:rsidRPr="00AA3DC9" w:rsidRDefault="00F80902" w:rsidP="001B37FC">
            <w:pPr>
              <w:pStyle w:val="Listenabsatz"/>
              <w:numPr>
                <w:ilvl w:val="0"/>
                <w:numId w:val="8"/>
              </w:numPr>
              <w:rPr>
                <w:b/>
                <w:bCs/>
              </w:rPr>
            </w:pPr>
            <w:r w:rsidRPr="00B050A8">
              <w:t>Was habe ich gelernt?</w:t>
            </w:r>
          </w:p>
          <w:p w14:paraId="10630F07" w14:textId="77777777" w:rsidR="00F80902" w:rsidRPr="00B050A8" w:rsidRDefault="00F80902" w:rsidP="001B37FC">
            <w:pPr>
              <w:pStyle w:val="Listenabsatz"/>
              <w:numPr>
                <w:ilvl w:val="0"/>
                <w:numId w:val="8"/>
              </w:numPr>
              <w:rPr>
                <w:b/>
                <w:bCs/>
              </w:rPr>
            </w:pPr>
            <w:r>
              <w:t>Was kann ich besser / anders machen?</w:t>
            </w:r>
          </w:p>
          <w:p w14:paraId="4344435A" w14:textId="77777777" w:rsidR="00F80902" w:rsidRDefault="00F80902" w:rsidP="007D2B5D">
            <w:pPr>
              <w:rPr>
                <w:b/>
                <w:bCs/>
              </w:rPr>
            </w:pPr>
          </w:p>
          <w:p w14:paraId="2CD8BC4C" w14:textId="77777777" w:rsidR="00F80902" w:rsidRDefault="00F80902" w:rsidP="007D2B5D">
            <w:pPr>
              <w:rPr>
                <w:b/>
                <w:bCs/>
              </w:rPr>
            </w:pPr>
          </w:p>
          <w:p w14:paraId="11BC78F8" w14:textId="77777777" w:rsidR="00F80902" w:rsidRDefault="00F80902" w:rsidP="007D2B5D"/>
        </w:tc>
      </w:tr>
    </w:tbl>
    <w:p w14:paraId="7BA05F3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7434B567"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271D63D" w14:textId="77777777" w:rsidR="00F80902" w:rsidRPr="00B24CF5" w:rsidRDefault="00F80902" w:rsidP="007D2B5D">
            <w:r>
              <w:t>Recherchen:</w:t>
            </w:r>
          </w:p>
        </w:tc>
      </w:tr>
      <w:tr w:rsidR="00F80902" w14:paraId="5DD3C2A5" w14:textId="77777777" w:rsidTr="007D2B5D">
        <w:tc>
          <w:tcPr>
            <w:tcW w:w="9016" w:type="dxa"/>
          </w:tcPr>
          <w:p w14:paraId="2520290E" w14:textId="77777777" w:rsidR="00F80902" w:rsidRDefault="00F80902" w:rsidP="007D2B5D"/>
        </w:tc>
      </w:tr>
    </w:tbl>
    <w:p w14:paraId="1FDF1580"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7AFA1A5"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4C489602" w14:textId="77777777" w:rsidR="00F80902" w:rsidRPr="00B24CF5" w:rsidRDefault="00F80902" w:rsidP="007D2B5D">
            <w:r>
              <w:t>Hilfestellungen:</w:t>
            </w:r>
          </w:p>
        </w:tc>
      </w:tr>
      <w:tr w:rsidR="00F80902" w14:paraId="6BB0ADFC" w14:textId="77777777" w:rsidTr="007D2B5D">
        <w:tc>
          <w:tcPr>
            <w:tcW w:w="9016" w:type="dxa"/>
          </w:tcPr>
          <w:p w14:paraId="47D90564" w14:textId="77777777" w:rsidR="00F80902" w:rsidRDefault="00F80902" w:rsidP="007D2B5D"/>
        </w:tc>
      </w:tr>
    </w:tbl>
    <w:p w14:paraId="1F7D6696"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9617423"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8D54915" w14:textId="77777777" w:rsidR="009F0D84" w:rsidRPr="00B24CF5" w:rsidRDefault="009F0D84" w:rsidP="007D2B5D">
            <w:r>
              <w:t>KI-Prompts:</w:t>
            </w:r>
          </w:p>
        </w:tc>
      </w:tr>
      <w:tr w:rsidR="009F0D84" w14:paraId="07C3FAEF" w14:textId="77777777" w:rsidTr="00F80902">
        <w:tc>
          <w:tcPr>
            <w:tcW w:w="9016" w:type="dxa"/>
          </w:tcPr>
          <w:p w14:paraId="4AB11D75" w14:textId="77777777" w:rsidR="009F0D84" w:rsidRDefault="009F0D84" w:rsidP="007D2B5D">
            <w:pPr>
              <w:keepNext/>
            </w:pPr>
          </w:p>
        </w:tc>
      </w:tr>
    </w:tbl>
    <w:p w14:paraId="7B465639" w14:textId="77777777" w:rsidR="009F0D84" w:rsidRDefault="009F0D84" w:rsidP="009F0D84">
      <w:r>
        <w:br w:type="page"/>
      </w:r>
    </w:p>
    <w:p w14:paraId="5466BE7E"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33B3427E"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58F3BFC9" w14:textId="77777777" w:rsidR="00F80902" w:rsidRPr="00C15AA7" w:rsidRDefault="00F80902" w:rsidP="007D2B5D">
            <w:r>
              <w:t>Geplante Arbeiten:</w:t>
            </w:r>
          </w:p>
        </w:tc>
        <w:tc>
          <w:tcPr>
            <w:tcW w:w="730" w:type="dxa"/>
          </w:tcPr>
          <w:p w14:paraId="1A116BF9" w14:textId="77777777" w:rsidR="00F80902" w:rsidRDefault="00F80902" w:rsidP="007D2B5D">
            <w:r>
              <w:t>Soll</w:t>
            </w:r>
          </w:p>
        </w:tc>
        <w:tc>
          <w:tcPr>
            <w:tcW w:w="4111" w:type="dxa"/>
          </w:tcPr>
          <w:p w14:paraId="2967DCCA" w14:textId="77777777" w:rsidR="00F80902" w:rsidRPr="00C15AA7" w:rsidRDefault="00F80902" w:rsidP="007D2B5D">
            <w:r>
              <w:t>Erledigte Arbeiten:</w:t>
            </w:r>
          </w:p>
        </w:tc>
        <w:tc>
          <w:tcPr>
            <w:tcW w:w="657" w:type="dxa"/>
          </w:tcPr>
          <w:p w14:paraId="108E071B" w14:textId="77777777" w:rsidR="00F80902" w:rsidRDefault="00F80902" w:rsidP="007D2B5D">
            <w:r>
              <w:t>Ist</w:t>
            </w:r>
          </w:p>
        </w:tc>
      </w:tr>
      <w:tr w:rsidR="00F80902" w14:paraId="61DEC253" w14:textId="77777777" w:rsidTr="007D2B5D">
        <w:tc>
          <w:tcPr>
            <w:tcW w:w="3518" w:type="dxa"/>
          </w:tcPr>
          <w:p w14:paraId="7F0AB1A3" w14:textId="77777777" w:rsidR="00F80902" w:rsidRDefault="00F80902" w:rsidP="001B37FC">
            <w:pPr>
              <w:pStyle w:val="Listenabsatz"/>
              <w:numPr>
                <w:ilvl w:val="0"/>
                <w:numId w:val="9"/>
              </w:numPr>
              <w:ind w:left="460"/>
            </w:pPr>
            <w:r>
              <w:t>Informieren:</w:t>
            </w:r>
          </w:p>
          <w:p w14:paraId="584DC08F" w14:textId="77777777" w:rsidR="00F80902" w:rsidRPr="00702826" w:rsidRDefault="00F80902" w:rsidP="001B37FC">
            <w:pPr>
              <w:pStyle w:val="Listenabsatz"/>
              <w:numPr>
                <w:ilvl w:val="0"/>
                <w:numId w:val="10"/>
              </w:numPr>
              <w:ind w:left="460"/>
            </w:pPr>
            <w:r w:rsidRPr="00702826">
              <w:t>Dokumentation:</w:t>
            </w:r>
          </w:p>
          <w:p w14:paraId="39E12204" w14:textId="77777777" w:rsidR="00F80902" w:rsidRPr="00702826" w:rsidRDefault="00F80902" w:rsidP="001B37FC">
            <w:pPr>
              <w:pStyle w:val="Listenabsatz"/>
              <w:numPr>
                <w:ilvl w:val="0"/>
                <w:numId w:val="11"/>
              </w:numPr>
              <w:ind w:left="1169"/>
            </w:pPr>
            <w:r w:rsidRPr="00702826">
              <w:t>Arbeitsjournal</w:t>
            </w:r>
          </w:p>
          <w:p w14:paraId="0CE2B4CB" w14:textId="77777777" w:rsidR="00F80902" w:rsidRPr="00702826" w:rsidRDefault="00F80902" w:rsidP="001B37FC">
            <w:pPr>
              <w:pStyle w:val="Listenabsatz"/>
              <w:numPr>
                <w:ilvl w:val="0"/>
                <w:numId w:val="11"/>
              </w:numPr>
              <w:ind w:left="1169"/>
            </w:pPr>
            <w:r w:rsidRPr="00702826">
              <w:t>Dokumentstruktur</w:t>
            </w:r>
          </w:p>
          <w:p w14:paraId="703E9234" w14:textId="77777777" w:rsidR="00F80902" w:rsidRPr="00702826" w:rsidRDefault="00F80902" w:rsidP="001B37FC">
            <w:pPr>
              <w:pStyle w:val="Listenabsatz"/>
              <w:numPr>
                <w:ilvl w:val="0"/>
                <w:numId w:val="11"/>
              </w:numPr>
              <w:ind w:left="1169"/>
            </w:pPr>
            <w:r w:rsidRPr="00702826">
              <w:t>Organigramm</w:t>
            </w:r>
          </w:p>
          <w:p w14:paraId="2B7BD984" w14:textId="77777777" w:rsidR="00F80902" w:rsidRPr="00702826" w:rsidRDefault="00F80902" w:rsidP="001B37FC">
            <w:pPr>
              <w:pStyle w:val="Listenabsatz"/>
              <w:numPr>
                <w:ilvl w:val="0"/>
                <w:numId w:val="11"/>
              </w:numPr>
              <w:ind w:left="1169"/>
            </w:pPr>
            <w:r w:rsidRPr="00702826">
              <w:t>Aufgabenstellung</w:t>
            </w:r>
          </w:p>
          <w:p w14:paraId="495463E9" w14:textId="77777777" w:rsidR="00F80902" w:rsidRPr="00B72E5F" w:rsidRDefault="00F80902" w:rsidP="001B37FC">
            <w:pPr>
              <w:pStyle w:val="Listenabsatz"/>
              <w:numPr>
                <w:ilvl w:val="0"/>
                <w:numId w:val="9"/>
              </w:numPr>
              <w:ind w:left="460"/>
            </w:pPr>
            <w:r>
              <w:t>Zeitplan erstellen</w:t>
            </w:r>
          </w:p>
        </w:tc>
        <w:tc>
          <w:tcPr>
            <w:tcW w:w="730" w:type="dxa"/>
          </w:tcPr>
          <w:p w14:paraId="4589BC02" w14:textId="77777777" w:rsidR="00F80902" w:rsidRPr="00ED29C1" w:rsidRDefault="00F80902" w:rsidP="007D2B5D"/>
        </w:tc>
        <w:tc>
          <w:tcPr>
            <w:tcW w:w="4111" w:type="dxa"/>
          </w:tcPr>
          <w:p w14:paraId="4FFE74D0" w14:textId="77777777" w:rsidR="00F80902" w:rsidRDefault="00F80902" w:rsidP="001B37FC">
            <w:pPr>
              <w:pStyle w:val="Listenabsatz"/>
              <w:numPr>
                <w:ilvl w:val="0"/>
                <w:numId w:val="9"/>
              </w:numPr>
              <w:ind w:left="480"/>
            </w:pPr>
            <w:r>
              <w:t>Informieren:</w:t>
            </w:r>
          </w:p>
          <w:p w14:paraId="6FD43277" w14:textId="77777777" w:rsidR="00F80902" w:rsidRDefault="00F80902" w:rsidP="001B37FC">
            <w:pPr>
              <w:pStyle w:val="Listenabsatz"/>
              <w:numPr>
                <w:ilvl w:val="0"/>
                <w:numId w:val="10"/>
              </w:numPr>
              <w:ind w:left="480"/>
            </w:pPr>
            <w:r>
              <w:t>Dokumentation:</w:t>
            </w:r>
          </w:p>
          <w:p w14:paraId="3AA0F671" w14:textId="77777777" w:rsidR="00F80902" w:rsidRPr="000E3FD8" w:rsidRDefault="00F80902" w:rsidP="001B37FC">
            <w:pPr>
              <w:pStyle w:val="Listenabsatz"/>
              <w:numPr>
                <w:ilvl w:val="0"/>
                <w:numId w:val="12"/>
              </w:numPr>
              <w:ind w:left="480"/>
            </w:pPr>
            <w:r w:rsidRPr="00BB717D">
              <w:t>Zeitplan erstellen</w:t>
            </w:r>
          </w:p>
          <w:p w14:paraId="4C1B2697" w14:textId="77777777" w:rsidR="00F80902" w:rsidRPr="00C15AA7" w:rsidRDefault="00F80902" w:rsidP="001B37FC">
            <w:pPr>
              <w:pStyle w:val="Listenabsatz"/>
              <w:numPr>
                <w:ilvl w:val="0"/>
                <w:numId w:val="12"/>
              </w:numPr>
              <w:ind w:left="480"/>
            </w:pPr>
            <w:r>
              <w:t>Arbeiten für nächsten Tag geplant</w:t>
            </w:r>
          </w:p>
        </w:tc>
        <w:tc>
          <w:tcPr>
            <w:tcW w:w="657" w:type="dxa"/>
          </w:tcPr>
          <w:p w14:paraId="48A44B04" w14:textId="77777777" w:rsidR="00F80902" w:rsidRPr="00852D7D" w:rsidRDefault="00F80902" w:rsidP="007D2B5D">
            <w:pPr>
              <w:jc w:val="both"/>
            </w:pPr>
          </w:p>
        </w:tc>
      </w:tr>
      <w:tr w:rsidR="00F80902" w:rsidRPr="000822E7" w14:paraId="42EC067E" w14:textId="77777777" w:rsidTr="007D2B5D">
        <w:tc>
          <w:tcPr>
            <w:tcW w:w="3518" w:type="dxa"/>
          </w:tcPr>
          <w:p w14:paraId="39D1DD3E"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43216D5D"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746D5A74" w14:textId="77777777" w:rsidR="00F80902" w:rsidRPr="000822E7" w:rsidRDefault="00F80902" w:rsidP="007D2B5D">
            <w:pPr>
              <w:rPr>
                <w:b/>
                <w:bCs/>
                <w:color w:val="FFFFFF" w:themeColor="background1"/>
              </w:rPr>
            </w:pPr>
          </w:p>
        </w:tc>
        <w:tc>
          <w:tcPr>
            <w:tcW w:w="657" w:type="dxa"/>
          </w:tcPr>
          <w:p w14:paraId="223413E5" w14:textId="77777777" w:rsidR="00F80902" w:rsidRPr="000822E7" w:rsidRDefault="00F80902" w:rsidP="007D2B5D">
            <w:pPr>
              <w:rPr>
                <w:b/>
                <w:bCs/>
                <w:color w:val="FFFFFF" w:themeColor="background1"/>
              </w:rPr>
            </w:pPr>
            <w:r>
              <w:rPr>
                <w:b/>
                <w:bCs/>
                <w:color w:val="FFFFFF" w:themeColor="background1"/>
              </w:rPr>
              <w:t>0h</w:t>
            </w:r>
          </w:p>
        </w:tc>
      </w:tr>
      <w:tr w:rsidR="00F80902" w14:paraId="595B9094" w14:textId="77777777" w:rsidTr="007D2B5D">
        <w:tc>
          <w:tcPr>
            <w:tcW w:w="3518" w:type="dxa"/>
          </w:tcPr>
          <w:p w14:paraId="73C1E27E" w14:textId="77777777" w:rsidR="00F80902" w:rsidRPr="00176C47" w:rsidRDefault="00F80902" w:rsidP="007D2B5D">
            <w:r>
              <w:t>Arbeitszeit</w:t>
            </w:r>
          </w:p>
        </w:tc>
        <w:tc>
          <w:tcPr>
            <w:tcW w:w="730" w:type="dxa"/>
          </w:tcPr>
          <w:p w14:paraId="701AE9FE" w14:textId="77777777" w:rsidR="00F80902" w:rsidRDefault="00F80902" w:rsidP="007D2B5D"/>
        </w:tc>
        <w:tc>
          <w:tcPr>
            <w:tcW w:w="4111" w:type="dxa"/>
          </w:tcPr>
          <w:p w14:paraId="538F969B" w14:textId="77777777" w:rsidR="00F80902" w:rsidRPr="00CA0774" w:rsidRDefault="00F80902" w:rsidP="007D2B5D"/>
        </w:tc>
        <w:tc>
          <w:tcPr>
            <w:tcW w:w="657" w:type="dxa"/>
          </w:tcPr>
          <w:p w14:paraId="46919059" w14:textId="77777777" w:rsidR="00F80902" w:rsidRDefault="00F80902" w:rsidP="007D2B5D"/>
        </w:tc>
      </w:tr>
    </w:tbl>
    <w:p w14:paraId="28C66D56"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4BB1E46E"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5F5D4179" w14:textId="77777777" w:rsidR="00F80902" w:rsidRPr="00A116E7" w:rsidRDefault="00F80902" w:rsidP="007D2B5D">
            <w:r>
              <w:t>Probleme:</w:t>
            </w:r>
          </w:p>
        </w:tc>
        <w:tc>
          <w:tcPr>
            <w:tcW w:w="4508" w:type="dxa"/>
          </w:tcPr>
          <w:p w14:paraId="17A5B8DE" w14:textId="77777777" w:rsidR="00F80902" w:rsidRPr="00A116E7" w:rsidRDefault="00F80902" w:rsidP="007D2B5D">
            <w:r>
              <w:t>Problemlösungen:</w:t>
            </w:r>
          </w:p>
        </w:tc>
      </w:tr>
      <w:tr w:rsidR="00F80902" w14:paraId="4368332D" w14:textId="77777777" w:rsidTr="007D2B5D">
        <w:tc>
          <w:tcPr>
            <w:tcW w:w="4508" w:type="dxa"/>
          </w:tcPr>
          <w:p w14:paraId="02952A41" w14:textId="77777777" w:rsidR="00F80902" w:rsidRDefault="00F80902" w:rsidP="007D2B5D"/>
        </w:tc>
        <w:tc>
          <w:tcPr>
            <w:tcW w:w="4508" w:type="dxa"/>
          </w:tcPr>
          <w:p w14:paraId="2F82AE5F" w14:textId="77777777" w:rsidR="00F80902" w:rsidRDefault="00F80902" w:rsidP="007D2B5D"/>
        </w:tc>
      </w:tr>
    </w:tbl>
    <w:p w14:paraId="0F802CD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8DC5C72"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3446E92" w14:textId="77777777" w:rsidR="00F80902" w:rsidRPr="008D00F3" w:rsidRDefault="00F80902" w:rsidP="007D2B5D">
            <w:r>
              <w:t>Fragen Kandidat Yannick Wernle:</w:t>
            </w:r>
          </w:p>
        </w:tc>
        <w:tc>
          <w:tcPr>
            <w:tcW w:w="4508" w:type="dxa"/>
          </w:tcPr>
          <w:p w14:paraId="3352C1AA" w14:textId="77777777" w:rsidR="00F80902" w:rsidRPr="008D00F3" w:rsidRDefault="00F80902" w:rsidP="007D2B5D">
            <w:r>
              <w:t>Antworten Fachkraft Helge Brands</w:t>
            </w:r>
          </w:p>
        </w:tc>
      </w:tr>
      <w:tr w:rsidR="00F80902" w14:paraId="3D5DB00B" w14:textId="77777777" w:rsidTr="007D2B5D">
        <w:tc>
          <w:tcPr>
            <w:tcW w:w="4508" w:type="dxa"/>
          </w:tcPr>
          <w:p w14:paraId="08D3320C" w14:textId="77777777" w:rsidR="00F80902" w:rsidRDefault="00F80902" w:rsidP="007D2B5D"/>
        </w:tc>
        <w:tc>
          <w:tcPr>
            <w:tcW w:w="4508" w:type="dxa"/>
          </w:tcPr>
          <w:p w14:paraId="2933A56B" w14:textId="77777777" w:rsidR="00F80902" w:rsidRDefault="00F80902" w:rsidP="007D2B5D"/>
        </w:tc>
      </w:tr>
    </w:tbl>
    <w:p w14:paraId="4E377C59"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3B856DA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41AA40D1" w14:textId="77777777" w:rsidR="00F80902" w:rsidRPr="001B7538" w:rsidRDefault="00F80902" w:rsidP="007D2B5D">
            <w:r>
              <w:t>Fazit &amp; Reflexion:</w:t>
            </w:r>
          </w:p>
        </w:tc>
      </w:tr>
      <w:tr w:rsidR="00F80902" w14:paraId="580B5260" w14:textId="77777777" w:rsidTr="007D2B5D">
        <w:tc>
          <w:tcPr>
            <w:tcW w:w="9016" w:type="dxa"/>
          </w:tcPr>
          <w:p w14:paraId="08CBECA5" w14:textId="77777777" w:rsidR="00F80902" w:rsidRPr="004F7CA9" w:rsidRDefault="00F80902" w:rsidP="001B37FC">
            <w:pPr>
              <w:pStyle w:val="Listenabsatz"/>
              <w:numPr>
                <w:ilvl w:val="0"/>
                <w:numId w:val="8"/>
              </w:numPr>
              <w:rPr>
                <w:b/>
                <w:bCs/>
              </w:rPr>
            </w:pPr>
            <w:r>
              <w:t>Kurz Zusammenfassung, was habe ich gemacht.</w:t>
            </w:r>
          </w:p>
          <w:p w14:paraId="12423509" w14:textId="77777777" w:rsidR="00F80902" w:rsidRPr="00CF3ABE" w:rsidRDefault="00F80902" w:rsidP="001B37FC">
            <w:pPr>
              <w:pStyle w:val="Listenabsatz"/>
              <w:numPr>
                <w:ilvl w:val="0"/>
                <w:numId w:val="8"/>
              </w:numPr>
              <w:rPr>
                <w:b/>
                <w:bCs/>
              </w:rPr>
            </w:pPr>
            <w:r w:rsidRPr="00CF3ABE">
              <w:t>Was gelang mir gut, was weniger? Worin liegen die Gründe?</w:t>
            </w:r>
          </w:p>
          <w:p w14:paraId="10F94B80" w14:textId="77777777" w:rsidR="00F80902" w:rsidRPr="00CF3ABE" w:rsidRDefault="00F80902" w:rsidP="001B37FC">
            <w:pPr>
              <w:pStyle w:val="Listenabsatz"/>
              <w:numPr>
                <w:ilvl w:val="0"/>
                <w:numId w:val="8"/>
              </w:numPr>
              <w:rPr>
                <w:b/>
                <w:bCs/>
              </w:rPr>
            </w:pPr>
            <w:r w:rsidRPr="00CF3ABE">
              <w:t>Sind alle Ziele erreicht worden? Weshalb nicht?</w:t>
            </w:r>
          </w:p>
          <w:p w14:paraId="46D22DF0" w14:textId="77777777" w:rsidR="00F80902" w:rsidRPr="00CF3ABE" w:rsidRDefault="00F80902" w:rsidP="001B37FC">
            <w:pPr>
              <w:pStyle w:val="Listenabsatz"/>
              <w:numPr>
                <w:ilvl w:val="0"/>
                <w:numId w:val="8"/>
              </w:numPr>
              <w:rPr>
                <w:b/>
                <w:bCs/>
              </w:rPr>
            </w:pPr>
            <w:r w:rsidRPr="00CF3ABE">
              <w:t>Warum bin ich mit meiner Leistung zufrieden / unzufrieden?</w:t>
            </w:r>
          </w:p>
          <w:p w14:paraId="0839321F" w14:textId="77777777" w:rsidR="00F80902" w:rsidRPr="00AA3DC9" w:rsidRDefault="00F80902" w:rsidP="001B37FC">
            <w:pPr>
              <w:pStyle w:val="Listenabsatz"/>
              <w:numPr>
                <w:ilvl w:val="0"/>
                <w:numId w:val="8"/>
              </w:numPr>
              <w:rPr>
                <w:b/>
                <w:bCs/>
              </w:rPr>
            </w:pPr>
            <w:r w:rsidRPr="00B050A8">
              <w:t>Was habe ich gelernt?</w:t>
            </w:r>
          </w:p>
          <w:p w14:paraId="15449240" w14:textId="77777777" w:rsidR="00F80902" w:rsidRPr="00B050A8" w:rsidRDefault="00F80902" w:rsidP="001B37FC">
            <w:pPr>
              <w:pStyle w:val="Listenabsatz"/>
              <w:numPr>
                <w:ilvl w:val="0"/>
                <w:numId w:val="8"/>
              </w:numPr>
              <w:rPr>
                <w:b/>
                <w:bCs/>
              </w:rPr>
            </w:pPr>
            <w:r>
              <w:t>Was kann ich besser / anders machen?</w:t>
            </w:r>
          </w:p>
          <w:p w14:paraId="02AB6391" w14:textId="77777777" w:rsidR="00F80902" w:rsidRDefault="00F80902" w:rsidP="007D2B5D">
            <w:pPr>
              <w:rPr>
                <w:b/>
                <w:bCs/>
              </w:rPr>
            </w:pPr>
          </w:p>
          <w:p w14:paraId="04175BA4" w14:textId="77777777" w:rsidR="00F80902" w:rsidRDefault="00F80902" w:rsidP="007D2B5D">
            <w:pPr>
              <w:rPr>
                <w:b/>
                <w:bCs/>
              </w:rPr>
            </w:pPr>
          </w:p>
          <w:p w14:paraId="0F234B45" w14:textId="77777777" w:rsidR="00F80902" w:rsidRDefault="00F80902" w:rsidP="007D2B5D"/>
        </w:tc>
      </w:tr>
    </w:tbl>
    <w:p w14:paraId="4563FFEF"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3F8EE63"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285E47E5" w14:textId="77777777" w:rsidR="00F80902" w:rsidRPr="00B24CF5" w:rsidRDefault="00F80902" w:rsidP="007D2B5D">
            <w:r>
              <w:t>Recherchen:</w:t>
            </w:r>
          </w:p>
        </w:tc>
      </w:tr>
      <w:tr w:rsidR="00F80902" w14:paraId="49DB704F" w14:textId="77777777" w:rsidTr="007D2B5D">
        <w:tc>
          <w:tcPr>
            <w:tcW w:w="9016" w:type="dxa"/>
          </w:tcPr>
          <w:p w14:paraId="3FDE2FC5" w14:textId="77777777" w:rsidR="00F80902" w:rsidRDefault="00F80902" w:rsidP="007D2B5D"/>
        </w:tc>
      </w:tr>
    </w:tbl>
    <w:p w14:paraId="02705514"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836F1F6"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A7C9398" w14:textId="77777777" w:rsidR="00F80902" w:rsidRPr="00B24CF5" w:rsidRDefault="00F80902" w:rsidP="007D2B5D">
            <w:r>
              <w:t>Hilfestellungen:</w:t>
            </w:r>
          </w:p>
        </w:tc>
      </w:tr>
      <w:tr w:rsidR="00F80902" w14:paraId="287C6634" w14:textId="77777777" w:rsidTr="007D2B5D">
        <w:tc>
          <w:tcPr>
            <w:tcW w:w="9016" w:type="dxa"/>
          </w:tcPr>
          <w:p w14:paraId="3EED1647" w14:textId="77777777" w:rsidR="00F80902" w:rsidRDefault="00F80902" w:rsidP="007D2B5D"/>
        </w:tc>
      </w:tr>
    </w:tbl>
    <w:p w14:paraId="577447FB"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748D3FD1"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2FA39EF" w14:textId="77777777" w:rsidR="009F0D84" w:rsidRPr="00B24CF5" w:rsidRDefault="009F0D84" w:rsidP="007D2B5D">
            <w:r>
              <w:t>KI-Prompts:</w:t>
            </w:r>
          </w:p>
        </w:tc>
      </w:tr>
      <w:tr w:rsidR="009F0D84" w14:paraId="57655FE4" w14:textId="77777777" w:rsidTr="00F80902">
        <w:tc>
          <w:tcPr>
            <w:tcW w:w="9016" w:type="dxa"/>
          </w:tcPr>
          <w:p w14:paraId="69D62564" w14:textId="77777777" w:rsidR="009F0D84" w:rsidRDefault="009F0D84" w:rsidP="007D2B5D">
            <w:pPr>
              <w:keepNext/>
            </w:pPr>
          </w:p>
        </w:tc>
      </w:tr>
    </w:tbl>
    <w:p w14:paraId="50BDAC8E" w14:textId="77777777" w:rsidR="009F0D84" w:rsidRDefault="009F0D84" w:rsidP="009F0D84">
      <w:r>
        <w:br w:type="page"/>
      </w:r>
    </w:p>
    <w:p w14:paraId="17919A5B"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7F6B49E1"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2A325639" w14:textId="77777777" w:rsidR="00F80902" w:rsidRPr="00C15AA7" w:rsidRDefault="00F80902" w:rsidP="007D2B5D">
            <w:r>
              <w:t>Geplante Arbeiten:</w:t>
            </w:r>
          </w:p>
        </w:tc>
        <w:tc>
          <w:tcPr>
            <w:tcW w:w="730" w:type="dxa"/>
          </w:tcPr>
          <w:p w14:paraId="68228B77" w14:textId="77777777" w:rsidR="00F80902" w:rsidRDefault="00F80902" w:rsidP="007D2B5D">
            <w:r>
              <w:t>Soll</w:t>
            </w:r>
          </w:p>
        </w:tc>
        <w:tc>
          <w:tcPr>
            <w:tcW w:w="4111" w:type="dxa"/>
          </w:tcPr>
          <w:p w14:paraId="104D4E5E" w14:textId="77777777" w:rsidR="00F80902" w:rsidRPr="00C15AA7" w:rsidRDefault="00F80902" w:rsidP="007D2B5D">
            <w:r>
              <w:t>Erledigte Arbeiten:</w:t>
            </w:r>
          </w:p>
        </w:tc>
        <w:tc>
          <w:tcPr>
            <w:tcW w:w="657" w:type="dxa"/>
          </w:tcPr>
          <w:p w14:paraId="00C4227A" w14:textId="77777777" w:rsidR="00F80902" w:rsidRDefault="00F80902" w:rsidP="007D2B5D">
            <w:r>
              <w:t>Ist</w:t>
            </w:r>
          </w:p>
        </w:tc>
      </w:tr>
      <w:tr w:rsidR="00F80902" w14:paraId="24CB5C31" w14:textId="77777777" w:rsidTr="007D2B5D">
        <w:tc>
          <w:tcPr>
            <w:tcW w:w="3518" w:type="dxa"/>
          </w:tcPr>
          <w:p w14:paraId="51FE3958" w14:textId="77777777" w:rsidR="00F80902" w:rsidRDefault="00F80902" w:rsidP="001B37FC">
            <w:pPr>
              <w:pStyle w:val="Listenabsatz"/>
              <w:numPr>
                <w:ilvl w:val="0"/>
                <w:numId w:val="9"/>
              </w:numPr>
              <w:ind w:left="460"/>
            </w:pPr>
            <w:r>
              <w:t>Informieren:</w:t>
            </w:r>
          </w:p>
          <w:p w14:paraId="20EACD0C" w14:textId="77777777" w:rsidR="00F80902" w:rsidRPr="00702826" w:rsidRDefault="00F80902" w:rsidP="001B37FC">
            <w:pPr>
              <w:pStyle w:val="Listenabsatz"/>
              <w:numPr>
                <w:ilvl w:val="0"/>
                <w:numId w:val="10"/>
              </w:numPr>
              <w:ind w:left="460"/>
            </w:pPr>
            <w:r w:rsidRPr="00702826">
              <w:t>Dokumentation:</w:t>
            </w:r>
          </w:p>
          <w:p w14:paraId="6AC9044C" w14:textId="77777777" w:rsidR="00F80902" w:rsidRPr="00702826" w:rsidRDefault="00F80902" w:rsidP="001B37FC">
            <w:pPr>
              <w:pStyle w:val="Listenabsatz"/>
              <w:numPr>
                <w:ilvl w:val="0"/>
                <w:numId w:val="11"/>
              </w:numPr>
              <w:ind w:left="1169"/>
            </w:pPr>
            <w:r w:rsidRPr="00702826">
              <w:t>Arbeitsjournal</w:t>
            </w:r>
          </w:p>
          <w:p w14:paraId="3CB6C7A1" w14:textId="77777777" w:rsidR="00F80902" w:rsidRPr="00702826" w:rsidRDefault="00F80902" w:rsidP="001B37FC">
            <w:pPr>
              <w:pStyle w:val="Listenabsatz"/>
              <w:numPr>
                <w:ilvl w:val="0"/>
                <w:numId w:val="11"/>
              </w:numPr>
              <w:ind w:left="1169"/>
            </w:pPr>
            <w:r w:rsidRPr="00702826">
              <w:t>Dokumentstruktur</w:t>
            </w:r>
          </w:p>
          <w:p w14:paraId="4B15343E" w14:textId="77777777" w:rsidR="00F80902" w:rsidRPr="00702826" w:rsidRDefault="00F80902" w:rsidP="001B37FC">
            <w:pPr>
              <w:pStyle w:val="Listenabsatz"/>
              <w:numPr>
                <w:ilvl w:val="0"/>
                <w:numId w:val="11"/>
              </w:numPr>
              <w:ind w:left="1169"/>
            </w:pPr>
            <w:r w:rsidRPr="00702826">
              <w:t>Organigramm</w:t>
            </w:r>
          </w:p>
          <w:p w14:paraId="078216AD" w14:textId="77777777" w:rsidR="00F80902" w:rsidRPr="00702826" w:rsidRDefault="00F80902" w:rsidP="001B37FC">
            <w:pPr>
              <w:pStyle w:val="Listenabsatz"/>
              <w:numPr>
                <w:ilvl w:val="0"/>
                <w:numId w:val="11"/>
              </w:numPr>
              <w:ind w:left="1169"/>
            </w:pPr>
            <w:r w:rsidRPr="00702826">
              <w:t>Aufgabenstellung</w:t>
            </w:r>
          </w:p>
          <w:p w14:paraId="24ACB0C2" w14:textId="77777777" w:rsidR="00F80902" w:rsidRPr="00B72E5F" w:rsidRDefault="00F80902" w:rsidP="001B37FC">
            <w:pPr>
              <w:pStyle w:val="Listenabsatz"/>
              <w:numPr>
                <w:ilvl w:val="0"/>
                <w:numId w:val="9"/>
              </w:numPr>
              <w:ind w:left="460"/>
            </w:pPr>
            <w:r>
              <w:t>Zeitplan erstellen</w:t>
            </w:r>
          </w:p>
        </w:tc>
        <w:tc>
          <w:tcPr>
            <w:tcW w:w="730" w:type="dxa"/>
          </w:tcPr>
          <w:p w14:paraId="1005C803" w14:textId="77777777" w:rsidR="00F80902" w:rsidRPr="00ED29C1" w:rsidRDefault="00F80902" w:rsidP="007D2B5D"/>
        </w:tc>
        <w:tc>
          <w:tcPr>
            <w:tcW w:w="4111" w:type="dxa"/>
          </w:tcPr>
          <w:p w14:paraId="48D6E425" w14:textId="77777777" w:rsidR="00F80902" w:rsidRDefault="00F80902" w:rsidP="001B37FC">
            <w:pPr>
              <w:pStyle w:val="Listenabsatz"/>
              <w:numPr>
                <w:ilvl w:val="0"/>
                <w:numId w:val="9"/>
              </w:numPr>
              <w:ind w:left="480"/>
            </w:pPr>
            <w:r>
              <w:t>Informieren:</w:t>
            </w:r>
          </w:p>
          <w:p w14:paraId="76FB3D19" w14:textId="77777777" w:rsidR="00F80902" w:rsidRDefault="00F80902" w:rsidP="001B37FC">
            <w:pPr>
              <w:pStyle w:val="Listenabsatz"/>
              <w:numPr>
                <w:ilvl w:val="0"/>
                <w:numId w:val="10"/>
              </w:numPr>
              <w:ind w:left="480"/>
            </w:pPr>
            <w:r>
              <w:t>Dokumentation:</w:t>
            </w:r>
          </w:p>
          <w:p w14:paraId="1F63EA3C" w14:textId="77777777" w:rsidR="00F80902" w:rsidRPr="000E3FD8" w:rsidRDefault="00F80902" w:rsidP="001B37FC">
            <w:pPr>
              <w:pStyle w:val="Listenabsatz"/>
              <w:numPr>
                <w:ilvl w:val="0"/>
                <w:numId w:val="12"/>
              </w:numPr>
              <w:ind w:left="480"/>
            </w:pPr>
            <w:r w:rsidRPr="00BB717D">
              <w:t>Zeitplan erstellen</w:t>
            </w:r>
          </w:p>
          <w:p w14:paraId="571DC6E7" w14:textId="77777777" w:rsidR="00F80902" w:rsidRPr="00C15AA7" w:rsidRDefault="00F80902" w:rsidP="001B37FC">
            <w:pPr>
              <w:pStyle w:val="Listenabsatz"/>
              <w:numPr>
                <w:ilvl w:val="0"/>
                <w:numId w:val="12"/>
              </w:numPr>
              <w:ind w:left="480"/>
            </w:pPr>
            <w:r>
              <w:t>Arbeiten für nächsten Tag geplant</w:t>
            </w:r>
          </w:p>
        </w:tc>
        <w:tc>
          <w:tcPr>
            <w:tcW w:w="657" w:type="dxa"/>
          </w:tcPr>
          <w:p w14:paraId="2C647438" w14:textId="77777777" w:rsidR="00F80902" w:rsidRPr="00852D7D" w:rsidRDefault="00F80902" w:rsidP="007D2B5D">
            <w:pPr>
              <w:jc w:val="both"/>
            </w:pPr>
          </w:p>
        </w:tc>
      </w:tr>
      <w:tr w:rsidR="00F80902" w:rsidRPr="000822E7" w14:paraId="54BD7600" w14:textId="77777777" w:rsidTr="007D2B5D">
        <w:tc>
          <w:tcPr>
            <w:tcW w:w="3518" w:type="dxa"/>
          </w:tcPr>
          <w:p w14:paraId="289C8118"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17113F87"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0BBECE4D" w14:textId="77777777" w:rsidR="00F80902" w:rsidRPr="000822E7" w:rsidRDefault="00F80902" w:rsidP="007D2B5D">
            <w:pPr>
              <w:rPr>
                <w:b/>
                <w:bCs/>
                <w:color w:val="FFFFFF" w:themeColor="background1"/>
              </w:rPr>
            </w:pPr>
          </w:p>
        </w:tc>
        <w:tc>
          <w:tcPr>
            <w:tcW w:w="657" w:type="dxa"/>
          </w:tcPr>
          <w:p w14:paraId="31FD128D" w14:textId="77777777" w:rsidR="00F80902" w:rsidRPr="000822E7" w:rsidRDefault="00F80902" w:rsidP="007D2B5D">
            <w:pPr>
              <w:rPr>
                <w:b/>
                <w:bCs/>
                <w:color w:val="FFFFFF" w:themeColor="background1"/>
              </w:rPr>
            </w:pPr>
            <w:r>
              <w:rPr>
                <w:b/>
                <w:bCs/>
                <w:color w:val="FFFFFF" w:themeColor="background1"/>
              </w:rPr>
              <w:t>0h</w:t>
            </w:r>
          </w:p>
        </w:tc>
      </w:tr>
      <w:tr w:rsidR="00F80902" w14:paraId="271D5CA0" w14:textId="77777777" w:rsidTr="007D2B5D">
        <w:tc>
          <w:tcPr>
            <w:tcW w:w="3518" w:type="dxa"/>
          </w:tcPr>
          <w:p w14:paraId="0364C27C" w14:textId="77777777" w:rsidR="00F80902" w:rsidRPr="00176C47" w:rsidRDefault="00F80902" w:rsidP="007D2B5D">
            <w:r>
              <w:t>Arbeitszeit</w:t>
            </w:r>
          </w:p>
        </w:tc>
        <w:tc>
          <w:tcPr>
            <w:tcW w:w="730" w:type="dxa"/>
          </w:tcPr>
          <w:p w14:paraId="4B85B26A" w14:textId="77777777" w:rsidR="00F80902" w:rsidRDefault="00F80902" w:rsidP="007D2B5D"/>
        </w:tc>
        <w:tc>
          <w:tcPr>
            <w:tcW w:w="4111" w:type="dxa"/>
          </w:tcPr>
          <w:p w14:paraId="631A5C28" w14:textId="77777777" w:rsidR="00F80902" w:rsidRPr="00CA0774" w:rsidRDefault="00F80902" w:rsidP="007D2B5D"/>
        </w:tc>
        <w:tc>
          <w:tcPr>
            <w:tcW w:w="657" w:type="dxa"/>
          </w:tcPr>
          <w:p w14:paraId="054E4799" w14:textId="77777777" w:rsidR="00F80902" w:rsidRDefault="00F80902" w:rsidP="007D2B5D"/>
        </w:tc>
      </w:tr>
    </w:tbl>
    <w:p w14:paraId="2C7727C4"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1C64216"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723D422C" w14:textId="77777777" w:rsidR="00F80902" w:rsidRPr="00A116E7" w:rsidRDefault="00F80902" w:rsidP="007D2B5D">
            <w:r>
              <w:t>Probleme:</w:t>
            </w:r>
          </w:p>
        </w:tc>
        <w:tc>
          <w:tcPr>
            <w:tcW w:w="4508" w:type="dxa"/>
          </w:tcPr>
          <w:p w14:paraId="33208620" w14:textId="77777777" w:rsidR="00F80902" w:rsidRPr="00A116E7" w:rsidRDefault="00F80902" w:rsidP="007D2B5D">
            <w:r>
              <w:t>Problemlösungen:</w:t>
            </w:r>
          </w:p>
        </w:tc>
      </w:tr>
      <w:tr w:rsidR="00F80902" w14:paraId="322E3CE3" w14:textId="77777777" w:rsidTr="007D2B5D">
        <w:tc>
          <w:tcPr>
            <w:tcW w:w="4508" w:type="dxa"/>
          </w:tcPr>
          <w:p w14:paraId="2DE1EBE8" w14:textId="77777777" w:rsidR="00F80902" w:rsidRDefault="00F80902" w:rsidP="007D2B5D"/>
        </w:tc>
        <w:tc>
          <w:tcPr>
            <w:tcW w:w="4508" w:type="dxa"/>
          </w:tcPr>
          <w:p w14:paraId="4F23F9AD" w14:textId="77777777" w:rsidR="00F80902" w:rsidRDefault="00F80902" w:rsidP="007D2B5D"/>
        </w:tc>
      </w:tr>
    </w:tbl>
    <w:p w14:paraId="32E29E8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6A244F49"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3AE8F850" w14:textId="77777777" w:rsidR="00F80902" w:rsidRPr="008D00F3" w:rsidRDefault="00F80902" w:rsidP="007D2B5D">
            <w:r>
              <w:t>Fragen Kandidat Yannick Wernle:</w:t>
            </w:r>
          </w:p>
        </w:tc>
        <w:tc>
          <w:tcPr>
            <w:tcW w:w="4508" w:type="dxa"/>
          </w:tcPr>
          <w:p w14:paraId="168AE949" w14:textId="77777777" w:rsidR="00F80902" w:rsidRPr="008D00F3" w:rsidRDefault="00F80902" w:rsidP="007D2B5D">
            <w:r>
              <w:t>Antworten Fachkraft Helge Brands</w:t>
            </w:r>
          </w:p>
        </w:tc>
      </w:tr>
      <w:tr w:rsidR="00F80902" w14:paraId="7521319C" w14:textId="77777777" w:rsidTr="007D2B5D">
        <w:tc>
          <w:tcPr>
            <w:tcW w:w="4508" w:type="dxa"/>
          </w:tcPr>
          <w:p w14:paraId="0E02A573" w14:textId="77777777" w:rsidR="00F80902" w:rsidRDefault="00F80902" w:rsidP="007D2B5D"/>
        </w:tc>
        <w:tc>
          <w:tcPr>
            <w:tcW w:w="4508" w:type="dxa"/>
          </w:tcPr>
          <w:p w14:paraId="1691DEE8" w14:textId="77777777" w:rsidR="00F80902" w:rsidRDefault="00F80902" w:rsidP="007D2B5D"/>
        </w:tc>
      </w:tr>
    </w:tbl>
    <w:p w14:paraId="15792AE1"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07FA45FF"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646EC14B" w14:textId="77777777" w:rsidR="00F80902" w:rsidRPr="001B7538" w:rsidRDefault="00F80902" w:rsidP="007D2B5D">
            <w:r>
              <w:t>Fazit &amp; Reflexion:</w:t>
            </w:r>
          </w:p>
        </w:tc>
      </w:tr>
      <w:tr w:rsidR="00F80902" w14:paraId="1247FA6B" w14:textId="77777777" w:rsidTr="007D2B5D">
        <w:tc>
          <w:tcPr>
            <w:tcW w:w="9016" w:type="dxa"/>
          </w:tcPr>
          <w:p w14:paraId="275C02C2" w14:textId="77777777" w:rsidR="00F80902" w:rsidRPr="004F7CA9" w:rsidRDefault="00F80902" w:rsidP="001B37FC">
            <w:pPr>
              <w:pStyle w:val="Listenabsatz"/>
              <w:numPr>
                <w:ilvl w:val="0"/>
                <w:numId w:val="8"/>
              </w:numPr>
              <w:rPr>
                <w:b/>
                <w:bCs/>
              </w:rPr>
            </w:pPr>
            <w:r>
              <w:t>Kurz Zusammenfassung, was habe ich gemacht.</w:t>
            </w:r>
          </w:p>
          <w:p w14:paraId="0FE28C05" w14:textId="77777777" w:rsidR="00F80902" w:rsidRPr="00CF3ABE" w:rsidRDefault="00F80902" w:rsidP="001B37FC">
            <w:pPr>
              <w:pStyle w:val="Listenabsatz"/>
              <w:numPr>
                <w:ilvl w:val="0"/>
                <w:numId w:val="8"/>
              </w:numPr>
              <w:rPr>
                <w:b/>
                <w:bCs/>
              </w:rPr>
            </w:pPr>
            <w:r w:rsidRPr="00CF3ABE">
              <w:t>Was gelang mir gut, was weniger? Worin liegen die Gründe?</w:t>
            </w:r>
          </w:p>
          <w:p w14:paraId="0122507F" w14:textId="77777777" w:rsidR="00F80902" w:rsidRPr="00CF3ABE" w:rsidRDefault="00F80902" w:rsidP="001B37FC">
            <w:pPr>
              <w:pStyle w:val="Listenabsatz"/>
              <w:numPr>
                <w:ilvl w:val="0"/>
                <w:numId w:val="8"/>
              </w:numPr>
              <w:rPr>
                <w:b/>
                <w:bCs/>
              </w:rPr>
            </w:pPr>
            <w:r w:rsidRPr="00CF3ABE">
              <w:t>Sind alle Ziele erreicht worden? Weshalb nicht?</w:t>
            </w:r>
          </w:p>
          <w:p w14:paraId="1C76BFDA"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2AACC04" w14:textId="77777777" w:rsidR="00F80902" w:rsidRPr="00AA3DC9" w:rsidRDefault="00F80902" w:rsidP="001B37FC">
            <w:pPr>
              <w:pStyle w:val="Listenabsatz"/>
              <w:numPr>
                <w:ilvl w:val="0"/>
                <w:numId w:val="8"/>
              </w:numPr>
              <w:rPr>
                <w:b/>
                <w:bCs/>
              </w:rPr>
            </w:pPr>
            <w:r w:rsidRPr="00B050A8">
              <w:t>Was habe ich gelernt?</w:t>
            </w:r>
          </w:p>
          <w:p w14:paraId="3D616ED0" w14:textId="77777777" w:rsidR="00F80902" w:rsidRPr="00B050A8" w:rsidRDefault="00F80902" w:rsidP="001B37FC">
            <w:pPr>
              <w:pStyle w:val="Listenabsatz"/>
              <w:numPr>
                <w:ilvl w:val="0"/>
                <w:numId w:val="8"/>
              </w:numPr>
              <w:rPr>
                <w:b/>
                <w:bCs/>
              </w:rPr>
            </w:pPr>
            <w:r>
              <w:t>Was kann ich besser / anders machen?</w:t>
            </w:r>
          </w:p>
          <w:p w14:paraId="5DE4E9FB" w14:textId="77777777" w:rsidR="00F80902" w:rsidRDefault="00F80902" w:rsidP="007D2B5D">
            <w:pPr>
              <w:rPr>
                <w:b/>
                <w:bCs/>
              </w:rPr>
            </w:pPr>
          </w:p>
          <w:p w14:paraId="31F11E32" w14:textId="77777777" w:rsidR="00F80902" w:rsidRDefault="00F80902" w:rsidP="007D2B5D">
            <w:pPr>
              <w:rPr>
                <w:b/>
                <w:bCs/>
              </w:rPr>
            </w:pPr>
          </w:p>
          <w:p w14:paraId="0A20401B" w14:textId="77777777" w:rsidR="00F80902" w:rsidRDefault="00F80902" w:rsidP="007D2B5D"/>
        </w:tc>
      </w:tr>
    </w:tbl>
    <w:p w14:paraId="6E5E8D98"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FD0E2D8"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3C6AFF4C" w14:textId="77777777" w:rsidR="00F80902" w:rsidRPr="00B24CF5" w:rsidRDefault="00F80902" w:rsidP="007D2B5D">
            <w:r>
              <w:t>Recherchen:</w:t>
            </w:r>
          </w:p>
        </w:tc>
      </w:tr>
      <w:tr w:rsidR="00F80902" w14:paraId="5423EAD1" w14:textId="77777777" w:rsidTr="007D2B5D">
        <w:tc>
          <w:tcPr>
            <w:tcW w:w="9016" w:type="dxa"/>
          </w:tcPr>
          <w:p w14:paraId="3B9B6950" w14:textId="77777777" w:rsidR="00F80902" w:rsidRDefault="00F80902" w:rsidP="007D2B5D"/>
        </w:tc>
      </w:tr>
    </w:tbl>
    <w:p w14:paraId="00F43C1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B1B30E3"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4B1912D" w14:textId="77777777" w:rsidR="00F80902" w:rsidRPr="00B24CF5" w:rsidRDefault="00F80902" w:rsidP="007D2B5D">
            <w:r>
              <w:t>Hilfestellungen:</w:t>
            </w:r>
          </w:p>
        </w:tc>
      </w:tr>
      <w:tr w:rsidR="00F80902" w14:paraId="14517358" w14:textId="77777777" w:rsidTr="007D2B5D">
        <w:tc>
          <w:tcPr>
            <w:tcW w:w="9016" w:type="dxa"/>
          </w:tcPr>
          <w:p w14:paraId="7D2F22A8" w14:textId="77777777" w:rsidR="00F80902" w:rsidRDefault="00F80902" w:rsidP="007D2B5D"/>
        </w:tc>
      </w:tr>
    </w:tbl>
    <w:p w14:paraId="734EFD49"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1A9695EC"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3857C7BE" w14:textId="77777777" w:rsidR="009F0D84" w:rsidRPr="00B24CF5" w:rsidRDefault="009F0D84" w:rsidP="007D2B5D">
            <w:r>
              <w:t>KI-Prompts:</w:t>
            </w:r>
          </w:p>
        </w:tc>
      </w:tr>
      <w:tr w:rsidR="009F0D84" w14:paraId="585DCFFB" w14:textId="77777777" w:rsidTr="00F80902">
        <w:tc>
          <w:tcPr>
            <w:tcW w:w="9016" w:type="dxa"/>
          </w:tcPr>
          <w:p w14:paraId="1E0246AB" w14:textId="77777777" w:rsidR="009F0D84" w:rsidRDefault="009F0D84" w:rsidP="007D2B5D">
            <w:pPr>
              <w:keepNext/>
            </w:pPr>
          </w:p>
        </w:tc>
      </w:tr>
    </w:tbl>
    <w:p w14:paraId="1255EE03" w14:textId="77777777" w:rsidR="009F0D84" w:rsidRDefault="009F0D84" w:rsidP="009F0D84">
      <w:r>
        <w:br w:type="page"/>
      </w:r>
    </w:p>
    <w:p w14:paraId="0598B286" w14:textId="77777777" w:rsidR="009F0D84" w:rsidRPr="00EA1965" w:rsidRDefault="009F0D84" w:rsidP="009F0D84">
      <w:pPr>
        <w:pStyle w:val="Untertitel"/>
      </w:pPr>
      <w:r>
        <w:lastRenderedPageBreak/>
        <w:t>[WOCHENTAG], [DATUM] – Tag [TAGESNUMMER]</w:t>
      </w:r>
    </w:p>
    <w:tbl>
      <w:tblPr>
        <w:tblStyle w:val="PSITabelle1"/>
        <w:tblW w:w="0" w:type="auto"/>
        <w:tblLayout w:type="fixed"/>
        <w:tblLook w:val="0420" w:firstRow="1" w:lastRow="0" w:firstColumn="0" w:lastColumn="0" w:noHBand="0" w:noVBand="1"/>
      </w:tblPr>
      <w:tblGrid>
        <w:gridCol w:w="3518"/>
        <w:gridCol w:w="730"/>
        <w:gridCol w:w="4111"/>
        <w:gridCol w:w="657"/>
      </w:tblGrid>
      <w:tr w:rsidR="00F80902" w14:paraId="4E0D8E12" w14:textId="77777777" w:rsidTr="007D2B5D">
        <w:trPr>
          <w:cnfStyle w:val="100000000000" w:firstRow="1" w:lastRow="0" w:firstColumn="0" w:lastColumn="0" w:oddVBand="0" w:evenVBand="0" w:oddHBand="0" w:evenHBand="0" w:firstRowFirstColumn="0" w:firstRowLastColumn="0" w:lastRowFirstColumn="0" w:lastRowLastColumn="0"/>
        </w:trPr>
        <w:tc>
          <w:tcPr>
            <w:tcW w:w="3518" w:type="dxa"/>
          </w:tcPr>
          <w:p w14:paraId="0BB6CB6B" w14:textId="77777777" w:rsidR="00F80902" w:rsidRPr="00C15AA7" w:rsidRDefault="00F80902" w:rsidP="007D2B5D">
            <w:r>
              <w:t>Geplante Arbeiten:</w:t>
            </w:r>
          </w:p>
        </w:tc>
        <w:tc>
          <w:tcPr>
            <w:tcW w:w="730" w:type="dxa"/>
          </w:tcPr>
          <w:p w14:paraId="7EA67041" w14:textId="77777777" w:rsidR="00F80902" w:rsidRDefault="00F80902" w:rsidP="007D2B5D">
            <w:r>
              <w:t>Soll</w:t>
            </w:r>
          </w:p>
        </w:tc>
        <w:tc>
          <w:tcPr>
            <w:tcW w:w="4111" w:type="dxa"/>
          </w:tcPr>
          <w:p w14:paraId="522D6A25" w14:textId="77777777" w:rsidR="00F80902" w:rsidRPr="00C15AA7" w:rsidRDefault="00F80902" w:rsidP="007D2B5D">
            <w:r>
              <w:t>Erledigte Arbeiten:</w:t>
            </w:r>
          </w:p>
        </w:tc>
        <w:tc>
          <w:tcPr>
            <w:tcW w:w="657" w:type="dxa"/>
          </w:tcPr>
          <w:p w14:paraId="334DE316" w14:textId="77777777" w:rsidR="00F80902" w:rsidRDefault="00F80902" w:rsidP="007D2B5D">
            <w:r>
              <w:t>Ist</w:t>
            </w:r>
          </w:p>
        </w:tc>
      </w:tr>
      <w:tr w:rsidR="00F80902" w14:paraId="095B8059" w14:textId="77777777" w:rsidTr="007D2B5D">
        <w:tc>
          <w:tcPr>
            <w:tcW w:w="3518" w:type="dxa"/>
          </w:tcPr>
          <w:p w14:paraId="79102286" w14:textId="77777777" w:rsidR="00F80902" w:rsidRDefault="00F80902" w:rsidP="001B37FC">
            <w:pPr>
              <w:pStyle w:val="Listenabsatz"/>
              <w:numPr>
                <w:ilvl w:val="0"/>
                <w:numId w:val="9"/>
              </w:numPr>
              <w:ind w:left="460"/>
            </w:pPr>
            <w:r>
              <w:t>Informieren:</w:t>
            </w:r>
          </w:p>
          <w:p w14:paraId="7B0974A6" w14:textId="77777777" w:rsidR="00F80902" w:rsidRPr="00702826" w:rsidRDefault="00F80902" w:rsidP="001B37FC">
            <w:pPr>
              <w:pStyle w:val="Listenabsatz"/>
              <w:numPr>
                <w:ilvl w:val="0"/>
                <w:numId w:val="10"/>
              </w:numPr>
              <w:ind w:left="460"/>
            </w:pPr>
            <w:r w:rsidRPr="00702826">
              <w:t>Dokumentation:</w:t>
            </w:r>
          </w:p>
          <w:p w14:paraId="34CCFBD1" w14:textId="77777777" w:rsidR="00F80902" w:rsidRPr="00702826" w:rsidRDefault="00F80902" w:rsidP="001B37FC">
            <w:pPr>
              <w:pStyle w:val="Listenabsatz"/>
              <w:numPr>
                <w:ilvl w:val="0"/>
                <w:numId w:val="11"/>
              </w:numPr>
              <w:ind w:left="1169"/>
            </w:pPr>
            <w:r w:rsidRPr="00702826">
              <w:t>Arbeitsjournal</w:t>
            </w:r>
          </w:p>
          <w:p w14:paraId="36E54FFA" w14:textId="77777777" w:rsidR="00F80902" w:rsidRPr="00702826" w:rsidRDefault="00F80902" w:rsidP="001B37FC">
            <w:pPr>
              <w:pStyle w:val="Listenabsatz"/>
              <w:numPr>
                <w:ilvl w:val="0"/>
                <w:numId w:val="11"/>
              </w:numPr>
              <w:ind w:left="1169"/>
            </w:pPr>
            <w:r w:rsidRPr="00702826">
              <w:t>Dokumentstruktur</w:t>
            </w:r>
          </w:p>
          <w:p w14:paraId="1639F580" w14:textId="77777777" w:rsidR="00F80902" w:rsidRPr="00702826" w:rsidRDefault="00F80902" w:rsidP="001B37FC">
            <w:pPr>
              <w:pStyle w:val="Listenabsatz"/>
              <w:numPr>
                <w:ilvl w:val="0"/>
                <w:numId w:val="11"/>
              </w:numPr>
              <w:ind w:left="1169"/>
            </w:pPr>
            <w:r w:rsidRPr="00702826">
              <w:t>Organigramm</w:t>
            </w:r>
          </w:p>
          <w:p w14:paraId="488BF482" w14:textId="77777777" w:rsidR="00F80902" w:rsidRPr="00702826" w:rsidRDefault="00F80902" w:rsidP="001B37FC">
            <w:pPr>
              <w:pStyle w:val="Listenabsatz"/>
              <w:numPr>
                <w:ilvl w:val="0"/>
                <w:numId w:val="11"/>
              </w:numPr>
              <w:ind w:left="1169"/>
            </w:pPr>
            <w:r w:rsidRPr="00702826">
              <w:t>Aufgabenstellung</w:t>
            </w:r>
          </w:p>
          <w:p w14:paraId="3C30043B" w14:textId="77777777" w:rsidR="00F80902" w:rsidRPr="00B72E5F" w:rsidRDefault="00F80902" w:rsidP="001B37FC">
            <w:pPr>
              <w:pStyle w:val="Listenabsatz"/>
              <w:numPr>
                <w:ilvl w:val="0"/>
                <w:numId w:val="9"/>
              </w:numPr>
              <w:ind w:left="460"/>
            </w:pPr>
            <w:r>
              <w:t>Zeitplan erstellen</w:t>
            </w:r>
          </w:p>
        </w:tc>
        <w:tc>
          <w:tcPr>
            <w:tcW w:w="730" w:type="dxa"/>
          </w:tcPr>
          <w:p w14:paraId="191F1F95" w14:textId="77777777" w:rsidR="00F80902" w:rsidRPr="00ED29C1" w:rsidRDefault="00F80902" w:rsidP="007D2B5D"/>
        </w:tc>
        <w:tc>
          <w:tcPr>
            <w:tcW w:w="4111" w:type="dxa"/>
          </w:tcPr>
          <w:p w14:paraId="5A0B49EE" w14:textId="77777777" w:rsidR="00F80902" w:rsidRDefault="00F80902" w:rsidP="001B37FC">
            <w:pPr>
              <w:pStyle w:val="Listenabsatz"/>
              <w:numPr>
                <w:ilvl w:val="0"/>
                <w:numId w:val="9"/>
              </w:numPr>
              <w:ind w:left="480"/>
            </w:pPr>
            <w:r>
              <w:t>Informieren:</w:t>
            </w:r>
          </w:p>
          <w:p w14:paraId="7E200F24" w14:textId="77777777" w:rsidR="00F80902" w:rsidRDefault="00F80902" w:rsidP="001B37FC">
            <w:pPr>
              <w:pStyle w:val="Listenabsatz"/>
              <w:numPr>
                <w:ilvl w:val="0"/>
                <w:numId w:val="10"/>
              </w:numPr>
              <w:ind w:left="480"/>
            </w:pPr>
            <w:r>
              <w:t>Dokumentation:</w:t>
            </w:r>
          </w:p>
          <w:p w14:paraId="2EF1D68F" w14:textId="77777777" w:rsidR="00F80902" w:rsidRPr="000E3FD8" w:rsidRDefault="00F80902" w:rsidP="001B37FC">
            <w:pPr>
              <w:pStyle w:val="Listenabsatz"/>
              <w:numPr>
                <w:ilvl w:val="0"/>
                <w:numId w:val="12"/>
              </w:numPr>
              <w:ind w:left="480"/>
            </w:pPr>
            <w:r w:rsidRPr="00BB717D">
              <w:t>Zeitplan erstellen</w:t>
            </w:r>
          </w:p>
          <w:p w14:paraId="0EC0F6CE" w14:textId="77777777" w:rsidR="00F80902" w:rsidRPr="00C15AA7" w:rsidRDefault="00F80902" w:rsidP="001B37FC">
            <w:pPr>
              <w:pStyle w:val="Listenabsatz"/>
              <w:numPr>
                <w:ilvl w:val="0"/>
                <w:numId w:val="12"/>
              </w:numPr>
              <w:ind w:left="480"/>
            </w:pPr>
            <w:r>
              <w:t>Arbeiten für nächsten Tag geplant</w:t>
            </w:r>
          </w:p>
        </w:tc>
        <w:tc>
          <w:tcPr>
            <w:tcW w:w="657" w:type="dxa"/>
          </w:tcPr>
          <w:p w14:paraId="1BC901EC" w14:textId="77777777" w:rsidR="00F80902" w:rsidRPr="00852D7D" w:rsidRDefault="00F80902" w:rsidP="007D2B5D">
            <w:pPr>
              <w:jc w:val="both"/>
            </w:pPr>
          </w:p>
        </w:tc>
      </w:tr>
      <w:tr w:rsidR="00F80902" w:rsidRPr="000822E7" w14:paraId="3B4FE46E" w14:textId="77777777" w:rsidTr="007D2B5D">
        <w:tc>
          <w:tcPr>
            <w:tcW w:w="3518" w:type="dxa"/>
          </w:tcPr>
          <w:p w14:paraId="16577FFF" w14:textId="77777777" w:rsidR="00F80902" w:rsidRPr="000822E7" w:rsidRDefault="00F80902" w:rsidP="007D2B5D">
            <w:pPr>
              <w:rPr>
                <w:b/>
                <w:bCs/>
                <w:color w:val="FFFFFF" w:themeColor="background1"/>
              </w:rPr>
            </w:pPr>
            <w:r w:rsidRPr="000822E7">
              <w:rPr>
                <w:b/>
                <w:bCs/>
                <w:color w:val="FFFFFF" w:themeColor="background1"/>
              </w:rPr>
              <w:t>Überzeit</w:t>
            </w:r>
          </w:p>
        </w:tc>
        <w:tc>
          <w:tcPr>
            <w:tcW w:w="730" w:type="dxa"/>
          </w:tcPr>
          <w:p w14:paraId="35D60CD0" w14:textId="77777777" w:rsidR="00F80902" w:rsidRPr="000822E7" w:rsidRDefault="00F80902" w:rsidP="007D2B5D">
            <w:pPr>
              <w:rPr>
                <w:b/>
                <w:bCs/>
                <w:color w:val="FFFFFF" w:themeColor="background1"/>
              </w:rPr>
            </w:pPr>
            <w:r>
              <w:rPr>
                <w:b/>
                <w:bCs/>
                <w:color w:val="FFFFFF" w:themeColor="background1"/>
              </w:rPr>
              <w:t>0h</w:t>
            </w:r>
          </w:p>
        </w:tc>
        <w:tc>
          <w:tcPr>
            <w:tcW w:w="4111" w:type="dxa"/>
          </w:tcPr>
          <w:p w14:paraId="6FB663B9" w14:textId="77777777" w:rsidR="00F80902" w:rsidRPr="000822E7" w:rsidRDefault="00F80902" w:rsidP="007D2B5D">
            <w:pPr>
              <w:rPr>
                <w:b/>
                <w:bCs/>
                <w:color w:val="FFFFFF" w:themeColor="background1"/>
              </w:rPr>
            </w:pPr>
          </w:p>
        </w:tc>
        <w:tc>
          <w:tcPr>
            <w:tcW w:w="657" w:type="dxa"/>
          </w:tcPr>
          <w:p w14:paraId="431C9A15" w14:textId="77777777" w:rsidR="00F80902" w:rsidRPr="000822E7" w:rsidRDefault="00F80902" w:rsidP="007D2B5D">
            <w:pPr>
              <w:rPr>
                <w:b/>
                <w:bCs/>
                <w:color w:val="FFFFFF" w:themeColor="background1"/>
              </w:rPr>
            </w:pPr>
            <w:r>
              <w:rPr>
                <w:b/>
                <w:bCs/>
                <w:color w:val="FFFFFF" w:themeColor="background1"/>
              </w:rPr>
              <w:t>0h</w:t>
            </w:r>
          </w:p>
        </w:tc>
      </w:tr>
      <w:tr w:rsidR="00F80902" w14:paraId="61367F8B" w14:textId="77777777" w:rsidTr="007D2B5D">
        <w:tc>
          <w:tcPr>
            <w:tcW w:w="3518" w:type="dxa"/>
          </w:tcPr>
          <w:p w14:paraId="02FB30C6" w14:textId="77777777" w:rsidR="00F80902" w:rsidRPr="00176C47" w:rsidRDefault="00F80902" w:rsidP="007D2B5D">
            <w:r>
              <w:t>Arbeitszeit</w:t>
            </w:r>
          </w:p>
        </w:tc>
        <w:tc>
          <w:tcPr>
            <w:tcW w:w="730" w:type="dxa"/>
          </w:tcPr>
          <w:p w14:paraId="798AC31D" w14:textId="77777777" w:rsidR="00F80902" w:rsidRDefault="00F80902" w:rsidP="007D2B5D"/>
        </w:tc>
        <w:tc>
          <w:tcPr>
            <w:tcW w:w="4111" w:type="dxa"/>
          </w:tcPr>
          <w:p w14:paraId="5B6C2FAA" w14:textId="77777777" w:rsidR="00F80902" w:rsidRPr="00CA0774" w:rsidRDefault="00F80902" w:rsidP="007D2B5D"/>
        </w:tc>
        <w:tc>
          <w:tcPr>
            <w:tcW w:w="657" w:type="dxa"/>
          </w:tcPr>
          <w:p w14:paraId="606D6E8A" w14:textId="77777777" w:rsidR="00F80902" w:rsidRDefault="00F80902" w:rsidP="007D2B5D"/>
        </w:tc>
      </w:tr>
    </w:tbl>
    <w:p w14:paraId="02C7E86B"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095217BD"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4A2BFA15" w14:textId="77777777" w:rsidR="00F80902" w:rsidRPr="00A116E7" w:rsidRDefault="00F80902" w:rsidP="007D2B5D">
            <w:r>
              <w:t>Probleme:</w:t>
            </w:r>
          </w:p>
        </w:tc>
        <w:tc>
          <w:tcPr>
            <w:tcW w:w="4508" w:type="dxa"/>
          </w:tcPr>
          <w:p w14:paraId="1425CDBA" w14:textId="77777777" w:rsidR="00F80902" w:rsidRPr="00A116E7" w:rsidRDefault="00F80902" w:rsidP="007D2B5D">
            <w:r>
              <w:t>Problemlösungen:</w:t>
            </w:r>
          </w:p>
        </w:tc>
      </w:tr>
      <w:tr w:rsidR="00F80902" w14:paraId="1E95B778" w14:textId="77777777" w:rsidTr="007D2B5D">
        <w:tc>
          <w:tcPr>
            <w:tcW w:w="4508" w:type="dxa"/>
          </w:tcPr>
          <w:p w14:paraId="2D6565DC" w14:textId="77777777" w:rsidR="00F80902" w:rsidRDefault="00F80902" w:rsidP="007D2B5D"/>
        </w:tc>
        <w:tc>
          <w:tcPr>
            <w:tcW w:w="4508" w:type="dxa"/>
          </w:tcPr>
          <w:p w14:paraId="2601653E" w14:textId="77777777" w:rsidR="00F80902" w:rsidRDefault="00F80902" w:rsidP="007D2B5D"/>
        </w:tc>
      </w:tr>
    </w:tbl>
    <w:p w14:paraId="70AC360E" w14:textId="77777777" w:rsidR="00F80902" w:rsidRDefault="00F80902" w:rsidP="00F80902"/>
    <w:tbl>
      <w:tblPr>
        <w:tblStyle w:val="PSITabelle1"/>
        <w:tblW w:w="0" w:type="auto"/>
        <w:tblLook w:val="04A0" w:firstRow="1" w:lastRow="0" w:firstColumn="1" w:lastColumn="0" w:noHBand="0" w:noVBand="1"/>
      </w:tblPr>
      <w:tblGrid>
        <w:gridCol w:w="4508"/>
        <w:gridCol w:w="4508"/>
      </w:tblGrid>
      <w:tr w:rsidR="00F80902" w14:paraId="1EF5FE23" w14:textId="77777777" w:rsidTr="007D2B5D">
        <w:trPr>
          <w:cnfStyle w:val="100000000000" w:firstRow="1" w:lastRow="0" w:firstColumn="0" w:lastColumn="0" w:oddVBand="0" w:evenVBand="0" w:oddHBand="0" w:evenHBand="0" w:firstRowFirstColumn="0" w:firstRowLastColumn="0" w:lastRowFirstColumn="0" w:lastRowLastColumn="0"/>
        </w:trPr>
        <w:tc>
          <w:tcPr>
            <w:tcW w:w="4508" w:type="dxa"/>
          </w:tcPr>
          <w:p w14:paraId="19A2B185" w14:textId="77777777" w:rsidR="00F80902" w:rsidRPr="008D00F3" w:rsidRDefault="00F80902" w:rsidP="007D2B5D">
            <w:r>
              <w:t>Fragen Kandidat Yannick Wernle:</w:t>
            </w:r>
          </w:p>
        </w:tc>
        <w:tc>
          <w:tcPr>
            <w:tcW w:w="4508" w:type="dxa"/>
          </w:tcPr>
          <w:p w14:paraId="11810DAA" w14:textId="77777777" w:rsidR="00F80902" w:rsidRPr="008D00F3" w:rsidRDefault="00F80902" w:rsidP="007D2B5D">
            <w:r>
              <w:t>Antworten Fachkraft Helge Brands</w:t>
            </w:r>
          </w:p>
        </w:tc>
      </w:tr>
      <w:tr w:rsidR="00F80902" w14:paraId="3C658B74" w14:textId="77777777" w:rsidTr="007D2B5D">
        <w:tc>
          <w:tcPr>
            <w:tcW w:w="4508" w:type="dxa"/>
          </w:tcPr>
          <w:p w14:paraId="5E235436" w14:textId="77777777" w:rsidR="00F80902" w:rsidRDefault="00F80902" w:rsidP="007D2B5D"/>
        </w:tc>
        <w:tc>
          <w:tcPr>
            <w:tcW w:w="4508" w:type="dxa"/>
          </w:tcPr>
          <w:p w14:paraId="0C62911C" w14:textId="77777777" w:rsidR="00F80902" w:rsidRDefault="00F80902" w:rsidP="007D2B5D"/>
        </w:tc>
      </w:tr>
    </w:tbl>
    <w:p w14:paraId="1EA3C865"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48EEB560"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0C4B89B6" w14:textId="77777777" w:rsidR="00F80902" w:rsidRPr="001B7538" w:rsidRDefault="00F80902" w:rsidP="007D2B5D">
            <w:r>
              <w:t>Fazit &amp; Reflexion:</w:t>
            </w:r>
          </w:p>
        </w:tc>
      </w:tr>
      <w:tr w:rsidR="00F80902" w14:paraId="620DFB6C" w14:textId="77777777" w:rsidTr="007D2B5D">
        <w:tc>
          <w:tcPr>
            <w:tcW w:w="9016" w:type="dxa"/>
          </w:tcPr>
          <w:p w14:paraId="08B10ECD" w14:textId="77777777" w:rsidR="00F80902" w:rsidRPr="004F7CA9" w:rsidRDefault="00F80902" w:rsidP="001B37FC">
            <w:pPr>
              <w:pStyle w:val="Listenabsatz"/>
              <w:numPr>
                <w:ilvl w:val="0"/>
                <w:numId w:val="8"/>
              </w:numPr>
              <w:rPr>
                <w:b/>
                <w:bCs/>
              </w:rPr>
            </w:pPr>
            <w:r>
              <w:t>Kurz Zusammenfassung, was habe ich gemacht.</w:t>
            </w:r>
          </w:p>
          <w:p w14:paraId="0B9189AB" w14:textId="77777777" w:rsidR="00F80902" w:rsidRPr="00CF3ABE" w:rsidRDefault="00F80902" w:rsidP="001B37FC">
            <w:pPr>
              <w:pStyle w:val="Listenabsatz"/>
              <w:numPr>
                <w:ilvl w:val="0"/>
                <w:numId w:val="8"/>
              </w:numPr>
              <w:rPr>
                <w:b/>
                <w:bCs/>
              </w:rPr>
            </w:pPr>
            <w:r w:rsidRPr="00CF3ABE">
              <w:t>Was gelang mir gut, was weniger? Worin liegen die Gründe?</w:t>
            </w:r>
          </w:p>
          <w:p w14:paraId="695B2BA0" w14:textId="77777777" w:rsidR="00F80902" w:rsidRPr="00CF3ABE" w:rsidRDefault="00F80902" w:rsidP="001B37FC">
            <w:pPr>
              <w:pStyle w:val="Listenabsatz"/>
              <w:numPr>
                <w:ilvl w:val="0"/>
                <w:numId w:val="8"/>
              </w:numPr>
              <w:rPr>
                <w:b/>
                <w:bCs/>
              </w:rPr>
            </w:pPr>
            <w:r w:rsidRPr="00CF3ABE">
              <w:t>Sind alle Ziele erreicht worden? Weshalb nicht?</w:t>
            </w:r>
          </w:p>
          <w:p w14:paraId="69A59667" w14:textId="77777777" w:rsidR="00F80902" w:rsidRPr="00CF3ABE" w:rsidRDefault="00F80902" w:rsidP="001B37FC">
            <w:pPr>
              <w:pStyle w:val="Listenabsatz"/>
              <w:numPr>
                <w:ilvl w:val="0"/>
                <w:numId w:val="8"/>
              </w:numPr>
              <w:rPr>
                <w:b/>
                <w:bCs/>
              </w:rPr>
            </w:pPr>
            <w:r w:rsidRPr="00CF3ABE">
              <w:t>Warum bin ich mit meiner Leistung zufrieden / unzufrieden?</w:t>
            </w:r>
          </w:p>
          <w:p w14:paraId="1087E23C" w14:textId="77777777" w:rsidR="00F80902" w:rsidRPr="00AA3DC9" w:rsidRDefault="00F80902" w:rsidP="001B37FC">
            <w:pPr>
              <w:pStyle w:val="Listenabsatz"/>
              <w:numPr>
                <w:ilvl w:val="0"/>
                <w:numId w:val="8"/>
              </w:numPr>
              <w:rPr>
                <w:b/>
                <w:bCs/>
              </w:rPr>
            </w:pPr>
            <w:r w:rsidRPr="00B050A8">
              <w:t>Was habe ich gelernt?</w:t>
            </w:r>
          </w:p>
          <w:p w14:paraId="47FED217" w14:textId="77777777" w:rsidR="00F80902" w:rsidRPr="00B050A8" w:rsidRDefault="00F80902" w:rsidP="001B37FC">
            <w:pPr>
              <w:pStyle w:val="Listenabsatz"/>
              <w:numPr>
                <w:ilvl w:val="0"/>
                <w:numId w:val="8"/>
              </w:numPr>
              <w:rPr>
                <w:b/>
                <w:bCs/>
              </w:rPr>
            </w:pPr>
            <w:r>
              <w:t>Was kann ich besser / anders machen?</w:t>
            </w:r>
          </w:p>
          <w:p w14:paraId="15CEA256" w14:textId="77777777" w:rsidR="00F80902" w:rsidRDefault="00F80902" w:rsidP="007D2B5D">
            <w:pPr>
              <w:rPr>
                <w:b/>
                <w:bCs/>
              </w:rPr>
            </w:pPr>
          </w:p>
          <w:p w14:paraId="333678E3" w14:textId="77777777" w:rsidR="00F80902" w:rsidRDefault="00F80902" w:rsidP="007D2B5D">
            <w:pPr>
              <w:rPr>
                <w:b/>
                <w:bCs/>
              </w:rPr>
            </w:pPr>
          </w:p>
          <w:p w14:paraId="4BC8666B" w14:textId="77777777" w:rsidR="00F80902" w:rsidRDefault="00F80902" w:rsidP="007D2B5D"/>
        </w:tc>
      </w:tr>
    </w:tbl>
    <w:p w14:paraId="4D73554C"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6A23EC26" w14:textId="77777777" w:rsidTr="007D2B5D">
        <w:trPr>
          <w:cnfStyle w:val="100000000000" w:firstRow="1" w:lastRow="0" w:firstColumn="0" w:lastColumn="0" w:oddVBand="0" w:evenVBand="0" w:oddHBand="0" w:evenHBand="0" w:firstRowFirstColumn="0" w:firstRowLastColumn="0" w:lastRowFirstColumn="0" w:lastRowLastColumn="0"/>
        </w:trPr>
        <w:tc>
          <w:tcPr>
            <w:tcW w:w="9016" w:type="dxa"/>
          </w:tcPr>
          <w:p w14:paraId="5C9C1023" w14:textId="77777777" w:rsidR="00F80902" w:rsidRPr="00B24CF5" w:rsidRDefault="00F80902" w:rsidP="007D2B5D">
            <w:r>
              <w:t>Recherchen:</w:t>
            </w:r>
          </w:p>
        </w:tc>
      </w:tr>
      <w:tr w:rsidR="00F80902" w14:paraId="23DCD51F" w14:textId="77777777" w:rsidTr="007D2B5D">
        <w:tc>
          <w:tcPr>
            <w:tcW w:w="9016" w:type="dxa"/>
          </w:tcPr>
          <w:p w14:paraId="7F275B0C" w14:textId="77777777" w:rsidR="00F80902" w:rsidRDefault="00F80902" w:rsidP="007D2B5D"/>
        </w:tc>
      </w:tr>
    </w:tbl>
    <w:p w14:paraId="69E8C02E" w14:textId="77777777" w:rsidR="00F80902" w:rsidRDefault="00F80902" w:rsidP="00F80902"/>
    <w:tbl>
      <w:tblPr>
        <w:tblStyle w:val="PSITabelle1"/>
        <w:tblW w:w="0" w:type="auto"/>
        <w:tblLook w:val="04A0" w:firstRow="1" w:lastRow="0" w:firstColumn="1" w:lastColumn="0" w:noHBand="0" w:noVBand="1"/>
      </w:tblPr>
      <w:tblGrid>
        <w:gridCol w:w="9016"/>
      </w:tblGrid>
      <w:tr w:rsidR="00F80902" w14:paraId="1F597DDE" w14:textId="77777777" w:rsidTr="007D2B5D">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21218E36" w14:textId="77777777" w:rsidR="00F80902" w:rsidRPr="00B24CF5" w:rsidRDefault="00F80902" w:rsidP="007D2B5D">
            <w:r>
              <w:t>Hilfestellungen:</w:t>
            </w:r>
          </w:p>
        </w:tc>
      </w:tr>
      <w:tr w:rsidR="00F80902" w14:paraId="423756BB" w14:textId="77777777" w:rsidTr="007D2B5D">
        <w:tc>
          <w:tcPr>
            <w:tcW w:w="9016" w:type="dxa"/>
          </w:tcPr>
          <w:p w14:paraId="473E75BB" w14:textId="77777777" w:rsidR="00F80902" w:rsidRDefault="00F80902" w:rsidP="007D2B5D"/>
        </w:tc>
      </w:tr>
    </w:tbl>
    <w:p w14:paraId="01FD991A" w14:textId="77777777" w:rsidR="009F0D84" w:rsidRDefault="009F0D84" w:rsidP="009F0D84"/>
    <w:tbl>
      <w:tblPr>
        <w:tblStyle w:val="PSITabelle1"/>
        <w:tblW w:w="0" w:type="auto"/>
        <w:tblLook w:val="04A0" w:firstRow="1" w:lastRow="0" w:firstColumn="1" w:lastColumn="0" w:noHBand="0" w:noVBand="1"/>
      </w:tblPr>
      <w:tblGrid>
        <w:gridCol w:w="9016"/>
      </w:tblGrid>
      <w:tr w:rsidR="009F0D84" w:rsidRPr="00B24CF5" w14:paraId="5804A678" w14:textId="77777777" w:rsidTr="00F80902">
        <w:trPr>
          <w:cnfStyle w:val="100000000000" w:firstRow="1" w:lastRow="0" w:firstColumn="0" w:lastColumn="0" w:oddVBand="0" w:evenVBand="0" w:oddHBand="0" w:evenHBand="0" w:firstRowFirstColumn="0" w:firstRowLastColumn="0" w:lastRowFirstColumn="0" w:lastRowLastColumn="0"/>
          <w:trHeight w:val="139"/>
        </w:trPr>
        <w:tc>
          <w:tcPr>
            <w:tcW w:w="9016" w:type="dxa"/>
          </w:tcPr>
          <w:p w14:paraId="78E72F0B" w14:textId="77777777" w:rsidR="009F0D84" w:rsidRPr="00B24CF5" w:rsidRDefault="009F0D84" w:rsidP="007D2B5D">
            <w:r>
              <w:t>KI-Prompts:</w:t>
            </w:r>
          </w:p>
        </w:tc>
      </w:tr>
      <w:tr w:rsidR="009F0D84" w14:paraId="6D00AC8C" w14:textId="77777777" w:rsidTr="00F80902">
        <w:trPr>
          <w:trHeight w:val="70"/>
        </w:trPr>
        <w:tc>
          <w:tcPr>
            <w:tcW w:w="9016" w:type="dxa"/>
          </w:tcPr>
          <w:p w14:paraId="45732289" w14:textId="77777777" w:rsidR="009F0D84" w:rsidRDefault="009F0D84" w:rsidP="007D2B5D">
            <w:pPr>
              <w:keepNext/>
            </w:pPr>
          </w:p>
        </w:tc>
      </w:tr>
    </w:tbl>
    <w:p w14:paraId="6604E268" w14:textId="77777777" w:rsidR="009F0D84" w:rsidRDefault="009F0D84" w:rsidP="009F0D84">
      <w:r>
        <w:br w:type="page"/>
      </w:r>
    </w:p>
    <w:p w14:paraId="646EACC2" w14:textId="77777777" w:rsidR="009F0D84" w:rsidRDefault="009F0D84" w:rsidP="009F0D84"/>
    <w:p w14:paraId="04E68DC9" w14:textId="77777777" w:rsidR="009F0D84" w:rsidRDefault="009F0D84" w:rsidP="001462BD">
      <w:pPr>
        <w:pStyle w:val="berschrift1nummeriert"/>
      </w:pPr>
      <w:bookmarkStart w:id="23" w:name="_Toc191907060"/>
      <w:r>
        <w:t>Teil 2 – Projektdokumentation</w:t>
      </w:r>
      <w:bookmarkEnd w:id="23"/>
    </w:p>
    <w:p w14:paraId="1BD9FC70" w14:textId="77777777" w:rsidR="009F0D84" w:rsidRDefault="009F0D84" w:rsidP="001462BD">
      <w:pPr>
        <w:pStyle w:val="berschrift2nummeriert"/>
      </w:pPr>
      <w:bookmarkStart w:id="24" w:name="_Toc191907061"/>
      <w:r>
        <w:t>Kurzfassung des IPA Berichts</w:t>
      </w:r>
      <w:bookmarkEnd w:id="24"/>
    </w:p>
    <w:p w14:paraId="14B612CE" w14:textId="77777777" w:rsidR="009F0D84" w:rsidRDefault="009F0D84" w:rsidP="001462BD">
      <w:pPr>
        <w:pStyle w:val="berschrift3nummeriert"/>
      </w:pPr>
      <w:bookmarkStart w:id="25" w:name="_Toc191907062"/>
      <w:r>
        <w:t>Ausgangslage</w:t>
      </w:r>
      <w:bookmarkEnd w:id="25"/>
    </w:p>
    <w:p w14:paraId="27FC3291" w14:textId="77777777" w:rsidR="009F0D84" w:rsidRDefault="009F0D84" w:rsidP="009F0D84">
      <w:r>
        <w:t>Was ist die Ausgangssituation?</w:t>
      </w:r>
    </w:p>
    <w:p w14:paraId="112CB454" w14:textId="77777777" w:rsidR="009F0D84" w:rsidRDefault="009F0D84" w:rsidP="009F0D84">
      <w:r>
        <w:t>Was ist das Problem?</w:t>
      </w:r>
    </w:p>
    <w:p w14:paraId="7B0EB136" w14:textId="77777777" w:rsidR="009F0D84" w:rsidRPr="00E57530" w:rsidRDefault="009F0D84" w:rsidP="009F0D84">
      <w:r>
        <w:t>Was ist das Ziel?</w:t>
      </w:r>
    </w:p>
    <w:p w14:paraId="7DB15561" w14:textId="77777777" w:rsidR="009F0D84" w:rsidRDefault="009F0D84" w:rsidP="001462BD">
      <w:pPr>
        <w:pStyle w:val="berschrift3nummeriert"/>
      </w:pPr>
      <w:bookmarkStart w:id="26" w:name="_Toc191907063"/>
      <w:r>
        <w:t>Vorgehen</w:t>
      </w:r>
      <w:bookmarkEnd w:id="26"/>
    </w:p>
    <w:p w14:paraId="172578AE" w14:textId="77777777" w:rsidR="009F0D84" w:rsidRDefault="009F0D84" w:rsidP="009F0D84">
      <w:r>
        <w:t>Wie wurde das Problem gelöst?</w:t>
      </w:r>
    </w:p>
    <w:p w14:paraId="13936A3B" w14:textId="77777777" w:rsidR="009F0D84" w:rsidRDefault="009F0D84" w:rsidP="009F0D84">
      <w:r>
        <w:t>Welche Herausforderungen gab es?</w:t>
      </w:r>
    </w:p>
    <w:p w14:paraId="195F03B2" w14:textId="77777777" w:rsidR="009F0D84" w:rsidRPr="00E57530" w:rsidRDefault="009F0D84" w:rsidP="009F0D84"/>
    <w:p w14:paraId="6D1D8839" w14:textId="77777777" w:rsidR="009F0D84" w:rsidRDefault="009F0D84" w:rsidP="001462BD">
      <w:pPr>
        <w:pStyle w:val="berschrift3nummeriert"/>
      </w:pPr>
      <w:bookmarkStart w:id="27" w:name="_Toc191907064"/>
      <w:r>
        <w:t>Ergebnis</w:t>
      </w:r>
      <w:bookmarkEnd w:id="27"/>
    </w:p>
    <w:p w14:paraId="20FFD444" w14:textId="77777777" w:rsidR="009F0D84" w:rsidRDefault="009F0D84" w:rsidP="009F0D84">
      <w:r>
        <w:t>Was ist das Ergebnis?</w:t>
      </w:r>
    </w:p>
    <w:p w14:paraId="117EFB5D" w14:textId="77777777" w:rsidR="009F0D84" w:rsidRDefault="009F0D84" w:rsidP="009F0D84">
      <w:r>
        <w:t>Gibt es Verbesserungspotential beim Programm?</w:t>
      </w:r>
    </w:p>
    <w:p w14:paraId="4F7DDD46" w14:textId="77777777" w:rsidR="009F0D84" w:rsidRPr="00E57530" w:rsidRDefault="009F0D84" w:rsidP="009F0D84">
      <w:r>
        <w:t>Erfüllt das Produkt die Anforderungen?</w:t>
      </w:r>
    </w:p>
    <w:p w14:paraId="2A9EB301" w14:textId="77777777" w:rsidR="009F0D84" w:rsidRDefault="009F0D84" w:rsidP="009F0D84">
      <w:r>
        <w:br w:type="page"/>
      </w:r>
    </w:p>
    <w:p w14:paraId="2545E869" w14:textId="77777777" w:rsidR="009F0D84" w:rsidRPr="008E1A24" w:rsidRDefault="009F0D84" w:rsidP="001462BD">
      <w:pPr>
        <w:pStyle w:val="berschrift2nummeriert"/>
      </w:pPr>
      <w:bookmarkStart w:id="28" w:name="_Toc191907065"/>
      <w:r w:rsidRPr="008E1A24">
        <w:lastRenderedPageBreak/>
        <w:t>Informieren</w:t>
      </w:r>
      <w:bookmarkEnd w:id="28"/>
    </w:p>
    <w:p w14:paraId="05F1BCB8" w14:textId="77777777" w:rsidR="009F0D84" w:rsidRDefault="009F0D84" w:rsidP="001462BD">
      <w:pPr>
        <w:pStyle w:val="berschrift3nummeriert"/>
      </w:pPr>
      <w:bookmarkStart w:id="29" w:name="_Toc191907066"/>
      <w:r w:rsidRPr="008E1A24">
        <w:t>Projektumfeld</w:t>
      </w:r>
      <w:bookmarkEnd w:id="29"/>
    </w:p>
    <w:p w14:paraId="4F38420A" w14:textId="77777777" w:rsidR="008608A6" w:rsidRDefault="008608A6" w:rsidP="008608A6">
      <w:pPr>
        <w:keepNext/>
      </w:pPr>
      <w:r>
        <w:rPr>
          <w:noProof/>
        </w:rPr>
        <w:drawing>
          <wp:inline distT="0" distB="0" distL="0" distR="0" wp14:anchorId="15256C56" wp14:editId="7EFA5096">
            <wp:extent cx="2678034" cy="29213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94221" cy="2938988"/>
                    </a:xfrm>
                    <a:prstGeom prst="rect">
                      <a:avLst/>
                    </a:prstGeom>
                    <a:noFill/>
                    <a:ln>
                      <a:noFill/>
                    </a:ln>
                  </pic:spPr>
                </pic:pic>
              </a:graphicData>
            </a:graphic>
          </wp:inline>
        </w:drawing>
      </w:r>
    </w:p>
    <w:p w14:paraId="317C1848" w14:textId="31DA31ED" w:rsidR="008608A6" w:rsidRDefault="008608A6" w:rsidP="008608A6">
      <w:pPr>
        <w:pStyle w:val="Beschriftung"/>
      </w:pPr>
      <w:r>
        <w:t xml:space="preserve">Abbildung </w:t>
      </w:r>
      <w:fldSimple w:instr=" SEQ Abbildung \* ARABIC ">
        <w:r w:rsidR="00316E60">
          <w:rPr>
            <w:noProof/>
          </w:rPr>
          <w:t>4</w:t>
        </w:r>
      </w:fldSimple>
      <w:r>
        <w:t>: Projektumfeld</w:t>
      </w:r>
    </w:p>
    <w:p w14:paraId="475CEE0C" w14:textId="083F5DA9" w:rsidR="008608A6" w:rsidRDefault="008608A6" w:rsidP="008608A6">
      <w:r>
        <w:t xml:space="preserve">Das Umfeld des Projekts ist in der Abbildung dargestellt – grundsätzlich läuft es so ab, dass sich die Person, die das Skript ausführen will, per Remotedesktopverbindung auf einen Server einloggt. Diese Server befinden sich in einem gesonderten, gesicherten Netz ohne Internetzugang. Da das Skript lokal ausgeführt wird, befindet es sich ebenfalls in diesem Netz – um das zu ermöglichen muss die </w:t>
      </w:r>
      <w:r w:rsidRPr="00726626">
        <w:rPr>
          <w:u w:val="thick"/>
        </w:rPr>
        <w:t>HPEiLOCmdlets</w:t>
      </w:r>
      <w:r>
        <w:t>-Bibliothek lokal vorhanden sein.</w:t>
      </w:r>
    </w:p>
    <w:p w14:paraId="411A91E2" w14:textId="77777777" w:rsidR="008608A6" w:rsidRDefault="008608A6" w:rsidP="008608A6"/>
    <w:p w14:paraId="532B4683" w14:textId="011869D5" w:rsidR="008608A6" w:rsidRDefault="008608A6" w:rsidP="008608A6">
      <w:r w:rsidRPr="008608A6">
        <w:t>Das PowerShell-Skript muss aber glei</w:t>
      </w:r>
      <w:r>
        <w:t xml:space="preserve">chzeitig vom Inventory, welches sich im </w:t>
      </w:r>
      <w:r w:rsidRPr="00726626">
        <w:rPr>
          <w:u w:val="thick"/>
        </w:rPr>
        <w:t>Officenetz</w:t>
      </w:r>
      <w:r>
        <w:t xml:space="preserve"> (mit Internetzugang) befindet, Daten abfragen – namentlich die Hostnamen fürs </w:t>
      </w:r>
      <w:r w:rsidRPr="00726626">
        <w:rPr>
          <w:u w:val="thick"/>
        </w:rPr>
        <w:t>iLO</w:t>
      </w:r>
      <w:r>
        <w:t xml:space="preserve">. </w:t>
      </w:r>
      <w:r w:rsidR="00075ADA">
        <w:t xml:space="preserve">Inventory stellt diese per API bereit. </w:t>
      </w:r>
    </w:p>
    <w:p w14:paraId="1CF8C184" w14:textId="77777777" w:rsidR="005D47E1" w:rsidRDefault="005D47E1" w:rsidP="008608A6"/>
    <w:p w14:paraId="2C6E8BD8" w14:textId="319F29F1" w:rsidR="005D47E1" w:rsidRPr="008608A6" w:rsidRDefault="005D47E1" w:rsidP="008608A6">
      <w:r>
        <w:t>Als Zielgruppe im weitesten Sinn kann man meinen Fachvorgesetzten nennen – er braucht das Skript, um Inventurdaten zu erfassen. Die einzige andere Person, die noch zur Benützung in Frage käme ist Kurt Bitterli, welcher die Gruppe leitet, die Inventory grossflächig zur Inventarisierung nutzt. Im Vorfeld der IPA wurde aber entschieden, Kurt nicht in die IPA zu integrieren, da er einerseits genug anderes zu tun hat, und andererseits seine Ansprüche &amp; Vorschläge den Zeitrahmen der IPA sprengen würden.</w:t>
      </w:r>
    </w:p>
    <w:p w14:paraId="29466CE2" w14:textId="77777777" w:rsidR="009F0D84" w:rsidRDefault="009F0D84" w:rsidP="002C67DF">
      <w:pPr>
        <w:pStyle w:val="berschrift3nummeriert"/>
      </w:pPr>
      <w:bookmarkStart w:id="30" w:name="_Toc191907067"/>
      <w:r>
        <w:t>Systemgrenzen &amp; Schnittstellen</w:t>
      </w:r>
      <w:bookmarkEnd w:id="30"/>
    </w:p>
    <w:p w14:paraId="7681B7ED" w14:textId="77777777" w:rsidR="002B1968" w:rsidRDefault="001A3451" w:rsidP="009F0D84">
      <w:r>
        <w:t xml:space="preserve">Die Grenzen des Systems bildet vor allem die Abfrage vom Inventory und gleichzeitig von den Servern – es ist als normaler User am PSI nicht möglich, sich gleichzeitig mit zwei verschiedenen Netzen zu verbinden. Das bedeutet, die beiden Teile (Abfrage Inventory und Server) müssen separat voneinander funktionsfähig sein. </w:t>
      </w:r>
    </w:p>
    <w:p w14:paraId="05ABFC86" w14:textId="77777777" w:rsidR="002B1968" w:rsidRDefault="002B1968" w:rsidP="009F0D84"/>
    <w:p w14:paraId="6144D33C" w14:textId="50829E07" w:rsidR="009F0D84" w:rsidRDefault="001A3451" w:rsidP="009F0D84">
      <w:r>
        <w:t xml:space="preserve">Ausserdem ist das </w:t>
      </w:r>
      <w:r w:rsidR="002B1968">
        <w:t>Einzige</w:t>
      </w:r>
      <w:r>
        <w:t>, was als Resultat des Skripts übrig bleiben soll, Dateien mit den ausgelesenen Daten – sie werden weder per Mail verschickt, noch sonst irgendwie bereitgestellt.</w:t>
      </w:r>
      <w:r w:rsidR="002B1968">
        <w:t xml:space="preserve"> Sprich, es soll kein Update im Inventory durch das Skript ausgelöst werden.</w:t>
      </w:r>
    </w:p>
    <w:p w14:paraId="341E4972" w14:textId="77777777" w:rsidR="001A3451" w:rsidRDefault="001A3451" w:rsidP="009F0D84"/>
    <w:p w14:paraId="227EF16C" w14:textId="62638728" w:rsidR="001A3451" w:rsidRDefault="001A3451" w:rsidP="009F0D84">
      <w:r>
        <w:lastRenderedPageBreak/>
        <w:t xml:space="preserve">Schnittstellen gibt es vom </w:t>
      </w:r>
      <w:r>
        <w:rPr>
          <w:i/>
        </w:rPr>
        <w:t>normalen</w:t>
      </w:r>
      <w:r>
        <w:t xml:space="preserve"> PowerShell zur </w:t>
      </w:r>
      <w:r>
        <w:rPr>
          <w:i/>
        </w:rPr>
        <w:t>HPEiLOCmdlets</w:t>
      </w:r>
      <w:r w:rsidR="00726626">
        <w:t xml:space="preserve">-Bibliothek, welche die HP-Server per </w:t>
      </w:r>
      <w:r w:rsidR="00726626" w:rsidRPr="00726626">
        <w:t>iLO</w:t>
      </w:r>
      <w:r w:rsidR="00726626">
        <w:t xml:space="preserve">-Technologie abfragt. Weiter gibt es natürlich auch die Schnittstelle von PowerShell zur WebAPI von Inventory – diese kommunizieren über </w:t>
      </w:r>
      <w:r w:rsidR="00726626">
        <w:rPr>
          <w:u w:val="thick"/>
        </w:rPr>
        <w:t>HTTPS</w:t>
      </w:r>
      <w:r w:rsidR="00F51F53">
        <w:t xml:space="preserve"> miteinander.</w:t>
      </w:r>
    </w:p>
    <w:p w14:paraId="3A4C6553" w14:textId="3D02EFAB" w:rsidR="00F51F53" w:rsidRDefault="00F51F53" w:rsidP="009F0D84"/>
    <w:p w14:paraId="0F0240A4" w14:textId="66812227" w:rsidR="00F51F53" w:rsidRPr="00F51F53" w:rsidRDefault="00F51F53" w:rsidP="009F0D84">
      <w:r>
        <w:t xml:space="preserve">Eine sehr wichtige Grenze des Systems ist die Art an Systemen, welche Abgefragt werden können – iLO ist eine Technologie, welche nur von </w:t>
      </w:r>
      <w:r w:rsidRPr="00F51F53">
        <w:rPr>
          <w:u w:val="thick"/>
        </w:rPr>
        <w:t>HPE</w:t>
      </w:r>
      <w:r>
        <w:t xml:space="preserve">-Servern bereitgestellt werden. Das bedeutet, dass bspw. Netzwerkkarten oder andere im Server eingebaute Teile, die nicht von HPE verwendet oder verkauft werden, nicht abfragbar sind mit einem solchen Skript. Ausserdem werden </w:t>
      </w:r>
      <w:r w:rsidR="003A6493">
        <w:t>selbstgebaute</w:t>
      </w:r>
      <w:r>
        <w:t xml:space="preserve"> Teile in der Ausgabe von iLO nicht mit dem gleichen Informationsumfang beschrieben, wie ihre eigenen (Nur </w:t>
      </w:r>
      <w:r>
        <w:rPr>
          <w:i/>
        </w:rPr>
        <w:t>PCIe-Card</w:t>
      </w:r>
      <w:r>
        <w:t xml:space="preserve"> statt konkreter Bezeichnung)</w:t>
      </w:r>
      <w:r w:rsidR="0048538E">
        <w:t>.</w:t>
      </w:r>
    </w:p>
    <w:p w14:paraId="2868866E" w14:textId="77777777" w:rsidR="009F0D84" w:rsidRDefault="009F0D84" w:rsidP="002C67DF">
      <w:pPr>
        <w:pStyle w:val="berschrift3nummeriert"/>
      </w:pPr>
      <w:bookmarkStart w:id="31" w:name="_Toc191907069"/>
      <w:r>
        <w:t>Anforderungsanalyse</w:t>
      </w:r>
      <w:bookmarkEnd w:id="31"/>
    </w:p>
    <w:p w14:paraId="4CF9F770" w14:textId="032B9312" w:rsidR="009F0D84" w:rsidRDefault="009F0D84" w:rsidP="009F0D84">
      <w:r>
        <w:t>In der Anforderungsanalyse werden alle Anforderungen an das Produkt dargestellt und einzeln erfasst.</w:t>
      </w:r>
      <w:r w:rsidR="007771EF">
        <w:t xml:space="preserve"> Sie basieren auf der detaillierten Aufgabenstellung und sollen so konkret sein, dass sie sich jeweils mit nur einem Feature befassen. </w:t>
      </w:r>
    </w:p>
    <w:p w14:paraId="2C96567C" w14:textId="77777777" w:rsidR="009F0D84" w:rsidRDefault="009F0D84" w:rsidP="009F0D84"/>
    <w:p w14:paraId="1E80A1E0" w14:textId="77777777" w:rsidR="009F0D84" w:rsidRDefault="009F0D84" w:rsidP="009F0D84">
      <w:r>
        <w:t>Es wird zwischen Funktionalen Anforderungen (ANF-XX), qualitativen Anforderungen (ANF-Q-XX) und Rahmenbedingungen (ANF-R-XX) unterschieden. Für die funktionalen Anforderungen gibt es aufgrund der Anzahl eine eigene Tabelle.</w:t>
      </w:r>
    </w:p>
    <w:p w14:paraId="47CEC526" w14:textId="77777777" w:rsidR="009F0D84" w:rsidRPr="00560FDF" w:rsidRDefault="009F0D84" w:rsidP="009F0D84"/>
    <w:p w14:paraId="626E142D" w14:textId="77777777" w:rsidR="009F0D84" w:rsidRPr="00736CD8" w:rsidRDefault="009F0D84" w:rsidP="009F0D84">
      <w:pPr>
        <w:pStyle w:val="Untertitel"/>
      </w:pPr>
      <w:r>
        <w:t>Funktionale Anforderungen</w:t>
      </w:r>
    </w:p>
    <w:tbl>
      <w:tblPr>
        <w:tblStyle w:val="PSITabelle1"/>
        <w:tblW w:w="0" w:type="auto"/>
        <w:tblLook w:val="04A0" w:firstRow="1" w:lastRow="0" w:firstColumn="1" w:lastColumn="0" w:noHBand="0" w:noVBand="1"/>
      </w:tblPr>
      <w:tblGrid>
        <w:gridCol w:w="1838"/>
        <w:gridCol w:w="7178"/>
      </w:tblGrid>
      <w:tr w:rsidR="009F0D84" w14:paraId="2C044BE9"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3408E63A" w14:textId="77777777" w:rsidR="009F0D84" w:rsidRPr="00050F28" w:rsidRDefault="009F0D84" w:rsidP="007D2B5D">
            <w:pPr>
              <w:rPr>
                <w:sz w:val="18"/>
                <w:szCs w:val="20"/>
              </w:rPr>
            </w:pPr>
            <w:r w:rsidRPr="00050F28">
              <w:rPr>
                <w:sz w:val="18"/>
                <w:szCs w:val="20"/>
              </w:rPr>
              <w:t>Anforderung</w:t>
            </w:r>
          </w:p>
        </w:tc>
        <w:tc>
          <w:tcPr>
            <w:tcW w:w="7178" w:type="dxa"/>
          </w:tcPr>
          <w:p w14:paraId="54751DC7" w14:textId="77777777" w:rsidR="009F0D84" w:rsidRPr="00050F28" w:rsidRDefault="009F0D84" w:rsidP="007D2B5D">
            <w:pPr>
              <w:rPr>
                <w:sz w:val="18"/>
                <w:szCs w:val="20"/>
              </w:rPr>
            </w:pPr>
            <w:r w:rsidRPr="00050F28">
              <w:rPr>
                <w:sz w:val="18"/>
                <w:szCs w:val="20"/>
              </w:rPr>
              <w:t>Beschreibung</w:t>
            </w:r>
          </w:p>
        </w:tc>
      </w:tr>
      <w:tr w:rsidR="009F0D84" w14:paraId="496A12E8" w14:textId="77777777" w:rsidTr="00050F28">
        <w:tc>
          <w:tcPr>
            <w:tcW w:w="1838" w:type="dxa"/>
          </w:tcPr>
          <w:p w14:paraId="3BE103B5" w14:textId="77777777" w:rsidR="009F0D84" w:rsidRPr="00050F28" w:rsidRDefault="009F0D84" w:rsidP="007D2B5D">
            <w:pPr>
              <w:rPr>
                <w:b/>
                <w:bCs/>
                <w:sz w:val="18"/>
                <w:szCs w:val="20"/>
              </w:rPr>
            </w:pPr>
            <w:r w:rsidRPr="00050F28">
              <w:rPr>
                <w:sz w:val="18"/>
                <w:szCs w:val="20"/>
              </w:rPr>
              <w:t>ANF-01</w:t>
            </w:r>
          </w:p>
        </w:tc>
        <w:tc>
          <w:tcPr>
            <w:tcW w:w="7178" w:type="dxa"/>
          </w:tcPr>
          <w:p w14:paraId="42581D55" w14:textId="42DD4C51" w:rsidR="009F0D84" w:rsidRPr="00050F28" w:rsidRDefault="004B4778" w:rsidP="007D2B5D">
            <w:pPr>
              <w:rPr>
                <w:sz w:val="18"/>
                <w:szCs w:val="20"/>
              </w:rPr>
            </w:pPr>
            <w:r>
              <w:rPr>
                <w:sz w:val="18"/>
                <w:szCs w:val="20"/>
              </w:rPr>
              <w:t>Es wird auf Anforderung des Users eine Hilfeseite angezeigt</w:t>
            </w:r>
          </w:p>
        </w:tc>
      </w:tr>
      <w:tr w:rsidR="009F0D84" w14:paraId="3EB60785" w14:textId="77777777" w:rsidTr="00050F28">
        <w:tc>
          <w:tcPr>
            <w:tcW w:w="1838" w:type="dxa"/>
          </w:tcPr>
          <w:p w14:paraId="05641DA2" w14:textId="77777777" w:rsidR="009F0D84" w:rsidRPr="00050F28" w:rsidRDefault="009F0D84" w:rsidP="007D2B5D">
            <w:pPr>
              <w:rPr>
                <w:b/>
                <w:bCs/>
                <w:sz w:val="18"/>
                <w:szCs w:val="20"/>
              </w:rPr>
            </w:pPr>
            <w:r w:rsidRPr="00050F28">
              <w:rPr>
                <w:sz w:val="18"/>
                <w:szCs w:val="20"/>
              </w:rPr>
              <w:t>ANF-02</w:t>
            </w:r>
          </w:p>
        </w:tc>
        <w:tc>
          <w:tcPr>
            <w:tcW w:w="7178" w:type="dxa"/>
          </w:tcPr>
          <w:p w14:paraId="6CD19109" w14:textId="63BD0E95" w:rsidR="009F0D84" w:rsidRPr="00050F28" w:rsidRDefault="004B4778" w:rsidP="007D2B5D">
            <w:pPr>
              <w:rPr>
                <w:sz w:val="18"/>
                <w:szCs w:val="20"/>
              </w:rPr>
            </w:pPr>
            <w:r>
              <w:rPr>
                <w:sz w:val="18"/>
                <w:szCs w:val="20"/>
              </w:rPr>
              <w:t>Es wird bei Fehlerhaften Parametern dem User eine Hilfeseite angezeigt und auf den Fehler hingewiesen.</w:t>
            </w:r>
          </w:p>
        </w:tc>
      </w:tr>
      <w:tr w:rsidR="009F0D84" w14:paraId="62F7B0B1" w14:textId="77777777" w:rsidTr="00050F28">
        <w:tc>
          <w:tcPr>
            <w:tcW w:w="1838" w:type="dxa"/>
          </w:tcPr>
          <w:p w14:paraId="684B5FE4" w14:textId="77777777" w:rsidR="009F0D84" w:rsidRPr="00050F28" w:rsidRDefault="009F0D84" w:rsidP="007D2B5D">
            <w:pPr>
              <w:rPr>
                <w:b/>
                <w:bCs/>
                <w:sz w:val="18"/>
                <w:szCs w:val="20"/>
              </w:rPr>
            </w:pPr>
            <w:r w:rsidRPr="00050F28">
              <w:rPr>
                <w:sz w:val="18"/>
                <w:szCs w:val="20"/>
              </w:rPr>
              <w:t>ANF-03</w:t>
            </w:r>
          </w:p>
        </w:tc>
        <w:tc>
          <w:tcPr>
            <w:tcW w:w="7178" w:type="dxa"/>
          </w:tcPr>
          <w:p w14:paraId="2EAAA138" w14:textId="4E360C83" w:rsidR="009F0D84" w:rsidRPr="00050F28" w:rsidRDefault="004B4778" w:rsidP="007D2B5D">
            <w:pPr>
              <w:rPr>
                <w:sz w:val="18"/>
                <w:szCs w:val="20"/>
              </w:rPr>
            </w:pPr>
            <w:r>
              <w:rPr>
                <w:sz w:val="18"/>
                <w:szCs w:val="20"/>
              </w:rPr>
              <w:t>Es wird bei Fehlern in den Konfigurationsdateien eine Hilfeseite angezeigt und auf den Pfad und das Problem hingewiesen.</w:t>
            </w:r>
          </w:p>
        </w:tc>
      </w:tr>
      <w:tr w:rsidR="009F0D84" w14:paraId="7D41BF21" w14:textId="77777777" w:rsidTr="00050F28">
        <w:tc>
          <w:tcPr>
            <w:tcW w:w="1838" w:type="dxa"/>
          </w:tcPr>
          <w:p w14:paraId="53425DDA" w14:textId="77777777" w:rsidR="009F0D84" w:rsidRPr="00050F28" w:rsidRDefault="009F0D84" w:rsidP="007D2B5D">
            <w:pPr>
              <w:rPr>
                <w:b/>
                <w:bCs/>
                <w:sz w:val="18"/>
                <w:szCs w:val="20"/>
              </w:rPr>
            </w:pPr>
            <w:r w:rsidRPr="00050F28">
              <w:rPr>
                <w:sz w:val="18"/>
                <w:szCs w:val="20"/>
              </w:rPr>
              <w:t>ANF-04</w:t>
            </w:r>
          </w:p>
        </w:tc>
        <w:tc>
          <w:tcPr>
            <w:tcW w:w="7178" w:type="dxa"/>
          </w:tcPr>
          <w:p w14:paraId="34174F16" w14:textId="20A6179C" w:rsidR="009F0D84" w:rsidRPr="00050F28" w:rsidRDefault="004B4778" w:rsidP="007D2B5D">
            <w:pPr>
              <w:rPr>
                <w:sz w:val="18"/>
                <w:szCs w:val="20"/>
              </w:rPr>
            </w:pPr>
            <w:r>
              <w:rPr>
                <w:sz w:val="18"/>
                <w:szCs w:val="20"/>
              </w:rPr>
              <w:t>Es wird bei der Initialisierung des Programmes die Version der Bibliothek verglichen und auf Unterschiede hingewiesen.</w:t>
            </w:r>
          </w:p>
        </w:tc>
      </w:tr>
      <w:tr w:rsidR="009F0D84" w14:paraId="022F4A16" w14:textId="77777777" w:rsidTr="00050F28">
        <w:tc>
          <w:tcPr>
            <w:tcW w:w="1838" w:type="dxa"/>
          </w:tcPr>
          <w:p w14:paraId="5E4E4168" w14:textId="77777777" w:rsidR="009F0D84" w:rsidRPr="00050F28" w:rsidRDefault="009F0D84" w:rsidP="007D2B5D">
            <w:pPr>
              <w:rPr>
                <w:b/>
                <w:bCs/>
                <w:sz w:val="18"/>
                <w:szCs w:val="20"/>
              </w:rPr>
            </w:pPr>
            <w:r w:rsidRPr="00050F28">
              <w:rPr>
                <w:sz w:val="18"/>
                <w:szCs w:val="20"/>
              </w:rPr>
              <w:t>ANF-05</w:t>
            </w:r>
          </w:p>
        </w:tc>
        <w:tc>
          <w:tcPr>
            <w:tcW w:w="7178" w:type="dxa"/>
          </w:tcPr>
          <w:p w14:paraId="7B302CB0" w14:textId="4C241A44" w:rsidR="009F0D84" w:rsidRPr="00050F28" w:rsidRDefault="00307A06" w:rsidP="007D2B5D">
            <w:pPr>
              <w:rPr>
                <w:sz w:val="18"/>
                <w:szCs w:val="20"/>
              </w:rPr>
            </w:pPr>
            <w:r>
              <w:rPr>
                <w:sz w:val="18"/>
                <w:szCs w:val="20"/>
              </w:rPr>
              <w:t xml:space="preserve">Das Programm soll per Konfigurationsdatei konfiguriert werden können. </w:t>
            </w:r>
          </w:p>
        </w:tc>
      </w:tr>
      <w:tr w:rsidR="001F15A2" w14:paraId="7F74144E" w14:textId="77777777" w:rsidTr="00050F28">
        <w:tc>
          <w:tcPr>
            <w:tcW w:w="1838" w:type="dxa"/>
          </w:tcPr>
          <w:p w14:paraId="15C09C59" w14:textId="0D98EDE9" w:rsidR="001F15A2" w:rsidRPr="00050F28" w:rsidRDefault="001F15A2" w:rsidP="001F15A2">
            <w:pPr>
              <w:rPr>
                <w:sz w:val="18"/>
                <w:szCs w:val="20"/>
              </w:rPr>
            </w:pPr>
            <w:r w:rsidRPr="00050F28">
              <w:rPr>
                <w:sz w:val="18"/>
                <w:szCs w:val="20"/>
              </w:rPr>
              <w:t>ANF-06</w:t>
            </w:r>
          </w:p>
        </w:tc>
        <w:tc>
          <w:tcPr>
            <w:tcW w:w="7178" w:type="dxa"/>
          </w:tcPr>
          <w:p w14:paraId="193ACA6A" w14:textId="3C0BE89F" w:rsidR="001F15A2" w:rsidRDefault="001F15A2" w:rsidP="001F15A2">
            <w:pPr>
              <w:rPr>
                <w:sz w:val="18"/>
                <w:szCs w:val="20"/>
              </w:rPr>
            </w:pPr>
            <w:r>
              <w:rPr>
                <w:sz w:val="18"/>
                <w:szCs w:val="20"/>
              </w:rPr>
              <w:t>Es soll eine leere Konfigurationsdatei generiert werden können.</w:t>
            </w:r>
          </w:p>
        </w:tc>
      </w:tr>
      <w:tr w:rsidR="001F15A2" w14:paraId="4477924C" w14:textId="77777777" w:rsidTr="00050F28">
        <w:tc>
          <w:tcPr>
            <w:tcW w:w="1838" w:type="dxa"/>
          </w:tcPr>
          <w:p w14:paraId="6B39E211" w14:textId="3EEBAC08" w:rsidR="001F15A2" w:rsidRPr="00050F28" w:rsidRDefault="001F15A2" w:rsidP="001F15A2">
            <w:pPr>
              <w:rPr>
                <w:b/>
                <w:bCs/>
                <w:sz w:val="18"/>
                <w:szCs w:val="20"/>
              </w:rPr>
            </w:pPr>
            <w:r w:rsidRPr="00050F28">
              <w:rPr>
                <w:sz w:val="18"/>
                <w:szCs w:val="20"/>
              </w:rPr>
              <w:t>ANF-07</w:t>
            </w:r>
          </w:p>
        </w:tc>
        <w:tc>
          <w:tcPr>
            <w:tcW w:w="7178" w:type="dxa"/>
          </w:tcPr>
          <w:p w14:paraId="26A2893C" w14:textId="2FE7E74A" w:rsidR="001F15A2" w:rsidRPr="00050F28" w:rsidRDefault="001F15A2" w:rsidP="001F15A2">
            <w:pPr>
              <w:rPr>
                <w:sz w:val="18"/>
                <w:szCs w:val="20"/>
              </w:rPr>
            </w:pPr>
            <w:r>
              <w:rPr>
                <w:sz w:val="18"/>
                <w:szCs w:val="20"/>
              </w:rPr>
              <w:t>Es soll eine Konfigurationsdatei generiert werden können, welche Beispieldaten beinhaltet.</w:t>
            </w:r>
          </w:p>
        </w:tc>
      </w:tr>
      <w:tr w:rsidR="001F15A2" w14:paraId="161866CE" w14:textId="77777777" w:rsidTr="00050F28">
        <w:tc>
          <w:tcPr>
            <w:tcW w:w="1838" w:type="dxa"/>
          </w:tcPr>
          <w:p w14:paraId="3A343CBC" w14:textId="72338512" w:rsidR="001F15A2" w:rsidRPr="00050F28" w:rsidRDefault="001F15A2" w:rsidP="001F15A2">
            <w:pPr>
              <w:rPr>
                <w:b/>
                <w:bCs/>
                <w:sz w:val="18"/>
                <w:szCs w:val="20"/>
              </w:rPr>
            </w:pPr>
            <w:r w:rsidRPr="00050F28">
              <w:rPr>
                <w:sz w:val="18"/>
                <w:szCs w:val="20"/>
              </w:rPr>
              <w:t>ANF-08</w:t>
            </w:r>
          </w:p>
        </w:tc>
        <w:tc>
          <w:tcPr>
            <w:tcW w:w="7178" w:type="dxa"/>
          </w:tcPr>
          <w:p w14:paraId="010ACAF2" w14:textId="6EA0DF51" w:rsidR="001F15A2" w:rsidRPr="00050F28" w:rsidRDefault="001F15A2" w:rsidP="001F15A2">
            <w:pPr>
              <w:rPr>
                <w:sz w:val="18"/>
                <w:szCs w:val="20"/>
              </w:rPr>
            </w:pPr>
            <w:r>
              <w:rPr>
                <w:sz w:val="18"/>
                <w:szCs w:val="20"/>
              </w:rPr>
              <w:t xml:space="preserve">Das Programm soll ebenfalls nur per Kommandozeile gestartet werden können. </w:t>
            </w:r>
          </w:p>
        </w:tc>
      </w:tr>
      <w:tr w:rsidR="001F15A2" w14:paraId="77FE6AF5" w14:textId="77777777" w:rsidTr="00050F28">
        <w:tc>
          <w:tcPr>
            <w:tcW w:w="1838" w:type="dxa"/>
          </w:tcPr>
          <w:p w14:paraId="412CABDA" w14:textId="3D84FF65" w:rsidR="001F15A2" w:rsidRPr="00050F28" w:rsidRDefault="001F15A2" w:rsidP="001F15A2">
            <w:pPr>
              <w:rPr>
                <w:b/>
                <w:bCs/>
                <w:sz w:val="18"/>
                <w:szCs w:val="20"/>
              </w:rPr>
            </w:pPr>
            <w:r w:rsidRPr="00050F28">
              <w:rPr>
                <w:sz w:val="18"/>
                <w:szCs w:val="20"/>
              </w:rPr>
              <w:t>ANF-09</w:t>
            </w:r>
          </w:p>
        </w:tc>
        <w:tc>
          <w:tcPr>
            <w:tcW w:w="7178" w:type="dxa"/>
          </w:tcPr>
          <w:p w14:paraId="69C9A651" w14:textId="2CA413AC" w:rsidR="001F15A2" w:rsidRPr="00050F28" w:rsidRDefault="001F15A2" w:rsidP="001F15A2">
            <w:pPr>
              <w:rPr>
                <w:sz w:val="18"/>
                <w:szCs w:val="20"/>
              </w:rPr>
            </w:pPr>
            <w:r>
              <w:rPr>
                <w:sz w:val="18"/>
                <w:szCs w:val="20"/>
              </w:rPr>
              <w:t>Es soll eine Logfunktion geben, deren Aktivierung, Level und Zielort konfiguriert werden können.</w:t>
            </w:r>
          </w:p>
        </w:tc>
      </w:tr>
      <w:tr w:rsidR="001F15A2" w14:paraId="051939A6" w14:textId="77777777" w:rsidTr="00050F28">
        <w:tc>
          <w:tcPr>
            <w:tcW w:w="1838" w:type="dxa"/>
          </w:tcPr>
          <w:p w14:paraId="765A2AAB" w14:textId="3246A946" w:rsidR="001F15A2" w:rsidRPr="00050F28" w:rsidRDefault="001F15A2" w:rsidP="001F15A2">
            <w:pPr>
              <w:rPr>
                <w:b/>
                <w:bCs/>
                <w:sz w:val="18"/>
                <w:szCs w:val="20"/>
              </w:rPr>
            </w:pPr>
            <w:r w:rsidRPr="00050F28">
              <w:rPr>
                <w:sz w:val="18"/>
                <w:szCs w:val="20"/>
              </w:rPr>
              <w:t>ANF-10</w:t>
            </w:r>
          </w:p>
        </w:tc>
        <w:tc>
          <w:tcPr>
            <w:tcW w:w="7178" w:type="dxa"/>
          </w:tcPr>
          <w:p w14:paraId="7C23D116" w14:textId="2D938108" w:rsidR="001F15A2" w:rsidRPr="00050F28" w:rsidRDefault="001F15A2" w:rsidP="001F15A2">
            <w:pPr>
              <w:rPr>
                <w:sz w:val="18"/>
                <w:szCs w:val="20"/>
              </w:rPr>
            </w:pPr>
            <w:r>
              <w:rPr>
                <w:sz w:val="18"/>
                <w:szCs w:val="20"/>
              </w:rPr>
              <w:t>Es soll Parameter geben, welche mittels Suchstring Inventory abfragen und diese zur iLO-Abfrage verwenden.</w:t>
            </w:r>
          </w:p>
        </w:tc>
      </w:tr>
      <w:tr w:rsidR="001F15A2" w14:paraId="22A0B4B0" w14:textId="77777777" w:rsidTr="00050F28">
        <w:tc>
          <w:tcPr>
            <w:tcW w:w="1838" w:type="dxa"/>
          </w:tcPr>
          <w:p w14:paraId="33C54423" w14:textId="5BD8A544" w:rsidR="001F15A2" w:rsidRPr="00050F28" w:rsidRDefault="001F15A2" w:rsidP="001F15A2">
            <w:pPr>
              <w:rPr>
                <w:b/>
                <w:bCs/>
                <w:sz w:val="18"/>
                <w:szCs w:val="20"/>
              </w:rPr>
            </w:pPr>
            <w:r w:rsidRPr="00050F28">
              <w:rPr>
                <w:sz w:val="18"/>
                <w:szCs w:val="20"/>
              </w:rPr>
              <w:t>ANF-11</w:t>
            </w:r>
          </w:p>
        </w:tc>
        <w:tc>
          <w:tcPr>
            <w:tcW w:w="7178" w:type="dxa"/>
          </w:tcPr>
          <w:p w14:paraId="31D3BA59" w14:textId="0EC9D7B1" w:rsidR="001F15A2" w:rsidRPr="00050F28" w:rsidRDefault="001F15A2" w:rsidP="001F15A2">
            <w:pPr>
              <w:rPr>
                <w:sz w:val="18"/>
                <w:szCs w:val="20"/>
              </w:rPr>
            </w:pPr>
            <w:r>
              <w:rPr>
                <w:sz w:val="18"/>
                <w:szCs w:val="20"/>
              </w:rPr>
              <w:t>Es soll Parameter geben, welche anstatt von Inventory eine Liste an Hostnamen zur iLO-Abfrage verwenden</w:t>
            </w:r>
          </w:p>
        </w:tc>
      </w:tr>
      <w:tr w:rsidR="001F15A2" w14:paraId="639F01F6" w14:textId="77777777" w:rsidTr="00050F28">
        <w:tc>
          <w:tcPr>
            <w:tcW w:w="1838" w:type="dxa"/>
          </w:tcPr>
          <w:p w14:paraId="0A407AF0" w14:textId="2148FC72" w:rsidR="001F15A2" w:rsidRPr="00050F28" w:rsidRDefault="001F15A2" w:rsidP="001F15A2">
            <w:pPr>
              <w:rPr>
                <w:b/>
                <w:bCs/>
                <w:sz w:val="18"/>
                <w:szCs w:val="20"/>
              </w:rPr>
            </w:pPr>
            <w:r w:rsidRPr="00050F28">
              <w:rPr>
                <w:sz w:val="18"/>
                <w:szCs w:val="20"/>
              </w:rPr>
              <w:t>ANF-12</w:t>
            </w:r>
          </w:p>
        </w:tc>
        <w:tc>
          <w:tcPr>
            <w:tcW w:w="7178" w:type="dxa"/>
          </w:tcPr>
          <w:p w14:paraId="66B90919" w14:textId="70645539" w:rsidR="001F15A2" w:rsidRPr="00050F28" w:rsidRDefault="001F15A2" w:rsidP="001F15A2">
            <w:pPr>
              <w:rPr>
                <w:sz w:val="18"/>
                <w:szCs w:val="20"/>
              </w:rPr>
            </w:pPr>
            <w:r>
              <w:rPr>
                <w:sz w:val="18"/>
                <w:szCs w:val="20"/>
              </w:rPr>
              <w:t>Das Skript soll so aufgebaut werden, dass auch ohne Inventory das Skript zur Abfrage verwendet werden kann.</w:t>
            </w:r>
          </w:p>
        </w:tc>
      </w:tr>
      <w:tr w:rsidR="001F15A2" w14:paraId="0257706F" w14:textId="77777777" w:rsidTr="00050F28">
        <w:tc>
          <w:tcPr>
            <w:tcW w:w="1838" w:type="dxa"/>
          </w:tcPr>
          <w:p w14:paraId="58BA580C" w14:textId="42EAF199" w:rsidR="001F15A2" w:rsidRPr="00050F28" w:rsidRDefault="001F15A2" w:rsidP="001F15A2">
            <w:pPr>
              <w:rPr>
                <w:sz w:val="18"/>
                <w:szCs w:val="20"/>
              </w:rPr>
            </w:pPr>
            <w:r w:rsidRPr="00050F28">
              <w:rPr>
                <w:sz w:val="18"/>
                <w:szCs w:val="20"/>
              </w:rPr>
              <w:t>ANF-13</w:t>
            </w:r>
          </w:p>
        </w:tc>
        <w:tc>
          <w:tcPr>
            <w:tcW w:w="7178" w:type="dxa"/>
          </w:tcPr>
          <w:p w14:paraId="7FD0A503" w14:textId="54266730" w:rsidR="001F15A2" w:rsidRDefault="001F15A2" w:rsidP="001F15A2">
            <w:pPr>
              <w:rPr>
                <w:sz w:val="18"/>
                <w:szCs w:val="20"/>
              </w:rPr>
            </w:pPr>
            <w:r>
              <w:rPr>
                <w:sz w:val="18"/>
                <w:szCs w:val="20"/>
              </w:rPr>
              <w:t>Es soll einen Parameter geben, welcher den Pfad zur Konfiguration enthält.</w:t>
            </w:r>
          </w:p>
        </w:tc>
      </w:tr>
      <w:tr w:rsidR="001F15A2" w14:paraId="118EA2BE" w14:textId="77777777" w:rsidTr="00050F28">
        <w:tc>
          <w:tcPr>
            <w:tcW w:w="1838" w:type="dxa"/>
          </w:tcPr>
          <w:p w14:paraId="661B1A33" w14:textId="4A435086" w:rsidR="001F15A2" w:rsidRPr="00050F28" w:rsidRDefault="001F15A2" w:rsidP="001F15A2">
            <w:pPr>
              <w:rPr>
                <w:b/>
                <w:bCs/>
                <w:sz w:val="18"/>
                <w:szCs w:val="20"/>
              </w:rPr>
            </w:pPr>
            <w:r w:rsidRPr="00050F28">
              <w:rPr>
                <w:sz w:val="18"/>
                <w:szCs w:val="20"/>
              </w:rPr>
              <w:t>ANF-14</w:t>
            </w:r>
          </w:p>
        </w:tc>
        <w:tc>
          <w:tcPr>
            <w:tcW w:w="7178" w:type="dxa"/>
          </w:tcPr>
          <w:p w14:paraId="38C8FC95" w14:textId="60518376" w:rsidR="001F15A2" w:rsidRPr="00050F28" w:rsidRDefault="001F15A2" w:rsidP="001F15A2">
            <w:pPr>
              <w:rPr>
                <w:sz w:val="18"/>
                <w:szCs w:val="20"/>
              </w:rPr>
            </w:pPr>
            <w:r>
              <w:rPr>
                <w:sz w:val="18"/>
                <w:szCs w:val="20"/>
              </w:rPr>
              <w:t>Es soll einen Parameter geben, welcher den Pfad zum Report enthält.</w:t>
            </w:r>
          </w:p>
        </w:tc>
      </w:tr>
      <w:tr w:rsidR="001F15A2" w14:paraId="183F7E97" w14:textId="77777777" w:rsidTr="00050F28">
        <w:tc>
          <w:tcPr>
            <w:tcW w:w="1838" w:type="dxa"/>
          </w:tcPr>
          <w:p w14:paraId="280618DC" w14:textId="13750BA2" w:rsidR="001F15A2" w:rsidRPr="00050F28" w:rsidRDefault="001F15A2" w:rsidP="001F15A2">
            <w:pPr>
              <w:rPr>
                <w:b/>
                <w:bCs/>
                <w:sz w:val="18"/>
                <w:szCs w:val="20"/>
              </w:rPr>
            </w:pPr>
            <w:r>
              <w:rPr>
                <w:sz w:val="18"/>
                <w:szCs w:val="20"/>
              </w:rPr>
              <w:lastRenderedPageBreak/>
              <w:t>ANF-15</w:t>
            </w:r>
          </w:p>
        </w:tc>
        <w:tc>
          <w:tcPr>
            <w:tcW w:w="7178" w:type="dxa"/>
          </w:tcPr>
          <w:p w14:paraId="0CF46E7E" w14:textId="322D3CB4" w:rsidR="001F15A2" w:rsidRPr="00050F28" w:rsidRDefault="001F15A2" w:rsidP="001F15A2">
            <w:pPr>
              <w:rPr>
                <w:sz w:val="18"/>
                <w:szCs w:val="20"/>
              </w:rPr>
            </w:pPr>
            <w:r>
              <w:rPr>
                <w:sz w:val="18"/>
                <w:szCs w:val="20"/>
              </w:rPr>
              <w:t>Es soll einen Parameter geben, welcher einen Pfad enthält, wo nach den benötigten Dateien gesucht wird.</w:t>
            </w:r>
          </w:p>
        </w:tc>
      </w:tr>
      <w:tr w:rsidR="001F15A2" w14:paraId="0C940196" w14:textId="77777777" w:rsidTr="00050F28">
        <w:tc>
          <w:tcPr>
            <w:tcW w:w="1838" w:type="dxa"/>
          </w:tcPr>
          <w:p w14:paraId="56E81DC7" w14:textId="0C4C0F5C" w:rsidR="001F15A2" w:rsidRPr="00050F28" w:rsidRDefault="001F15A2" w:rsidP="001F15A2">
            <w:pPr>
              <w:rPr>
                <w:b/>
                <w:bCs/>
                <w:sz w:val="18"/>
                <w:szCs w:val="20"/>
              </w:rPr>
            </w:pPr>
            <w:r>
              <w:rPr>
                <w:sz w:val="18"/>
                <w:szCs w:val="20"/>
              </w:rPr>
              <w:t>ANF-16</w:t>
            </w:r>
          </w:p>
        </w:tc>
        <w:tc>
          <w:tcPr>
            <w:tcW w:w="7178" w:type="dxa"/>
          </w:tcPr>
          <w:p w14:paraId="21CB3A9B" w14:textId="0C7EA261" w:rsidR="001F15A2" w:rsidRPr="00050F28" w:rsidRDefault="001F15A2" w:rsidP="001F15A2">
            <w:pPr>
              <w:rPr>
                <w:sz w:val="18"/>
                <w:szCs w:val="20"/>
              </w:rPr>
            </w:pPr>
            <w:r>
              <w:rPr>
                <w:sz w:val="18"/>
                <w:szCs w:val="20"/>
              </w:rPr>
              <w:t>Es soll ein Verbindungstest/Pingtest durchgeführt werden, um zu testen, ob der gewünschte Server erreichbar ist.</w:t>
            </w:r>
          </w:p>
        </w:tc>
      </w:tr>
      <w:tr w:rsidR="001F15A2" w14:paraId="010D5D79" w14:textId="77777777" w:rsidTr="00050F28">
        <w:tc>
          <w:tcPr>
            <w:tcW w:w="1838" w:type="dxa"/>
          </w:tcPr>
          <w:p w14:paraId="3796D337" w14:textId="5CF5F72A" w:rsidR="001F15A2" w:rsidRPr="00050F28" w:rsidRDefault="001F15A2" w:rsidP="001F15A2">
            <w:pPr>
              <w:rPr>
                <w:sz w:val="18"/>
                <w:szCs w:val="20"/>
              </w:rPr>
            </w:pPr>
            <w:r>
              <w:rPr>
                <w:sz w:val="18"/>
                <w:szCs w:val="20"/>
              </w:rPr>
              <w:t>ANF-17</w:t>
            </w:r>
          </w:p>
        </w:tc>
        <w:tc>
          <w:tcPr>
            <w:tcW w:w="7178" w:type="dxa"/>
          </w:tcPr>
          <w:p w14:paraId="3031C989" w14:textId="712826AC" w:rsidR="001F15A2" w:rsidRDefault="001F15A2" w:rsidP="001F15A2">
            <w:pPr>
              <w:rPr>
                <w:sz w:val="18"/>
                <w:szCs w:val="20"/>
              </w:rPr>
            </w:pPr>
            <w:r>
              <w:rPr>
                <w:sz w:val="18"/>
                <w:szCs w:val="20"/>
              </w:rPr>
              <w:t>Es soll einen Parameter geben, welcher den Pingtest ausschalten lässt.</w:t>
            </w:r>
          </w:p>
        </w:tc>
      </w:tr>
      <w:tr w:rsidR="001F15A2" w14:paraId="1E8CDF46" w14:textId="77777777" w:rsidTr="00050F28">
        <w:tc>
          <w:tcPr>
            <w:tcW w:w="1838" w:type="dxa"/>
          </w:tcPr>
          <w:p w14:paraId="1CFF9D8D" w14:textId="6317EFAE" w:rsidR="001F15A2" w:rsidRPr="00050F28" w:rsidRDefault="001F15A2" w:rsidP="001F15A2">
            <w:pPr>
              <w:rPr>
                <w:sz w:val="18"/>
                <w:szCs w:val="20"/>
              </w:rPr>
            </w:pPr>
            <w:r>
              <w:rPr>
                <w:sz w:val="18"/>
                <w:szCs w:val="20"/>
              </w:rPr>
              <w:t>ANF-18</w:t>
            </w:r>
          </w:p>
        </w:tc>
        <w:tc>
          <w:tcPr>
            <w:tcW w:w="7178" w:type="dxa"/>
          </w:tcPr>
          <w:p w14:paraId="154BF89A" w14:textId="2C60809C" w:rsidR="001F15A2" w:rsidRDefault="001F15A2" w:rsidP="001F15A2">
            <w:pPr>
              <w:rPr>
                <w:sz w:val="18"/>
                <w:szCs w:val="20"/>
              </w:rPr>
            </w:pPr>
            <w:r>
              <w:rPr>
                <w:sz w:val="18"/>
                <w:szCs w:val="20"/>
              </w:rPr>
              <w:t>Es sollen vom Server die MAC-Adressen und Seriennummern abgefragt werden können.</w:t>
            </w:r>
          </w:p>
        </w:tc>
      </w:tr>
      <w:tr w:rsidR="001F15A2" w14:paraId="6908E8E3" w14:textId="77777777" w:rsidTr="00050F28">
        <w:tc>
          <w:tcPr>
            <w:tcW w:w="1838" w:type="dxa"/>
          </w:tcPr>
          <w:p w14:paraId="655EBB5A" w14:textId="2852D5DB" w:rsidR="001F15A2" w:rsidRDefault="001F15A2" w:rsidP="001F15A2">
            <w:pPr>
              <w:rPr>
                <w:sz w:val="18"/>
                <w:szCs w:val="20"/>
              </w:rPr>
            </w:pPr>
            <w:r>
              <w:rPr>
                <w:sz w:val="18"/>
                <w:szCs w:val="20"/>
              </w:rPr>
              <w:t>ANF-19</w:t>
            </w:r>
          </w:p>
        </w:tc>
        <w:tc>
          <w:tcPr>
            <w:tcW w:w="7178" w:type="dxa"/>
          </w:tcPr>
          <w:p w14:paraId="7E46466E" w14:textId="0D329859" w:rsidR="001F15A2" w:rsidRDefault="001F15A2" w:rsidP="001F15A2">
            <w:pPr>
              <w:rPr>
                <w:sz w:val="18"/>
                <w:szCs w:val="20"/>
              </w:rPr>
            </w:pPr>
            <w:r>
              <w:rPr>
                <w:sz w:val="18"/>
                <w:szCs w:val="20"/>
              </w:rPr>
              <w:t>Das Ergebnis der Abfrage soll in einem JSON-File gespeichert werden.</w:t>
            </w:r>
          </w:p>
        </w:tc>
      </w:tr>
      <w:tr w:rsidR="001F15A2" w14:paraId="43DEF143" w14:textId="77777777" w:rsidTr="00050F28">
        <w:tc>
          <w:tcPr>
            <w:tcW w:w="1838" w:type="dxa"/>
          </w:tcPr>
          <w:p w14:paraId="5C1F7B73" w14:textId="0CE2FEC4" w:rsidR="001F15A2" w:rsidRDefault="001F15A2" w:rsidP="001F15A2">
            <w:pPr>
              <w:rPr>
                <w:sz w:val="18"/>
                <w:szCs w:val="20"/>
              </w:rPr>
            </w:pPr>
            <w:r>
              <w:rPr>
                <w:sz w:val="18"/>
                <w:szCs w:val="20"/>
              </w:rPr>
              <w:t>ANF-20</w:t>
            </w:r>
          </w:p>
        </w:tc>
        <w:tc>
          <w:tcPr>
            <w:tcW w:w="7178" w:type="dxa"/>
          </w:tcPr>
          <w:p w14:paraId="3ECFC5AA" w14:textId="690B403B" w:rsidR="001F15A2" w:rsidRDefault="001F15A2" w:rsidP="001F15A2">
            <w:pPr>
              <w:rPr>
                <w:sz w:val="18"/>
                <w:szCs w:val="20"/>
              </w:rPr>
            </w:pPr>
            <w:r>
              <w:rPr>
                <w:sz w:val="18"/>
                <w:szCs w:val="20"/>
              </w:rPr>
              <w:t>Das Ergebnis der Abfrage soll in einem CSV-File gespeichert werden, welches den Hostnamen, die Seriennummer und die Anzahl Netzwerkinterfaces beinhält.</w:t>
            </w:r>
          </w:p>
        </w:tc>
      </w:tr>
      <w:tr w:rsidR="001F15A2" w14:paraId="57C0F9F6" w14:textId="77777777" w:rsidTr="00050F28">
        <w:tc>
          <w:tcPr>
            <w:tcW w:w="1838" w:type="dxa"/>
          </w:tcPr>
          <w:p w14:paraId="5B448C92" w14:textId="7B544E43" w:rsidR="001F15A2" w:rsidRDefault="001F15A2" w:rsidP="001F15A2">
            <w:pPr>
              <w:rPr>
                <w:sz w:val="18"/>
                <w:szCs w:val="20"/>
              </w:rPr>
            </w:pPr>
            <w:r>
              <w:rPr>
                <w:sz w:val="18"/>
                <w:szCs w:val="20"/>
              </w:rPr>
              <w:t>ANF-21</w:t>
            </w:r>
          </w:p>
        </w:tc>
        <w:tc>
          <w:tcPr>
            <w:tcW w:w="7178" w:type="dxa"/>
          </w:tcPr>
          <w:p w14:paraId="6FD19EAB" w14:textId="6FAC1696" w:rsidR="001F15A2" w:rsidRDefault="001F15A2" w:rsidP="001F15A2">
            <w:pPr>
              <w:rPr>
                <w:sz w:val="18"/>
                <w:szCs w:val="20"/>
              </w:rPr>
            </w:pPr>
            <w:r>
              <w:rPr>
                <w:sz w:val="18"/>
                <w:szCs w:val="20"/>
              </w:rPr>
              <w:t>Das Speichern von MAC-Adressen und Seriennummern soll jeweils per Parameter ausschaltbar sein.</w:t>
            </w:r>
          </w:p>
        </w:tc>
      </w:tr>
      <w:tr w:rsidR="001F15A2" w14:paraId="735EA9E3" w14:textId="77777777" w:rsidTr="00050F28">
        <w:tc>
          <w:tcPr>
            <w:tcW w:w="1838" w:type="dxa"/>
          </w:tcPr>
          <w:p w14:paraId="196197B2" w14:textId="6C4B4EDB" w:rsidR="001F15A2" w:rsidRDefault="001F15A2" w:rsidP="001F15A2">
            <w:pPr>
              <w:rPr>
                <w:sz w:val="18"/>
                <w:szCs w:val="20"/>
              </w:rPr>
            </w:pPr>
            <w:r>
              <w:rPr>
                <w:sz w:val="18"/>
                <w:szCs w:val="20"/>
              </w:rPr>
              <w:t>ANF-22</w:t>
            </w:r>
          </w:p>
        </w:tc>
        <w:tc>
          <w:tcPr>
            <w:tcW w:w="7178" w:type="dxa"/>
          </w:tcPr>
          <w:p w14:paraId="500538BE" w14:textId="37EB5BB3" w:rsidR="001F15A2" w:rsidRDefault="001F15A2" w:rsidP="001F15A2">
            <w:pPr>
              <w:rPr>
                <w:sz w:val="18"/>
                <w:szCs w:val="20"/>
              </w:rPr>
            </w:pPr>
            <w:r>
              <w:rPr>
                <w:sz w:val="18"/>
                <w:szCs w:val="20"/>
              </w:rPr>
              <w:t>Die Ausgaben in der Konsole sollen Zeitstempel beinhalten.</w:t>
            </w:r>
          </w:p>
        </w:tc>
      </w:tr>
      <w:tr w:rsidR="001F15A2" w14:paraId="6C772992" w14:textId="77777777" w:rsidTr="00050F28">
        <w:tc>
          <w:tcPr>
            <w:tcW w:w="1838" w:type="dxa"/>
          </w:tcPr>
          <w:p w14:paraId="60AA016C" w14:textId="201D24C4" w:rsidR="001F15A2" w:rsidRDefault="001F15A2" w:rsidP="001F15A2">
            <w:pPr>
              <w:rPr>
                <w:sz w:val="18"/>
                <w:szCs w:val="20"/>
              </w:rPr>
            </w:pPr>
            <w:r>
              <w:rPr>
                <w:sz w:val="18"/>
                <w:szCs w:val="20"/>
              </w:rPr>
              <w:t>ANF-23</w:t>
            </w:r>
          </w:p>
        </w:tc>
        <w:tc>
          <w:tcPr>
            <w:tcW w:w="7178" w:type="dxa"/>
          </w:tcPr>
          <w:p w14:paraId="75056EC3" w14:textId="5B29A862" w:rsidR="001F15A2" w:rsidRDefault="001F15A2" w:rsidP="001F15A2">
            <w:pPr>
              <w:rPr>
                <w:sz w:val="18"/>
                <w:szCs w:val="20"/>
              </w:rPr>
            </w:pPr>
            <w:r>
              <w:rPr>
                <w:sz w:val="18"/>
                <w:szCs w:val="20"/>
              </w:rPr>
              <w:t>Die Konsole soll den Verbindungsaufbau und Stand der Abfrage auf dem Bildschirm zeigen.</w:t>
            </w:r>
          </w:p>
        </w:tc>
      </w:tr>
      <w:tr w:rsidR="001F15A2" w14:paraId="249A3839" w14:textId="77777777" w:rsidTr="00050F28">
        <w:tc>
          <w:tcPr>
            <w:tcW w:w="1838" w:type="dxa"/>
          </w:tcPr>
          <w:p w14:paraId="0BEDD92B" w14:textId="19183AC3" w:rsidR="001F15A2" w:rsidRDefault="001F15A2" w:rsidP="001F15A2">
            <w:pPr>
              <w:rPr>
                <w:sz w:val="18"/>
                <w:szCs w:val="20"/>
              </w:rPr>
            </w:pPr>
            <w:r>
              <w:rPr>
                <w:sz w:val="18"/>
                <w:szCs w:val="20"/>
              </w:rPr>
              <w:t>ANF-24</w:t>
            </w:r>
          </w:p>
        </w:tc>
        <w:tc>
          <w:tcPr>
            <w:tcW w:w="7178" w:type="dxa"/>
          </w:tcPr>
          <w:p w14:paraId="3EB0EDA9" w14:textId="682DA6F1" w:rsidR="001F15A2" w:rsidRDefault="001F15A2" w:rsidP="001F15A2">
            <w:pPr>
              <w:rPr>
                <w:sz w:val="18"/>
                <w:szCs w:val="20"/>
              </w:rPr>
            </w:pPr>
            <w:r>
              <w:rPr>
                <w:sz w:val="18"/>
                <w:szCs w:val="20"/>
              </w:rPr>
              <w:t>Es sollen Fehler und das Verhalten während der Laufzeit in einem Logfile gespeichert werden.</w:t>
            </w:r>
          </w:p>
        </w:tc>
      </w:tr>
      <w:tr w:rsidR="001F15A2" w14:paraId="55D292D3" w14:textId="77777777" w:rsidTr="00050F28">
        <w:tc>
          <w:tcPr>
            <w:tcW w:w="1838" w:type="dxa"/>
          </w:tcPr>
          <w:p w14:paraId="08E507E9" w14:textId="51931039" w:rsidR="001F15A2" w:rsidRDefault="001F15A2" w:rsidP="001F15A2">
            <w:pPr>
              <w:rPr>
                <w:sz w:val="18"/>
                <w:szCs w:val="20"/>
              </w:rPr>
            </w:pPr>
            <w:r>
              <w:rPr>
                <w:sz w:val="18"/>
                <w:szCs w:val="20"/>
              </w:rPr>
              <w:t>ANF-25</w:t>
            </w:r>
          </w:p>
        </w:tc>
        <w:tc>
          <w:tcPr>
            <w:tcW w:w="7178" w:type="dxa"/>
          </w:tcPr>
          <w:p w14:paraId="556D1BDB" w14:textId="3A6A689B" w:rsidR="001F15A2" w:rsidRDefault="001F15A2" w:rsidP="001F15A2">
            <w:pPr>
              <w:rPr>
                <w:sz w:val="18"/>
                <w:szCs w:val="20"/>
              </w:rPr>
            </w:pPr>
            <w:r>
              <w:rPr>
                <w:sz w:val="18"/>
                <w:szCs w:val="20"/>
              </w:rPr>
              <w:t xml:space="preserve">Das Skript mit den Servern </w:t>
            </w:r>
            <w:r w:rsidRPr="00BC22F2">
              <w:rPr>
                <w:sz w:val="18"/>
                <w:szCs w:val="20"/>
              </w:rPr>
              <w:t>DL380 Gen8/Gen9/Gen10/Gen11</w:t>
            </w:r>
            <w:r>
              <w:rPr>
                <w:sz w:val="18"/>
                <w:szCs w:val="20"/>
              </w:rPr>
              <w:t xml:space="preserve">&amp; </w:t>
            </w:r>
            <w:r w:rsidRPr="00BC22F2">
              <w:rPr>
                <w:sz w:val="18"/>
                <w:szCs w:val="20"/>
              </w:rPr>
              <w:t>DL20 Gen10</w:t>
            </w:r>
            <w:r>
              <w:rPr>
                <w:sz w:val="18"/>
                <w:szCs w:val="20"/>
              </w:rPr>
              <w:t xml:space="preserve"> getestet werden.</w:t>
            </w:r>
          </w:p>
        </w:tc>
      </w:tr>
    </w:tbl>
    <w:p w14:paraId="1470B412" w14:textId="77777777" w:rsidR="009F0D84" w:rsidRDefault="009F0D84" w:rsidP="009F0D84"/>
    <w:p w14:paraId="42B8C764" w14:textId="58F1E103" w:rsidR="009F0D84" w:rsidRDefault="009F0D84" w:rsidP="009F0D84">
      <w:pPr>
        <w:pStyle w:val="Untertitel"/>
      </w:pPr>
      <w:r>
        <w:t>Nicht Funktionale Anforderung</w:t>
      </w:r>
      <w:r w:rsidR="00C44F96">
        <w:t>en</w:t>
      </w:r>
    </w:p>
    <w:tbl>
      <w:tblPr>
        <w:tblStyle w:val="PSITabelle1"/>
        <w:tblW w:w="0" w:type="auto"/>
        <w:tblLook w:val="04A0" w:firstRow="1" w:lastRow="0" w:firstColumn="1" w:lastColumn="0" w:noHBand="0" w:noVBand="1"/>
      </w:tblPr>
      <w:tblGrid>
        <w:gridCol w:w="1838"/>
        <w:gridCol w:w="7178"/>
      </w:tblGrid>
      <w:tr w:rsidR="009F0D84" w14:paraId="3F795695" w14:textId="77777777" w:rsidTr="00050F28">
        <w:trPr>
          <w:cnfStyle w:val="100000000000" w:firstRow="1" w:lastRow="0" w:firstColumn="0" w:lastColumn="0" w:oddVBand="0" w:evenVBand="0" w:oddHBand="0" w:evenHBand="0" w:firstRowFirstColumn="0" w:firstRowLastColumn="0" w:lastRowFirstColumn="0" w:lastRowLastColumn="0"/>
        </w:trPr>
        <w:tc>
          <w:tcPr>
            <w:tcW w:w="1838" w:type="dxa"/>
          </w:tcPr>
          <w:p w14:paraId="45C631A7" w14:textId="77777777" w:rsidR="009F0D84" w:rsidRPr="00050F28" w:rsidRDefault="009F0D84" w:rsidP="007D2B5D">
            <w:pPr>
              <w:rPr>
                <w:sz w:val="18"/>
                <w:szCs w:val="20"/>
              </w:rPr>
            </w:pPr>
            <w:r w:rsidRPr="00050F28">
              <w:rPr>
                <w:sz w:val="18"/>
                <w:szCs w:val="20"/>
              </w:rPr>
              <w:t>Anforderung</w:t>
            </w:r>
          </w:p>
        </w:tc>
        <w:tc>
          <w:tcPr>
            <w:tcW w:w="7178" w:type="dxa"/>
          </w:tcPr>
          <w:p w14:paraId="5F6BA3D7" w14:textId="77777777" w:rsidR="009F0D84" w:rsidRPr="00050F28" w:rsidRDefault="009F0D84" w:rsidP="007D2B5D">
            <w:pPr>
              <w:rPr>
                <w:sz w:val="18"/>
                <w:szCs w:val="20"/>
              </w:rPr>
            </w:pPr>
            <w:r w:rsidRPr="00050F28">
              <w:rPr>
                <w:sz w:val="18"/>
                <w:szCs w:val="20"/>
              </w:rPr>
              <w:t>Beschreibung</w:t>
            </w:r>
          </w:p>
        </w:tc>
      </w:tr>
      <w:tr w:rsidR="009F0D84" w14:paraId="243FBD3B" w14:textId="77777777" w:rsidTr="00050F28">
        <w:tc>
          <w:tcPr>
            <w:tcW w:w="1838" w:type="dxa"/>
          </w:tcPr>
          <w:p w14:paraId="2CFB660D" w14:textId="77777777" w:rsidR="009F0D84" w:rsidRPr="00050F28" w:rsidRDefault="009F0D84" w:rsidP="007D2B5D">
            <w:pPr>
              <w:rPr>
                <w:b/>
                <w:bCs/>
                <w:sz w:val="18"/>
                <w:szCs w:val="20"/>
              </w:rPr>
            </w:pPr>
            <w:r w:rsidRPr="00050F28">
              <w:rPr>
                <w:sz w:val="18"/>
                <w:szCs w:val="20"/>
              </w:rPr>
              <w:t>ANF-Q-01</w:t>
            </w:r>
          </w:p>
        </w:tc>
        <w:tc>
          <w:tcPr>
            <w:tcW w:w="7178" w:type="dxa"/>
          </w:tcPr>
          <w:p w14:paraId="4386C4FC" w14:textId="52220AD9" w:rsidR="009F0D84" w:rsidRPr="00050F28" w:rsidRDefault="009D75A7" w:rsidP="007D2B5D">
            <w:pPr>
              <w:rPr>
                <w:sz w:val="18"/>
                <w:szCs w:val="20"/>
              </w:rPr>
            </w:pPr>
            <w:r>
              <w:rPr>
                <w:sz w:val="18"/>
                <w:szCs w:val="20"/>
              </w:rPr>
              <w:t>Die Datenstruktur des Reports soll ähnlich zum Inventory sein.</w:t>
            </w:r>
          </w:p>
        </w:tc>
      </w:tr>
      <w:tr w:rsidR="009F0D84" w14:paraId="67D0015D" w14:textId="77777777" w:rsidTr="00050F28">
        <w:tc>
          <w:tcPr>
            <w:tcW w:w="1838" w:type="dxa"/>
          </w:tcPr>
          <w:p w14:paraId="148AC744" w14:textId="77777777" w:rsidR="009F0D84" w:rsidRPr="00050F28" w:rsidRDefault="009F0D84" w:rsidP="007D2B5D">
            <w:pPr>
              <w:rPr>
                <w:b/>
                <w:bCs/>
                <w:sz w:val="18"/>
                <w:szCs w:val="20"/>
              </w:rPr>
            </w:pPr>
            <w:r w:rsidRPr="00050F28">
              <w:rPr>
                <w:sz w:val="18"/>
                <w:szCs w:val="20"/>
              </w:rPr>
              <w:t>ANF-R-01</w:t>
            </w:r>
          </w:p>
        </w:tc>
        <w:tc>
          <w:tcPr>
            <w:tcW w:w="7178" w:type="dxa"/>
          </w:tcPr>
          <w:p w14:paraId="2B0B33D3" w14:textId="39A79B1D" w:rsidR="009F0D84" w:rsidRPr="00AB07FB" w:rsidRDefault="00AB07FB" w:rsidP="007D2B5D">
            <w:pPr>
              <w:rPr>
                <w:sz w:val="18"/>
                <w:szCs w:val="20"/>
              </w:rPr>
            </w:pPr>
            <w:r>
              <w:rPr>
                <w:sz w:val="18"/>
                <w:szCs w:val="20"/>
              </w:rPr>
              <w:t xml:space="preserve">Das Skript wird mittels PowerShell entwickelt &amp; verwendet die Bibliothek </w:t>
            </w:r>
            <w:r>
              <w:rPr>
                <w:i/>
                <w:sz w:val="18"/>
                <w:szCs w:val="20"/>
              </w:rPr>
              <w:t>HPEiLOCmdlets</w:t>
            </w:r>
            <w:r>
              <w:rPr>
                <w:sz w:val="18"/>
                <w:szCs w:val="20"/>
              </w:rPr>
              <w:t xml:space="preserve">. </w:t>
            </w:r>
          </w:p>
        </w:tc>
      </w:tr>
      <w:tr w:rsidR="009F0D84" w14:paraId="2C257E22" w14:textId="77777777" w:rsidTr="00050F28">
        <w:tc>
          <w:tcPr>
            <w:tcW w:w="1838" w:type="dxa"/>
          </w:tcPr>
          <w:p w14:paraId="31D13337" w14:textId="77777777" w:rsidR="009F0D84" w:rsidRPr="00050F28" w:rsidRDefault="009F0D84" w:rsidP="007D2B5D">
            <w:pPr>
              <w:rPr>
                <w:b/>
                <w:sz w:val="18"/>
                <w:szCs w:val="20"/>
              </w:rPr>
            </w:pPr>
            <w:r w:rsidRPr="00050F28">
              <w:rPr>
                <w:sz w:val="18"/>
                <w:szCs w:val="20"/>
              </w:rPr>
              <w:t>ANF-R-02</w:t>
            </w:r>
          </w:p>
        </w:tc>
        <w:tc>
          <w:tcPr>
            <w:tcW w:w="7178" w:type="dxa"/>
          </w:tcPr>
          <w:p w14:paraId="41A68412" w14:textId="5443774D" w:rsidR="009F0D84" w:rsidRPr="00050F28" w:rsidRDefault="008A78DE" w:rsidP="007D2B5D">
            <w:pPr>
              <w:rPr>
                <w:sz w:val="18"/>
                <w:szCs w:val="20"/>
              </w:rPr>
            </w:pPr>
            <w:r>
              <w:rPr>
                <w:sz w:val="18"/>
                <w:szCs w:val="20"/>
              </w:rPr>
              <w:t>Das Skript soll per Abfragen Daten von den spezifizierten Servern auslesen und abspeichern.</w:t>
            </w:r>
          </w:p>
        </w:tc>
      </w:tr>
    </w:tbl>
    <w:p w14:paraId="702C8D50" w14:textId="63E33EC1" w:rsidR="009F0D84" w:rsidRDefault="009F0D84" w:rsidP="002C67DF">
      <w:pPr>
        <w:pStyle w:val="berschrift3nummeriert"/>
      </w:pPr>
      <w:bookmarkStart w:id="32" w:name="_Toc191907070"/>
      <w:r>
        <w:t>Programablaufplan</w:t>
      </w:r>
      <w:bookmarkEnd w:id="32"/>
      <w:r w:rsidR="001462BD">
        <w:t xml:space="preserve"> </w:t>
      </w:r>
    </w:p>
    <w:p w14:paraId="10C83435" w14:textId="77777777" w:rsidR="001E0202" w:rsidRDefault="007771EF" w:rsidP="009F0D84">
      <w:r>
        <w:t>Aufgrund der sehr kleinen Zielgruppe des Skriptes und als Resultat davon, dass sich keine verschiedenen Rollen aus der Aufgabenstellung ableiten lassen, ist es nicht zielführend hier mit Personas, Use Cases oder User Stories zu arbeiten, da diese mehrere Rollen voraussetzen – sie trotzdem zu machen wäre weder effizient noch notwendig, da die Wünsche der einzigen Rolle schon in der Anforderungsanalyse persönlich abgebildet sind.</w:t>
      </w:r>
    </w:p>
    <w:p w14:paraId="4A055A90" w14:textId="77777777" w:rsidR="001E0202" w:rsidRDefault="001E0202" w:rsidP="009F0D84"/>
    <w:p w14:paraId="4B3BA244" w14:textId="77777777" w:rsidR="00776FEC" w:rsidRDefault="001E0202" w:rsidP="009F0D84">
      <w:r>
        <w:t xml:space="preserve">Weitaus zielführender ist hingegen das </w:t>
      </w:r>
      <w:r w:rsidR="00CB306C">
        <w:t>E</w:t>
      </w:r>
      <w:r>
        <w:t>rstellen</w:t>
      </w:r>
      <w:r w:rsidR="00CB306C">
        <w:t xml:space="preserve"> eines Programmablaufplans. Durch ihn können die relevanten Abläufe und Schnittstellen besser dokumentiert werden und sind auch für das Verständnis des gesamten Skripts als Aussenstehender wichtig.</w:t>
      </w:r>
      <w:r>
        <w:t xml:space="preserve"> </w:t>
      </w:r>
      <w:r w:rsidR="007771EF">
        <w:t xml:space="preserve"> </w:t>
      </w:r>
    </w:p>
    <w:p w14:paraId="0BEC78DE" w14:textId="77777777" w:rsidR="000B2445" w:rsidRDefault="000B2445" w:rsidP="009F0D84"/>
    <w:p w14:paraId="3A0EEEE1" w14:textId="77777777" w:rsidR="000B2445" w:rsidRDefault="000B2445" w:rsidP="00E34FFF">
      <w:pPr>
        <w:keepNext/>
        <w:jc w:val="center"/>
      </w:pPr>
      <w:r>
        <w:rPr>
          <w:noProof/>
        </w:rPr>
        <w:lastRenderedPageBreak/>
        <w:drawing>
          <wp:inline distT="0" distB="0" distL="0" distR="0" wp14:anchorId="1D70CB6B" wp14:editId="1D5F2FB6">
            <wp:extent cx="3374128" cy="5740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383482" cy="5756314"/>
                    </a:xfrm>
                    <a:prstGeom prst="rect">
                      <a:avLst/>
                    </a:prstGeom>
                    <a:noFill/>
                    <a:ln>
                      <a:noFill/>
                    </a:ln>
                  </pic:spPr>
                </pic:pic>
              </a:graphicData>
            </a:graphic>
          </wp:inline>
        </w:drawing>
      </w:r>
    </w:p>
    <w:p w14:paraId="69EEF2D2" w14:textId="090D345B" w:rsidR="000B2445" w:rsidRDefault="000B2445" w:rsidP="00E34FFF">
      <w:pPr>
        <w:pStyle w:val="Beschriftung"/>
        <w:jc w:val="center"/>
      </w:pPr>
      <w:r>
        <w:t xml:space="preserve">Abbildung </w:t>
      </w:r>
      <w:fldSimple w:instr=" SEQ Abbildung \* ARABIC ">
        <w:r w:rsidR="00316E60">
          <w:rPr>
            <w:noProof/>
          </w:rPr>
          <w:t>5</w:t>
        </w:r>
      </w:fldSimple>
      <w:r>
        <w:t>: Programmablaufplan (simpel)</w:t>
      </w:r>
    </w:p>
    <w:p w14:paraId="48367F1A" w14:textId="6B696233" w:rsidR="000B2445" w:rsidRPr="00224DA3" w:rsidRDefault="000B2445" w:rsidP="000B2445">
      <w:r>
        <w:t xml:space="preserve">Dieser </w:t>
      </w:r>
      <w:r w:rsidRPr="000B2445">
        <w:rPr>
          <w:u w:val="thick"/>
        </w:rPr>
        <w:t>PAP</w:t>
      </w:r>
      <w:r w:rsidR="00AC0155">
        <w:t xml:space="preserve"> ist lediglich als grobe</w:t>
      </w:r>
      <w:r w:rsidR="00224DA3">
        <w:t xml:space="preserve">r Ablauf des Programms zu verstehen – genaue Abfragen und Optionen, wie sie z.B. bei der Aktion </w:t>
      </w:r>
      <w:r w:rsidR="00224DA3">
        <w:rPr>
          <w:i/>
        </w:rPr>
        <w:t>Generiere Konfigurationsdatei</w:t>
      </w:r>
      <w:r w:rsidR="00224DA3">
        <w:t xml:space="preserve"> sind bewusst weggelassen worden, sodass dieser Plan eine Übersicht aller geplanter und vorgegebenen Funktionen darstellt. In der nächsten Phase, der Planung, gibt es einen weiteren, weitaus detaillierteren Ablaufplan, anhand dessen das Skript im Endeffekt implementiert wird.</w:t>
      </w:r>
    </w:p>
    <w:p w14:paraId="78361F69" w14:textId="216BA7BE" w:rsidR="009F0D84" w:rsidRDefault="009F0D84" w:rsidP="000B2445">
      <w:r>
        <w:br w:type="page"/>
      </w:r>
    </w:p>
    <w:p w14:paraId="4F5FE7F8" w14:textId="77777777" w:rsidR="009F0D84" w:rsidRDefault="009F0D84" w:rsidP="002C67DF">
      <w:pPr>
        <w:pStyle w:val="berschrift2nummeriert"/>
      </w:pPr>
      <w:bookmarkStart w:id="33" w:name="_Toc191907071"/>
      <w:r>
        <w:lastRenderedPageBreak/>
        <w:t>Planen</w:t>
      </w:r>
      <w:bookmarkEnd w:id="33"/>
    </w:p>
    <w:p w14:paraId="2D52F36E" w14:textId="77777777" w:rsidR="009F0D84" w:rsidRDefault="009F0D84" w:rsidP="002C67DF">
      <w:pPr>
        <w:pStyle w:val="berschrift3nummeriert"/>
      </w:pPr>
      <w:bookmarkStart w:id="34" w:name="_Toc191907072"/>
      <w:r>
        <w:t>Testkonzept</w:t>
      </w:r>
      <w:bookmarkEnd w:id="34"/>
    </w:p>
    <w:p w14:paraId="625190BC" w14:textId="77777777" w:rsidR="009F0D84" w:rsidRPr="0073301B" w:rsidRDefault="009F0D84" w:rsidP="00F9093F">
      <w:pPr>
        <w:pStyle w:val="Untertitel"/>
        <w:rPr>
          <w:b/>
          <w:bCs/>
        </w:rPr>
      </w:pPr>
      <w:r w:rsidRPr="0073301B">
        <w:rPr>
          <w:b/>
          <w:bCs/>
        </w:rPr>
        <w:t>Testsystem</w:t>
      </w:r>
    </w:p>
    <w:p w14:paraId="30B35223" w14:textId="77777777" w:rsidR="00303A6C" w:rsidRDefault="00303A6C" w:rsidP="009F0D84">
      <w:r>
        <w:t>Die Tests, welche anhand der Aufgabenstellung durchgeführt werden müssen, werden in Umgebungen getestet, welche der tatsächlichen Anwendung auch so vorkommen könnten. Dabei gibt es zwei unterschiedliche Fälle: Die Server hängen im Officenetzwerk oder sie hängen im Maschinennetz.</w:t>
      </w:r>
    </w:p>
    <w:p w14:paraId="6DEADB25" w14:textId="77777777" w:rsidR="00303A6C" w:rsidRDefault="00303A6C" w:rsidP="009F0D84"/>
    <w:p w14:paraId="0AFC5720" w14:textId="4844537A" w:rsidR="00303A6C" w:rsidRPr="00222F74" w:rsidRDefault="00303A6C" w:rsidP="009F0D84">
      <w:r>
        <w:t>Getestet werden soll, ob das Skript wie geplant funktioniert und reagiert, vor allem im Bezug auf die Erreichbarkeit des Inventory, sowie die komplette Funktionstüchtigkeit. Es ist in PowerShell zwar möglich, Unittests mittels</w:t>
      </w:r>
      <w:r w:rsidR="00222F74">
        <w:t xml:space="preserve"> </w:t>
      </w:r>
      <w:r w:rsidR="00222F74" w:rsidRPr="00222F74">
        <w:rPr>
          <w:u w:val="thick"/>
        </w:rPr>
        <w:t>Pester</w:t>
      </w:r>
      <w:r w:rsidR="00222F74">
        <w:t xml:space="preserve"> zu implementieren, jedoch ist das nicht Bestandteil der Aufgabenstellung – gefordert sind n</w:t>
      </w:r>
      <w:r w:rsidR="00AE1ED1">
        <w:t xml:space="preserve">ur Laufzeittests. </w:t>
      </w:r>
    </w:p>
    <w:p w14:paraId="4A3E02F5" w14:textId="77777777" w:rsidR="009F0D84" w:rsidRDefault="009F0D84" w:rsidP="009F0D84"/>
    <w:p w14:paraId="6A1976B9" w14:textId="1C4AD01E" w:rsidR="009F0D84" w:rsidRPr="00F613F7" w:rsidRDefault="009F0D84" w:rsidP="00F613F7">
      <w:pPr>
        <w:pStyle w:val="Untertitel"/>
        <w:rPr>
          <w:b/>
          <w:lang w:val="de-CH"/>
        </w:rPr>
      </w:pPr>
      <w:r w:rsidRPr="0073301B">
        <w:rPr>
          <w:b/>
          <w:lang w:val="de-CH"/>
        </w:rPr>
        <w:t>Voraussetzungen</w:t>
      </w:r>
    </w:p>
    <w:p w14:paraId="6DEC7949" w14:textId="2BF9CA2E" w:rsidR="009F0D84" w:rsidRPr="002A6AA3" w:rsidRDefault="000F1726" w:rsidP="001205C0">
      <w:r>
        <w:t>Der Laptop des Kandidaten muss angeschaltet sein und sich in einem Netzwerk befinden, in dem sich mind. Einer der 5 Server befindet.</w:t>
      </w:r>
      <w:r w:rsidR="001205C0">
        <w:t xml:space="preserve"> Ausserdem muss die richtige PowerShell-Version (mind. v.7) installiert sein. Ausserdem muss der iLO-Server, der abgefragt werden soll, am Strom hängen – sonst kommen keine Daten zurück. Sie müssen, wenn möglich, am laufen sein, damit die volle Informationsbreite getestet werden kann (wenn der Server nicht läuft und nur das iLO geben manche der Befehle nicht alle Daten zurück.</w:t>
      </w:r>
    </w:p>
    <w:p w14:paraId="23F5DCCF" w14:textId="77777777" w:rsidR="009F0D84" w:rsidRPr="002F2B5B" w:rsidRDefault="009F0D84" w:rsidP="009F0D84"/>
    <w:p w14:paraId="2A24AB45" w14:textId="77777777" w:rsidR="009F0D84" w:rsidRPr="0073301B" w:rsidRDefault="009F0D84" w:rsidP="00F9093F">
      <w:pPr>
        <w:pStyle w:val="Untertitel"/>
        <w:rPr>
          <w:b/>
          <w:lang w:val="de-CH"/>
        </w:rPr>
      </w:pPr>
      <w:r w:rsidRPr="0073301B">
        <w:rPr>
          <w:b/>
          <w:lang w:val="de-CH"/>
        </w:rPr>
        <w:t>Testumgebung</w:t>
      </w:r>
    </w:p>
    <w:p w14:paraId="5BCB4723" w14:textId="32657244" w:rsidR="009F0D84" w:rsidRDefault="001445BC" w:rsidP="009F0D84">
      <w:r>
        <w:t>Jegliche Tests wurden auf dem persönlichen PSI-Laptop des Kandidaten durchgeführt. Dieser hat die folgenden Spezifikationen:</w:t>
      </w:r>
    </w:p>
    <w:p w14:paraId="2074F816" w14:textId="77777777" w:rsidR="009F0D84" w:rsidRPr="00372053" w:rsidRDefault="009F0D84" w:rsidP="009F0D84"/>
    <w:tbl>
      <w:tblPr>
        <w:tblStyle w:val="PSITabelle1"/>
        <w:tblW w:w="0" w:type="auto"/>
        <w:tblLook w:val="04A0" w:firstRow="1" w:lastRow="0" w:firstColumn="1" w:lastColumn="0" w:noHBand="0" w:noVBand="1"/>
      </w:tblPr>
      <w:tblGrid>
        <w:gridCol w:w="4508"/>
        <w:gridCol w:w="4508"/>
      </w:tblGrid>
      <w:tr w:rsidR="009F0D84" w:rsidRPr="00EC4CC0" w14:paraId="07F474EF" w14:textId="77777777" w:rsidTr="00AD76BE">
        <w:trPr>
          <w:cnfStyle w:val="100000000000" w:firstRow="1" w:lastRow="0" w:firstColumn="0" w:lastColumn="0" w:oddVBand="0" w:evenVBand="0" w:oddHBand="0" w:evenHBand="0" w:firstRowFirstColumn="0" w:firstRowLastColumn="0" w:lastRowFirstColumn="0" w:lastRowLastColumn="0"/>
        </w:trPr>
        <w:tc>
          <w:tcPr>
            <w:tcW w:w="4508" w:type="dxa"/>
          </w:tcPr>
          <w:p w14:paraId="425E2CD3" w14:textId="77777777" w:rsidR="009F0D84" w:rsidRPr="00050F28" w:rsidRDefault="009F0D84" w:rsidP="007D2B5D">
            <w:pPr>
              <w:rPr>
                <w:sz w:val="18"/>
                <w:szCs w:val="20"/>
              </w:rPr>
            </w:pPr>
            <w:r w:rsidRPr="00050F28">
              <w:rPr>
                <w:sz w:val="18"/>
                <w:szCs w:val="20"/>
              </w:rPr>
              <w:t>PSI Laptop</w:t>
            </w:r>
          </w:p>
        </w:tc>
        <w:tc>
          <w:tcPr>
            <w:tcW w:w="4508" w:type="dxa"/>
          </w:tcPr>
          <w:p w14:paraId="31EA6369" w14:textId="11A2357A" w:rsidR="009F0D84" w:rsidRPr="001445BC" w:rsidRDefault="005F40AC" w:rsidP="007D2B5D">
            <w:pPr>
              <w:rPr>
                <w:sz w:val="18"/>
                <w:szCs w:val="20"/>
                <w:lang w:val="en-US"/>
              </w:rPr>
            </w:pPr>
            <w:r w:rsidRPr="001445BC">
              <w:rPr>
                <w:sz w:val="18"/>
                <w:szCs w:val="20"/>
                <w:lang w:val="en-US"/>
              </w:rPr>
              <w:t>PC14734</w:t>
            </w:r>
            <w:r w:rsidR="009F0D84" w:rsidRPr="001445BC">
              <w:rPr>
                <w:sz w:val="18"/>
                <w:szCs w:val="20"/>
                <w:lang w:val="en-US"/>
              </w:rPr>
              <w:t xml:space="preserve"> /</w:t>
            </w:r>
            <w:r w:rsidR="001445BC" w:rsidRPr="001445BC">
              <w:rPr>
                <w:sz w:val="18"/>
                <w:szCs w:val="20"/>
                <w:lang w:val="en-US"/>
              </w:rPr>
              <w:t xml:space="preserve"> HP EliteBook 840 G7 N</w:t>
            </w:r>
            <w:r w:rsidR="001445BC">
              <w:rPr>
                <w:sz w:val="18"/>
                <w:szCs w:val="20"/>
                <w:lang w:val="en-US"/>
              </w:rPr>
              <w:t>otebook PC</w:t>
            </w:r>
          </w:p>
        </w:tc>
      </w:tr>
      <w:tr w:rsidR="009F0D84" w14:paraId="6D1C4B6E" w14:textId="77777777" w:rsidTr="00AD76BE">
        <w:tc>
          <w:tcPr>
            <w:tcW w:w="4508" w:type="dxa"/>
          </w:tcPr>
          <w:p w14:paraId="4836BABB" w14:textId="77777777" w:rsidR="009F0D84" w:rsidRPr="00050F28" w:rsidRDefault="009F0D84" w:rsidP="007D2B5D">
            <w:pPr>
              <w:rPr>
                <w:sz w:val="18"/>
                <w:szCs w:val="20"/>
              </w:rPr>
            </w:pPr>
            <w:r w:rsidRPr="00050F28">
              <w:rPr>
                <w:sz w:val="18"/>
                <w:szCs w:val="20"/>
              </w:rPr>
              <w:t>Betriebssystem</w:t>
            </w:r>
          </w:p>
        </w:tc>
        <w:tc>
          <w:tcPr>
            <w:tcW w:w="4508" w:type="dxa"/>
          </w:tcPr>
          <w:p w14:paraId="76A683D4" w14:textId="130FED75" w:rsidR="009F0D84" w:rsidRPr="00050F28" w:rsidRDefault="005F40AC" w:rsidP="007D2B5D">
            <w:pPr>
              <w:rPr>
                <w:sz w:val="18"/>
                <w:szCs w:val="20"/>
              </w:rPr>
            </w:pPr>
            <w:r>
              <w:rPr>
                <w:sz w:val="18"/>
                <w:szCs w:val="20"/>
              </w:rPr>
              <w:t xml:space="preserve">Windows 11 Enterprise (23H2) – Build </w:t>
            </w:r>
            <w:r w:rsidRPr="005F40AC">
              <w:rPr>
                <w:sz w:val="18"/>
                <w:szCs w:val="20"/>
              </w:rPr>
              <w:t>22631.4317</w:t>
            </w:r>
          </w:p>
        </w:tc>
      </w:tr>
      <w:tr w:rsidR="009F0D84" w14:paraId="07C8D199" w14:textId="77777777" w:rsidTr="00AD76BE">
        <w:tc>
          <w:tcPr>
            <w:tcW w:w="4508" w:type="dxa"/>
          </w:tcPr>
          <w:p w14:paraId="256F47BA" w14:textId="523E3428" w:rsidR="009F0D84" w:rsidRPr="00050F28" w:rsidRDefault="009F0D84" w:rsidP="007D2B5D">
            <w:pPr>
              <w:rPr>
                <w:sz w:val="18"/>
                <w:szCs w:val="20"/>
              </w:rPr>
            </w:pPr>
            <w:r w:rsidRPr="00050F28">
              <w:rPr>
                <w:sz w:val="18"/>
                <w:szCs w:val="20"/>
              </w:rPr>
              <w:t>Powershell</w:t>
            </w:r>
          </w:p>
        </w:tc>
        <w:tc>
          <w:tcPr>
            <w:tcW w:w="4508" w:type="dxa"/>
          </w:tcPr>
          <w:p w14:paraId="391F7B45" w14:textId="59C81A70" w:rsidR="009F0D84" w:rsidRPr="00050F28" w:rsidRDefault="005F40AC" w:rsidP="007D2B5D">
            <w:pPr>
              <w:rPr>
                <w:sz w:val="18"/>
                <w:szCs w:val="20"/>
              </w:rPr>
            </w:pPr>
            <w:r>
              <w:rPr>
                <w:sz w:val="18"/>
                <w:szCs w:val="20"/>
              </w:rPr>
              <w:t>Version 7.5.0</w:t>
            </w:r>
          </w:p>
        </w:tc>
      </w:tr>
      <w:tr w:rsidR="009F0D84" w14:paraId="624F0467" w14:textId="77777777" w:rsidTr="00AD76BE">
        <w:tc>
          <w:tcPr>
            <w:tcW w:w="4508" w:type="dxa"/>
          </w:tcPr>
          <w:p w14:paraId="3E1D91A8" w14:textId="77777777" w:rsidR="009F0D84" w:rsidRPr="00050F28" w:rsidRDefault="009F0D84" w:rsidP="007D2B5D">
            <w:pPr>
              <w:rPr>
                <w:sz w:val="18"/>
                <w:szCs w:val="20"/>
              </w:rPr>
            </w:pPr>
            <w:r w:rsidRPr="00050F28">
              <w:rPr>
                <w:sz w:val="18"/>
                <w:szCs w:val="20"/>
              </w:rPr>
              <w:t>VS-Code</w:t>
            </w:r>
          </w:p>
        </w:tc>
        <w:tc>
          <w:tcPr>
            <w:tcW w:w="4508" w:type="dxa"/>
          </w:tcPr>
          <w:p w14:paraId="0F69A0EB" w14:textId="022C8A8B" w:rsidR="009F0D84" w:rsidRPr="00050F28" w:rsidRDefault="005F40AC" w:rsidP="007D2B5D">
            <w:pPr>
              <w:rPr>
                <w:sz w:val="18"/>
                <w:szCs w:val="20"/>
              </w:rPr>
            </w:pPr>
            <w:r>
              <w:rPr>
                <w:sz w:val="18"/>
                <w:szCs w:val="20"/>
              </w:rPr>
              <w:t>Version 1.97.0</w:t>
            </w:r>
          </w:p>
        </w:tc>
      </w:tr>
      <w:tr w:rsidR="00291C51" w14:paraId="5DF2A254" w14:textId="77777777" w:rsidTr="00AD76BE">
        <w:tc>
          <w:tcPr>
            <w:tcW w:w="4508" w:type="dxa"/>
          </w:tcPr>
          <w:p w14:paraId="617F4022" w14:textId="631F72E1" w:rsidR="00291C51" w:rsidRPr="00050F28" w:rsidRDefault="00291C51" w:rsidP="007D2B5D">
            <w:pPr>
              <w:rPr>
                <w:sz w:val="18"/>
                <w:szCs w:val="20"/>
              </w:rPr>
            </w:pPr>
            <w:r>
              <w:rPr>
                <w:sz w:val="18"/>
                <w:szCs w:val="20"/>
              </w:rPr>
              <w:t>VS-Code PowerShell Extension</w:t>
            </w:r>
          </w:p>
        </w:tc>
        <w:tc>
          <w:tcPr>
            <w:tcW w:w="4508" w:type="dxa"/>
          </w:tcPr>
          <w:p w14:paraId="69CC4EA9" w14:textId="688DB36B" w:rsidR="00291C51" w:rsidRDefault="00291C51" w:rsidP="007D2B5D">
            <w:pPr>
              <w:rPr>
                <w:sz w:val="18"/>
                <w:szCs w:val="20"/>
              </w:rPr>
            </w:pPr>
            <w:r>
              <w:rPr>
                <w:sz w:val="18"/>
                <w:szCs w:val="20"/>
              </w:rPr>
              <w:t>2025.0.0</w:t>
            </w:r>
          </w:p>
        </w:tc>
      </w:tr>
    </w:tbl>
    <w:p w14:paraId="2A25B3A8" w14:textId="77777777" w:rsidR="009F0D84" w:rsidRDefault="009F0D84" w:rsidP="009F0D84"/>
    <w:p w14:paraId="036A0868" w14:textId="77777777" w:rsidR="009F0D84" w:rsidRPr="0073301B" w:rsidRDefault="009F0D84" w:rsidP="00F9093F">
      <w:pPr>
        <w:pStyle w:val="Untertitel"/>
        <w:rPr>
          <w:b/>
        </w:rPr>
      </w:pPr>
      <w:r w:rsidRPr="0073301B">
        <w:rPr>
          <w:b/>
        </w:rPr>
        <w:t>Testmittel und Methoden</w:t>
      </w:r>
    </w:p>
    <w:p w14:paraId="15D11F21" w14:textId="7169F598" w:rsidR="009F0D84" w:rsidRDefault="0073301B" w:rsidP="009F0D84">
      <w:r>
        <w:t xml:space="preserve">Es werden </w:t>
      </w:r>
      <w:r w:rsidRPr="0073301B">
        <w:rPr>
          <w:b/>
        </w:rPr>
        <w:t>Laufzeittests</w:t>
      </w:r>
      <w:r>
        <w:t xml:space="preserve"> durchgeführt – das heisst, sie werden getestet, während das Programm effektiv so läuft wie es nach der Auslieferung auch laufen würde. </w:t>
      </w:r>
    </w:p>
    <w:p w14:paraId="12A3E1F3" w14:textId="77777777" w:rsidR="009F0D84" w:rsidRPr="00F65783" w:rsidRDefault="009F0D84" w:rsidP="009F0D84"/>
    <w:p w14:paraId="341FDA28" w14:textId="77777777" w:rsidR="009F0D84" w:rsidRPr="0073301B" w:rsidRDefault="009F0D84" w:rsidP="00F9093F">
      <w:pPr>
        <w:pStyle w:val="Untertitel"/>
        <w:rPr>
          <w:b/>
          <w:lang w:val="de-CH"/>
        </w:rPr>
      </w:pPr>
      <w:r w:rsidRPr="0073301B">
        <w:rPr>
          <w:b/>
          <w:lang w:val="de-CH"/>
        </w:rPr>
        <w:t>User Tests</w:t>
      </w:r>
    </w:p>
    <w:p w14:paraId="4500F0D2" w14:textId="33803497" w:rsidR="009F0D84" w:rsidRDefault="009F0D84" w:rsidP="009F0D84">
      <w:r>
        <w:t xml:space="preserve">Die Testfälle werden </w:t>
      </w:r>
      <w:r w:rsidR="0073301B">
        <w:t>in Form von</w:t>
      </w:r>
      <w:r>
        <w:t xml:space="preserve"> User Tests getestet, sprich sie werden von Hand</w:t>
      </w:r>
      <w:r w:rsidR="0073301B">
        <w:t xml:space="preserve"> und von einer echten Person</w:t>
      </w:r>
      <w:r>
        <w:t xml:space="preserve"> getestet.</w:t>
      </w:r>
      <w:r w:rsidR="00291A61">
        <w:t xml:space="preserve"> Es werden dafür Testfälle geschrieben, welche die genaue Vorgehensweise beim jeweiligen Test angeben.</w:t>
      </w:r>
      <w:r>
        <w:t xml:space="preserve"> Zu jeder Testfallspezifikation gibt es einen Eintrag im Testprotokoll. Im Testbericht ist das Ergebnis und</w:t>
      </w:r>
      <w:r w:rsidR="00AF4281">
        <w:t xml:space="preserve"> falls vorhanden, notwändige</w:t>
      </w:r>
      <w:r>
        <w:t xml:space="preserve"> Verbesserungen festgehalten. </w:t>
      </w:r>
    </w:p>
    <w:p w14:paraId="50237C48" w14:textId="77777777" w:rsidR="009F0D84" w:rsidRDefault="009F0D84" w:rsidP="009F0D84"/>
    <w:p w14:paraId="7C63C7BF" w14:textId="77777777" w:rsidR="009F0D84" w:rsidRDefault="009F0D84" w:rsidP="009F0D84"/>
    <w:p w14:paraId="1AF2D251" w14:textId="77777777" w:rsidR="009F0D84" w:rsidRPr="003D6E4B" w:rsidRDefault="009F0D84" w:rsidP="00F9093F">
      <w:pPr>
        <w:pStyle w:val="Untertitel"/>
        <w:rPr>
          <w:b/>
          <w:bCs/>
          <w:lang w:val="de-CH"/>
        </w:rPr>
      </w:pPr>
      <w:r w:rsidRPr="003D6E4B">
        <w:rPr>
          <w:b/>
          <w:bCs/>
          <w:lang w:val="de-CH"/>
        </w:rPr>
        <w:lastRenderedPageBreak/>
        <w:t>Nicht getestete Aspekte</w:t>
      </w:r>
    </w:p>
    <w:p w14:paraId="3E4E13BB" w14:textId="084D7EBE" w:rsidR="009F0D84" w:rsidRPr="000D5CA5" w:rsidRDefault="003D6E4B" w:rsidP="009F0D84">
      <w:r>
        <w:t xml:space="preserve">Als Folge der Durchführung als User Tests wird nur das Zusammenspiel der Funktionen als Endprodukt getestet, nicht aber alle Funktionen, die es im Skript gibt. Diese liessen sich in Zukunft mit Unittests abdecken. </w:t>
      </w:r>
    </w:p>
    <w:p w14:paraId="5457B0E5" w14:textId="77777777" w:rsidR="009F0D84" w:rsidRPr="000F7447" w:rsidRDefault="009F0D84" w:rsidP="002C67DF">
      <w:pPr>
        <w:pStyle w:val="berschrift3nummeriert"/>
      </w:pPr>
      <w:bookmarkStart w:id="35" w:name="_Toc191907073"/>
      <w:r>
        <w:t>Testfälle</w:t>
      </w:r>
      <w:bookmarkEnd w:id="35"/>
    </w:p>
    <w:tbl>
      <w:tblPr>
        <w:tblStyle w:val="PSITabelle1"/>
        <w:tblW w:w="0" w:type="auto"/>
        <w:tblLook w:val="04A0" w:firstRow="1" w:lastRow="0" w:firstColumn="1" w:lastColumn="0" w:noHBand="0" w:noVBand="1"/>
      </w:tblPr>
      <w:tblGrid>
        <w:gridCol w:w="2254"/>
        <w:gridCol w:w="2254"/>
        <w:gridCol w:w="2254"/>
        <w:gridCol w:w="2254"/>
      </w:tblGrid>
      <w:tr w:rsidR="009F0D84" w14:paraId="348811A1" w14:textId="77777777" w:rsidTr="00CF2A0D">
        <w:trPr>
          <w:cnfStyle w:val="100000000000" w:firstRow="1" w:lastRow="0" w:firstColumn="0" w:lastColumn="0" w:oddVBand="0" w:evenVBand="0" w:oddHBand="0" w:evenHBand="0" w:firstRowFirstColumn="0" w:firstRowLastColumn="0" w:lastRowFirstColumn="0" w:lastRowLastColumn="0"/>
        </w:trPr>
        <w:tc>
          <w:tcPr>
            <w:tcW w:w="2254" w:type="dxa"/>
          </w:tcPr>
          <w:p w14:paraId="432A115D" w14:textId="77777777" w:rsidR="009F0D84" w:rsidRDefault="009F0D84" w:rsidP="007D2B5D">
            <w:r>
              <w:t>Testfall:</w:t>
            </w:r>
          </w:p>
        </w:tc>
        <w:tc>
          <w:tcPr>
            <w:tcW w:w="2254" w:type="dxa"/>
          </w:tcPr>
          <w:p w14:paraId="3FE90443" w14:textId="77777777" w:rsidR="009F0D84" w:rsidRDefault="009F0D84" w:rsidP="007D2B5D">
            <w:r>
              <w:t>TF-01</w:t>
            </w:r>
          </w:p>
        </w:tc>
        <w:tc>
          <w:tcPr>
            <w:tcW w:w="2254" w:type="dxa"/>
          </w:tcPr>
          <w:p w14:paraId="69555242" w14:textId="77777777" w:rsidR="009F0D84" w:rsidRDefault="009F0D84" w:rsidP="007D2B5D">
            <w:r>
              <w:t>Anforderung:</w:t>
            </w:r>
          </w:p>
        </w:tc>
        <w:tc>
          <w:tcPr>
            <w:tcW w:w="2254" w:type="dxa"/>
          </w:tcPr>
          <w:p w14:paraId="0941989A" w14:textId="77777777" w:rsidR="009F0D84" w:rsidRDefault="009F0D84" w:rsidP="007D2B5D">
            <w:r>
              <w:t>ANF-01</w:t>
            </w:r>
          </w:p>
        </w:tc>
      </w:tr>
      <w:tr w:rsidR="009F0D84" w14:paraId="53D5B9FB" w14:textId="77777777" w:rsidTr="00CF2A0D">
        <w:tc>
          <w:tcPr>
            <w:tcW w:w="2254" w:type="dxa"/>
          </w:tcPr>
          <w:p w14:paraId="6319247A" w14:textId="77777777" w:rsidR="009F0D84" w:rsidRDefault="009F0D84" w:rsidP="007D2B5D">
            <w:r>
              <w:t>Testart</w:t>
            </w:r>
          </w:p>
        </w:tc>
        <w:tc>
          <w:tcPr>
            <w:tcW w:w="6762" w:type="dxa"/>
            <w:gridSpan w:val="3"/>
          </w:tcPr>
          <w:p w14:paraId="5699581A" w14:textId="77777777" w:rsidR="009F0D84" w:rsidRDefault="009F0D84" w:rsidP="007D2B5D">
            <w:r>
              <w:t>Funktionaler Test</w:t>
            </w:r>
          </w:p>
        </w:tc>
      </w:tr>
      <w:tr w:rsidR="009F0D84" w14:paraId="64711F53" w14:textId="77777777" w:rsidTr="00CF2A0D">
        <w:tc>
          <w:tcPr>
            <w:tcW w:w="2254" w:type="dxa"/>
          </w:tcPr>
          <w:p w14:paraId="494CB889" w14:textId="77777777" w:rsidR="009F0D84" w:rsidRDefault="009F0D84" w:rsidP="007D2B5D">
            <w:r>
              <w:t>Beschrieb</w:t>
            </w:r>
          </w:p>
        </w:tc>
        <w:tc>
          <w:tcPr>
            <w:tcW w:w="6762" w:type="dxa"/>
            <w:gridSpan w:val="3"/>
          </w:tcPr>
          <w:p w14:paraId="1F503E42" w14:textId="2B962706" w:rsidR="009F0D84" w:rsidRPr="009E4B05" w:rsidRDefault="009F0D84" w:rsidP="007D2B5D">
            <w:r w:rsidRPr="008A29F1">
              <w:t xml:space="preserve">Benutzer </w:t>
            </w:r>
            <w:r w:rsidR="002C56D9">
              <w:t>kann Hilfe anzeigen lassen</w:t>
            </w:r>
          </w:p>
        </w:tc>
      </w:tr>
      <w:tr w:rsidR="009F0D84" w14:paraId="21D64727" w14:textId="77777777" w:rsidTr="00CF2A0D">
        <w:tc>
          <w:tcPr>
            <w:tcW w:w="2254" w:type="dxa"/>
          </w:tcPr>
          <w:p w14:paraId="62CB9994" w14:textId="77777777" w:rsidR="009F0D84" w:rsidRDefault="009F0D84" w:rsidP="007D2B5D">
            <w:r>
              <w:t>Voraussetzungen</w:t>
            </w:r>
          </w:p>
        </w:tc>
        <w:tc>
          <w:tcPr>
            <w:tcW w:w="6762" w:type="dxa"/>
            <w:gridSpan w:val="3"/>
          </w:tcPr>
          <w:p w14:paraId="2517EC70" w14:textId="5DFECB7A" w:rsidR="009F0D84" w:rsidRPr="00ED37CB" w:rsidRDefault="002C56D9" w:rsidP="002C56D9">
            <w:r>
              <w:t>Skript ist gestartet</w:t>
            </w:r>
          </w:p>
        </w:tc>
      </w:tr>
      <w:tr w:rsidR="009F0D84" w14:paraId="685D112C" w14:textId="77777777" w:rsidTr="00CF2A0D">
        <w:tc>
          <w:tcPr>
            <w:tcW w:w="2254" w:type="dxa"/>
          </w:tcPr>
          <w:p w14:paraId="34745B11" w14:textId="77777777" w:rsidR="009F0D84" w:rsidRDefault="009F0D84" w:rsidP="007D2B5D">
            <w:r>
              <w:t>Testschritte</w:t>
            </w:r>
          </w:p>
        </w:tc>
        <w:tc>
          <w:tcPr>
            <w:tcW w:w="6762" w:type="dxa"/>
            <w:gridSpan w:val="3"/>
          </w:tcPr>
          <w:p w14:paraId="28B950CA" w14:textId="428EF871" w:rsidR="009F0D84" w:rsidRPr="00F61917" w:rsidRDefault="002C56D9" w:rsidP="001B37FC">
            <w:pPr>
              <w:pStyle w:val="Listenabsatz"/>
              <w:numPr>
                <w:ilvl w:val="0"/>
                <w:numId w:val="13"/>
              </w:numPr>
            </w:pPr>
            <w:r>
              <w:t xml:space="preserve">Get-Help </w:t>
            </w:r>
            <w:r w:rsidR="00F313EB">
              <w:t>Get-DataFromILO</w:t>
            </w:r>
          </w:p>
        </w:tc>
      </w:tr>
      <w:tr w:rsidR="009F0D84" w14:paraId="1A550E68" w14:textId="77777777" w:rsidTr="00CF2A0D">
        <w:tc>
          <w:tcPr>
            <w:tcW w:w="2254" w:type="dxa"/>
          </w:tcPr>
          <w:p w14:paraId="5568C33D" w14:textId="77777777" w:rsidR="009F0D84" w:rsidRDefault="009F0D84" w:rsidP="007D2B5D">
            <w:r>
              <w:t>Erwartetes Ergebnis</w:t>
            </w:r>
          </w:p>
        </w:tc>
        <w:tc>
          <w:tcPr>
            <w:tcW w:w="6762" w:type="dxa"/>
            <w:gridSpan w:val="3"/>
          </w:tcPr>
          <w:p w14:paraId="2F16D779" w14:textId="6599D249" w:rsidR="009F0D84" w:rsidRDefault="002C56D9" w:rsidP="007D2B5D">
            <w:r>
              <w:t>Die Hilfeseite wird angezeigt.</w:t>
            </w:r>
          </w:p>
        </w:tc>
      </w:tr>
    </w:tbl>
    <w:p w14:paraId="13DDBB4B" w14:textId="77777777" w:rsidR="009F0D84" w:rsidRDefault="009F0D84" w:rsidP="009F0D84"/>
    <w:tbl>
      <w:tblPr>
        <w:tblStyle w:val="PSITabelle1"/>
        <w:tblW w:w="0" w:type="auto"/>
        <w:tblLook w:val="04A0" w:firstRow="1" w:lastRow="0" w:firstColumn="1" w:lastColumn="0" w:noHBand="0" w:noVBand="1"/>
      </w:tblPr>
      <w:tblGrid>
        <w:gridCol w:w="2254"/>
        <w:gridCol w:w="2254"/>
        <w:gridCol w:w="2254"/>
        <w:gridCol w:w="2254"/>
      </w:tblGrid>
      <w:tr w:rsidR="00F313EB" w14:paraId="26FEEAB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1E005D36" w14:textId="77777777" w:rsidR="00F313EB" w:rsidRDefault="00F313EB" w:rsidP="00D714F2">
            <w:r>
              <w:t>Testfall:</w:t>
            </w:r>
          </w:p>
        </w:tc>
        <w:tc>
          <w:tcPr>
            <w:tcW w:w="2254" w:type="dxa"/>
          </w:tcPr>
          <w:p w14:paraId="0F04B597" w14:textId="5646D0B0" w:rsidR="00F313EB" w:rsidRDefault="00F313EB" w:rsidP="00D714F2">
            <w:r>
              <w:t>TF-02</w:t>
            </w:r>
          </w:p>
        </w:tc>
        <w:tc>
          <w:tcPr>
            <w:tcW w:w="2254" w:type="dxa"/>
          </w:tcPr>
          <w:p w14:paraId="42B71495" w14:textId="77777777" w:rsidR="00F313EB" w:rsidRDefault="00F313EB" w:rsidP="00D714F2">
            <w:r>
              <w:t>Anforderung:</w:t>
            </w:r>
          </w:p>
        </w:tc>
        <w:tc>
          <w:tcPr>
            <w:tcW w:w="2254" w:type="dxa"/>
          </w:tcPr>
          <w:p w14:paraId="049D70D9" w14:textId="62087642" w:rsidR="00F313EB" w:rsidRDefault="00F313EB" w:rsidP="00D714F2">
            <w:r>
              <w:t>ANF-02</w:t>
            </w:r>
          </w:p>
        </w:tc>
      </w:tr>
      <w:tr w:rsidR="00F313EB" w14:paraId="554C83A1" w14:textId="77777777" w:rsidTr="00D714F2">
        <w:tc>
          <w:tcPr>
            <w:tcW w:w="2254" w:type="dxa"/>
          </w:tcPr>
          <w:p w14:paraId="1C7EEC3C" w14:textId="77777777" w:rsidR="00F313EB" w:rsidRDefault="00F313EB" w:rsidP="00D714F2">
            <w:r>
              <w:t>Testart</w:t>
            </w:r>
          </w:p>
        </w:tc>
        <w:tc>
          <w:tcPr>
            <w:tcW w:w="6762" w:type="dxa"/>
            <w:gridSpan w:val="3"/>
          </w:tcPr>
          <w:p w14:paraId="4C398267" w14:textId="77777777" w:rsidR="00F313EB" w:rsidRDefault="00F313EB" w:rsidP="00D714F2">
            <w:r>
              <w:t>Funktionaler Test</w:t>
            </w:r>
          </w:p>
        </w:tc>
      </w:tr>
      <w:tr w:rsidR="00F313EB" w:rsidRPr="009E4B05" w14:paraId="1F1AED0E" w14:textId="77777777" w:rsidTr="00D714F2">
        <w:tc>
          <w:tcPr>
            <w:tcW w:w="2254" w:type="dxa"/>
          </w:tcPr>
          <w:p w14:paraId="7362AC00" w14:textId="77777777" w:rsidR="00F313EB" w:rsidRDefault="00F313EB" w:rsidP="00D714F2">
            <w:r>
              <w:t>Beschrieb</w:t>
            </w:r>
          </w:p>
        </w:tc>
        <w:tc>
          <w:tcPr>
            <w:tcW w:w="6762" w:type="dxa"/>
            <w:gridSpan w:val="3"/>
          </w:tcPr>
          <w:p w14:paraId="2B6D6726" w14:textId="77777777" w:rsidR="00F313EB" w:rsidRPr="009E4B05" w:rsidRDefault="00F313EB" w:rsidP="00D714F2">
            <w:r w:rsidRPr="008A29F1">
              <w:t xml:space="preserve">Benutzer </w:t>
            </w:r>
            <w:r>
              <w:t>kann Hilfe anzeigen lassen</w:t>
            </w:r>
          </w:p>
        </w:tc>
      </w:tr>
      <w:tr w:rsidR="00F313EB" w:rsidRPr="00ED37CB" w14:paraId="623BDADE" w14:textId="77777777" w:rsidTr="00D714F2">
        <w:tc>
          <w:tcPr>
            <w:tcW w:w="2254" w:type="dxa"/>
          </w:tcPr>
          <w:p w14:paraId="6704FA2A" w14:textId="77777777" w:rsidR="00F313EB" w:rsidRDefault="00F313EB" w:rsidP="00D714F2">
            <w:r>
              <w:t>Voraussetzungen</w:t>
            </w:r>
          </w:p>
        </w:tc>
        <w:tc>
          <w:tcPr>
            <w:tcW w:w="6762" w:type="dxa"/>
            <w:gridSpan w:val="3"/>
          </w:tcPr>
          <w:p w14:paraId="44FE136B" w14:textId="77777777" w:rsidR="00F313EB" w:rsidRPr="00ED37CB" w:rsidRDefault="00F313EB" w:rsidP="00D714F2">
            <w:r>
              <w:t>Skript ist gestartet</w:t>
            </w:r>
          </w:p>
        </w:tc>
      </w:tr>
      <w:tr w:rsidR="00F313EB" w:rsidRPr="00F61917" w14:paraId="33341A97" w14:textId="77777777" w:rsidTr="00D714F2">
        <w:tc>
          <w:tcPr>
            <w:tcW w:w="2254" w:type="dxa"/>
          </w:tcPr>
          <w:p w14:paraId="2D485F2D" w14:textId="77777777" w:rsidR="00F313EB" w:rsidRDefault="00F313EB" w:rsidP="00D714F2">
            <w:r>
              <w:t>Testschritte</w:t>
            </w:r>
          </w:p>
        </w:tc>
        <w:tc>
          <w:tcPr>
            <w:tcW w:w="6762" w:type="dxa"/>
            <w:gridSpan w:val="3"/>
          </w:tcPr>
          <w:p w14:paraId="4C7803BC" w14:textId="161E4F7D" w:rsidR="00F313EB" w:rsidRPr="00F61917" w:rsidRDefault="00F313EB" w:rsidP="001B37FC">
            <w:pPr>
              <w:pStyle w:val="Listenabsatz"/>
              <w:numPr>
                <w:ilvl w:val="0"/>
                <w:numId w:val="20"/>
              </w:numPr>
            </w:pPr>
            <w:r>
              <w:t>Get-DataFromILO -Path 0</w:t>
            </w:r>
          </w:p>
        </w:tc>
      </w:tr>
      <w:tr w:rsidR="00F313EB" w14:paraId="44AB7E77" w14:textId="77777777" w:rsidTr="00D714F2">
        <w:tc>
          <w:tcPr>
            <w:tcW w:w="2254" w:type="dxa"/>
          </w:tcPr>
          <w:p w14:paraId="70ECDDC8" w14:textId="77777777" w:rsidR="00F313EB" w:rsidRDefault="00F313EB" w:rsidP="00D714F2">
            <w:r>
              <w:t>Erwartetes Ergebnis</w:t>
            </w:r>
          </w:p>
        </w:tc>
        <w:tc>
          <w:tcPr>
            <w:tcW w:w="6762" w:type="dxa"/>
            <w:gridSpan w:val="3"/>
          </w:tcPr>
          <w:p w14:paraId="4A053412" w14:textId="04F1EDEE" w:rsidR="00F313EB" w:rsidRDefault="00F313EB" w:rsidP="00D714F2">
            <w:r>
              <w:t>Die Hilfeseite über Parameter wird angezeigt und auf den Fehler hingewiesen, dass der Pfad nicht richtig ist.</w:t>
            </w:r>
          </w:p>
        </w:tc>
      </w:tr>
    </w:tbl>
    <w:p w14:paraId="5A2A25FE" w14:textId="77777777" w:rsidR="00F313EB" w:rsidRDefault="00F313EB" w:rsidP="009F0D84"/>
    <w:tbl>
      <w:tblPr>
        <w:tblStyle w:val="PSITabelle1"/>
        <w:tblW w:w="0" w:type="auto"/>
        <w:tblLook w:val="04A0" w:firstRow="1" w:lastRow="0" w:firstColumn="1" w:lastColumn="0" w:noHBand="0" w:noVBand="1"/>
      </w:tblPr>
      <w:tblGrid>
        <w:gridCol w:w="2254"/>
        <w:gridCol w:w="2254"/>
        <w:gridCol w:w="2254"/>
        <w:gridCol w:w="2254"/>
      </w:tblGrid>
      <w:tr w:rsidR="00F313EB" w14:paraId="16DE84FC"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B070661" w14:textId="77777777" w:rsidR="00F313EB" w:rsidRDefault="00F313EB" w:rsidP="00D714F2">
            <w:r>
              <w:t>Testfall:</w:t>
            </w:r>
          </w:p>
        </w:tc>
        <w:tc>
          <w:tcPr>
            <w:tcW w:w="2254" w:type="dxa"/>
          </w:tcPr>
          <w:p w14:paraId="078CA59D" w14:textId="16780894" w:rsidR="00F313EB" w:rsidRDefault="00F313EB" w:rsidP="00D714F2">
            <w:r>
              <w:t>TF-03</w:t>
            </w:r>
          </w:p>
        </w:tc>
        <w:tc>
          <w:tcPr>
            <w:tcW w:w="2254" w:type="dxa"/>
          </w:tcPr>
          <w:p w14:paraId="39BA3182" w14:textId="77777777" w:rsidR="00F313EB" w:rsidRDefault="00F313EB" w:rsidP="00D714F2">
            <w:r>
              <w:t>Anforderung:</w:t>
            </w:r>
          </w:p>
        </w:tc>
        <w:tc>
          <w:tcPr>
            <w:tcW w:w="2254" w:type="dxa"/>
          </w:tcPr>
          <w:p w14:paraId="370A07EB" w14:textId="061E17B2" w:rsidR="00F313EB" w:rsidRDefault="00F313EB" w:rsidP="00D714F2">
            <w:r>
              <w:t>ANF-03</w:t>
            </w:r>
            <w:r w:rsidR="00AA0449">
              <w:t>, ANF-05</w:t>
            </w:r>
          </w:p>
        </w:tc>
      </w:tr>
      <w:tr w:rsidR="00F313EB" w14:paraId="7CA959DE" w14:textId="77777777" w:rsidTr="00D714F2">
        <w:tc>
          <w:tcPr>
            <w:tcW w:w="2254" w:type="dxa"/>
          </w:tcPr>
          <w:p w14:paraId="71A07D61" w14:textId="77777777" w:rsidR="00F313EB" w:rsidRDefault="00F313EB" w:rsidP="00D714F2">
            <w:r>
              <w:t>Testart</w:t>
            </w:r>
          </w:p>
        </w:tc>
        <w:tc>
          <w:tcPr>
            <w:tcW w:w="6762" w:type="dxa"/>
            <w:gridSpan w:val="3"/>
          </w:tcPr>
          <w:p w14:paraId="34F6D72B" w14:textId="77777777" w:rsidR="00F313EB" w:rsidRDefault="00F313EB" w:rsidP="00D714F2">
            <w:r>
              <w:t>Funktionaler Test</w:t>
            </w:r>
          </w:p>
        </w:tc>
      </w:tr>
      <w:tr w:rsidR="00F313EB" w:rsidRPr="009E4B05" w14:paraId="6EBB8994" w14:textId="77777777" w:rsidTr="00D714F2">
        <w:tc>
          <w:tcPr>
            <w:tcW w:w="2254" w:type="dxa"/>
          </w:tcPr>
          <w:p w14:paraId="07E9A445" w14:textId="77777777" w:rsidR="00F313EB" w:rsidRDefault="00F313EB" w:rsidP="00D714F2">
            <w:r>
              <w:t>Beschrieb</w:t>
            </w:r>
          </w:p>
        </w:tc>
        <w:tc>
          <w:tcPr>
            <w:tcW w:w="6762" w:type="dxa"/>
            <w:gridSpan w:val="3"/>
          </w:tcPr>
          <w:p w14:paraId="294FA00B" w14:textId="77777777" w:rsidR="00F313EB" w:rsidRPr="009E4B05" w:rsidRDefault="00F313EB" w:rsidP="00D714F2">
            <w:r w:rsidRPr="008A29F1">
              <w:t xml:space="preserve">Benutzer </w:t>
            </w:r>
            <w:r>
              <w:t>kann Hilfe anzeigen lassen</w:t>
            </w:r>
          </w:p>
        </w:tc>
      </w:tr>
      <w:tr w:rsidR="00F313EB" w:rsidRPr="00ED37CB" w14:paraId="06925E6F" w14:textId="77777777" w:rsidTr="00D714F2">
        <w:tc>
          <w:tcPr>
            <w:tcW w:w="2254" w:type="dxa"/>
          </w:tcPr>
          <w:p w14:paraId="2B99ECD3" w14:textId="77777777" w:rsidR="00F313EB" w:rsidRDefault="00F313EB" w:rsidP="00D714F2">
            <w:r>
              <w:t>Voraussetzungen</w:t>
            </w:r>
          </w:p>
        </w:tc>
        <w:tc>
          <w:tcPr>
            <w:tcW w:w="6762" w:type="dxa"/>
            <w:gridSpan w:val="3"/>
          </w:tcPr>
          <w:p w14:paraId="4B1F3072" w14:textId="736209BC" w:rsidR="00F313EB" w:rsidRPr="00ED37CB" w:rsidRDefault="00F313EB" w:rsidP="00D714F2">
            <w:r>
              <w:t>Skript ist gestartet &amp; Konfiguration vorhanden, Loglevel ist keine Zahl</w:t>
            </w:r>
          </w:p>
        </w:tc>
      </w:tr>
      <w:tr w:rsidR="00F313EB" w:rsidRPr="00EC4CC0" w14:paraId="3BBF6DA4" w14:textId="77777777" w:rsidTr="00D714F2">
        <w:tc>
          <w:tcPr>
            <w:tcW w:w="2254" w:type="dxa"/>
          </w:tcPr>
          <w:p w14:paraId="383D73B5" w14:textId="77777777" w:rsidR="00F313EB" w:rsidRDefault="00F313EB" w:rsidP="00D714F2">
            <w:r>
              <w:t>Testschritte</w:t>
            </w:r>
          </w:p>
        </w:tc>
        <w:tc>
          <w:tcPr>
            <w:tcW w:w="6762" w:type="dxa"/>
            <w:gridSpan w:val="3"/>
          </w:tcPr>
          <w:p w14:paraId="288CC71D" w14:textId="04564717" w:rsidR="00F313EB" w:rsidRPr="00F313EB" w:rsidRDefault="00F313EB" w:rsidP="001B37FC">
            <w:pPr>
              <w:pStyle w:val="Listenabsatz"/>
              <w:numPr>
                <w:ilvl w:val="0"/>
                <w:numId w:val="21"/>
              </w:numPr>
              <w:rPr>
                <w:lang w:val="en-US"/>
              </w:rPr>
            </w:pPr>
            <w:r w:rsidRPr="00F313EB">
              <w:rPr>
                <w:lang w:val="en-US"/>
              </w:rPr>
              <w:t>Get-DataFromILO -Path C:\P</w:t>
            </w:r>
            <w:r>
              <w:rPr>
                <w:lang w:val="en-US"/>
              </w:rPr>
              <w:t>athToConfig</w:t>
            </w:r>
          </w:p>
        </w:tc>
      </w:tr>
      <w:tr w:rsidR="00F313EB" w14:paraId="3C63E3E5" w14:textId="77777777" w:rsidTr="00F313EB">
        <w:trPr>
          <w:trHeight w:val="368"/>
        </w:trPr>
        <w:tc>
          <w:tcPr>
            <w:tcW w:w="2254" w:type="dxa"/>
          </w:tcPr>
          <w:p w14:paraId="39DDF8B5" w14:textId="77777777" w:rsidR="00F313EB" w:rsidRDefault="00F313EB" w:rsidP="00D714F2">
            <w:r>
              <w:t>Erwartetes Ergebnis</w:t>
            </w:r>
          </w:p>
        </w:tc>
        <w:tc>
          <w:tcPr>
            <w:tcW w:w="6762" w:type="dxa"/>
            <w:gridSpan w:val="3"/>
          </w:tcPr>
          <w:p w14:paraId="139B0036" w14:textId="157FD731" w:rsidR="00F313EB" w:rsidRDefault="00F313EB" w:rsidP="00D714F2">
            <w:r>
              <w:t>Die Hilfeseite über Parameter wird angezeigt und auf den Fehler hingewiesen, dass der Loglevel keine Zahl sein kann.</w:t>
            </w:r>
          </w:p>
        </w:tc>
      </w:tr>
    </w:tbl>
    <w:p w14:paraId="4517AAE6" w14:textId="77777777" w:rsidR="00AA0449" w:rsidRDefault="00AA0449" w:rsidP="009F0D84"/>
    <w:tbl>
      <w:tblPr>
        <w:tblStyle w:val="PSITabelle1"/>
        <w:tblW w:w="0" w:type="auto"/>
        <w:tblLook w:val="04A0" w:firstRow="1" w:lastRow="0" w:firstColumn="1" w:lastColumn="0" w:noHBand="0" w:noVBand="1"/>
      </w:tblPr>
      <w:tblGrid>
        <w:gridCol w:w="2254"/>
        <w:gridCol w:w="2254"/>
        <w:gridCol w:w="2254"/>
        <w:gridCol w:w="2254"/>
      </w:tblGrid>
      <w:tr w:rsidR="00AA0449" w14:paraId="6B217E5D"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38041A23" w14:textId="77777777" w:rsidR="00AA0449" w:rsidRDefault="00AA0449" w:rsidP="00D714F2">
            <w:r>
              <w:t>Testfall:</w:t>
            </w:r>
          </w:p>
        </w:tc>
        <w:tc>
          <w:tcPr>
            <w:tcW w:w="2254" w:type="dxa"/>
          </w:tcPr>
          <w:p w14:paraId="106B8FBA" w14:textId="22AC810D" w:rsidR="00AA0449" w:rsidRDefault="00AA0449" w:rsidP="00D714F2">
            <w:r>
              <w:t>TF-0</w:t>
            </w:r>
            <w:r w:rsidR="0009454C">
              <w:t>4</w:t>
            </w:r>
          </w:p>
        </w:tc>
        <w:tc>
          <w:tcPr>
            <w:tcW w:w="2254" w:type="dxa"/>
          </w:tcPr>
          <w:p w14:paraId="09759257" w14:textId="77777777" w:rsidR="00AA0449" w:rsidRDefault="00AA0449" w:rsidP="00D714F2">
            <w:r>
              <w:t>Anforderung:</w:t>
            </w:r>
          </w:p>
        </w:tc>
        <w:tc>
          <w:tcPr>
            <w:tcW w:w="2254" w:type="dxa"/>
          </w:tcPr>
          <w:p w14:paraId="7E7BB6D1" w14:textId="5EBFDE65" w:rsidR="00AA0449" w:rsidRDefault="00AA0449" w:rsidP="00D714F2">
            <w:r>
              <w:t>ANF-0</w:t>
            </w:r>
            <w:r w:rsidR="0043287D">
              <w:t>6</w:t>
            </w:r>
          </w:p>
        </w:tc>
      </w:tr>
      <w:tr w:rsidR="00AA0449" w14:paraId="658E049B" w14:textId="77777777" w:rsidTr="00D714F2">
        <w:tc>
          <w:tcPr>
            <w:tcW w:w="2254" w:type="dxa"/>
          </w:tcPr>
          <w:p w14:paraId="7EF99B29" w14:textId="77777777" w:rsidR="00AA0449" w:rsidRDefault="00AA0449" w:rsidP="00D714F2">
            <w:r>
              <w:t>Testart</w:t>
            </w:r>
          </w:p>
        </w:tc>
        <w:tc>
          <w:tcPr>
            <w:tcW w:w="6762" w:type="dxa"/>
            <w:gridSpan w:val="3"/>
          </w:tcPr>
          <w:p w14:paraId="48C26AF5" w14:textId="77777777" w:rsidR="00AA0449" w:rsidRDefault="00AA0449" w:rsidP="00D714F2">
            <w:r>
              <w:t>Funktionaler Test</w:t>
            </w:r>
          </w:p>
        </w:tc>
      </w:tr>
      <w:tr w:rsidR="00AA0449" w:rsidRPr="009E4B05" w14:paraId="0610D34C" w14:textId="77777777" w:rsidTr="00D714F2">
        <w:tc>
          <w:tcPr>
            <w:tcW w:w="2254" w:type="dxa"/>
          </w:tcPr>
          <w:p w14:paraId="145392B7" w14:textId="77777777" w:rsidR="00AA0449" w:rsidRDefault="00AA0449" w:rsidP="00D714F2">
            <w:r>
              <w:t>Beschrieb</w:t>
            </w:r>
          </w:p>
        </w:tc>
        <w:tc>
          <w:tcPr>
            <w:tcW w:w="6762" w:type="dxa"/>
            <w:gridSpan w:val="3"/>
          </w:tcPr>
          <w:p w14:paraId="6530393D" w14:textId="7B65B0A8" w:rsidR="00AA0449" w:rsidRPr="009E4B05" w:rsidRDefault="00AA0449" w:rsidP="00D714F2">
            <w:r w:rsidRPr="008A29F1">
              <w:t xml:space="preserve">Benutzer </w:t>
            </w:r>
            <w:r w:rsidR="001F15A2">
              <w:t>kann eine Leere Konfiguration generieren</w:t>
            </w:r>
          </w:p>
        </w:tc>
      </w:tr>
      <w:tr w:rsidR="00AA0449" w:rsidRPr="00ED37CB" w14:paraId="16D3C1FF" w14:textId="77777777" w:rsidTr="00D714F2">
        <w:tc>
          <w:tcPr>
            <w:tcW w:w="2254" w:type="dxa"/>
          </w:tcPr>
          <w:p w14:paraId="4E86C0EF" w14:textId="77777777" w:rsidR="00AA0449" w:rsidRDefault="00AA0449" w:rsidP="00D714F2">
            <w:r>
              <w:t>Voraussetzungen</w:t>
            </w:r>
          </w:p>
        </w:tc>
        <w:tc>
          <w:tcPr>
            <w:tcW w:w="6762" w:type="dxa"/>
            <w:gridSpan w:val="3"/>
          </w:tcPr>
          <w:p w14:paraId="22A45EC0" w14:textId="74B441A3" w:rsidR="00AA0449" w:rsidRPr="00ED37CB" w:rsidRDefault="00AA0449" w:rsidP="00D714F2">
            <w:r>
              <w:t>Skript ist gestartet</w:t>
            </w:r>
            <w:r w:rsidR="001F15A2">
              <w:t>, keine Konfigurationsdatei hinterlegt.</w:t>
            </w:r>
          </w:p>
        </w:tc>
      </w:tr>
      <w:tr w:rsidR="00AA0449" w:rsidRPr="00F61917" w14:paraId="0BD405D2" w14:textId="77777777" w:rsidTr="00D714F2">
        <w:tc>
          <w:tcPr>
            <w:tcW w:w="2254" w:type="dxa"/>
          </w:tcPr>
          <w:p w14:paraId="54C609BC" w14:textId="77777777" w:rsidR="00AA0449" w:rsidRDefault="00AA0449" w:rsidP="00D714F2">
            <w:r>
              <w:t>Testschritte</w:t>
            </w:r>
          </w:p>
        </w:tc>
        <w:tc>
          <w:tcPr>
            <w:tcW w:w="6762" w:type="dxa"/>
            <w:gridSpan w:val="3"/>
          </w:tcPr>
          <w:p w14:paraId="6A029AC9" w14:textId="77777777" w:rsidR="00AA0449" w:rsidRPr="001F15A2" w:rsidRDefault="001F15A2" w:rsidP="001B37FC">
            <w:pPr>
              <w:pStyle w:val="Listenabsatz"/>
              <w:numPr>
                <w:ilvl w:val="0"/>
                <w:numId w:val="22"/>
              </w:numPr>
            </w:pPr>
            <w:r w:rsidRPr="00F313EB">
              <w:rPr>
                <w:lang w:val="en-US"/>
              </w:rPr>
              <w:t>Get-DataFromILO</w:t>
            </w:r>
          </w:p>
          <w:p w14:paraId="4C7050AE" w14:textId="4A8B28FD" w:rsidR="001F15A2" w:rsidRPr="00F61917" w:rsidRDefault="001F15A2" w:rsidP="001B37FC">
            <w:pPr>
              <w:pStyle w:val="Listenabsatz"/>
              <w:numPr>
                <w:ilvl w:val="0"/>
                <w:numId w:val="22"/>
              </w:numPr>
            </w:pPr>
            <w:r w:rsidRPr="001F15A2">
              <w:t xml:space="preserve">Aus Optionen “Generate empty </w:t>
            </w:r>
            <w:r>
              <w:t>config» wählen</w:t>
            </w:r>
          </w:p>
        </w:tc>
      </w:tr>
      <w:tr w:rsidR="00AA0449" w14:paraId="5E9AFC94" w14:textId="77777777" w:rsidTr="00D714F2">
        <w:tc>
          <w:tcPr>
            <w:tcW w:w="2254" w:type="dxa"/>
          </w:tcPr>
          <w:p w14:paraId="5FEFFE43" w14:textId="77777777" w:rsidR="00AA0449" w:rsidRDefault="00AA0449" w:rsidP="00D714F2">
            <w:r>
              <w:t>Erwartetes Ergebnis</w:t>
            </w:r>
          </w:p>
        </w:tc>
        <w:tc>
          <w:tcPr>
            <w:tcW w:w="6762" w:type="dxa"/>
            <w:gridSpan w:val="3"/>
          </w:tcPr>
          <w:p w14:paraId="14FA3A4B" w14:textId="15993B3E" w:rsidR="00AA0449" w:rsidRDefault="001F15A2" w:rsidP="00D714F2">
            <w:r>
              <w:t>Leere Konfigurationsdatei «config.json» wird erstellt.</w:t>
            </w:r>
          </w:p>
        </w:tc>
      </w:tr>
    </w:tbl>
    <w:p w14:paraId="2F3EC549"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5F89520"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639F94A7" w14:textId="77777777" w:rsidR="001B37FC" w:rsidRDefault="001B37FC" w:rsidP="00D714F2">
            <w:r>
              <w:t>Testfall:</w:t>
            </w:r>
          </w:p>
        </w:tc>
        <w:tc>
          <w:tcPr>
            <w:tcW w:w="2254" w:type="dxa"/>
          </w:tcPr>
          <w:p w14:paraId="7C16BD4E" w14:textId="56D89969" w:rsidR="001B37FC" w:rsidRDefault="001B37FC" w:rsidP="00D714F2">
            <w:r>
              <w:t>TF-0</w:t>
            </w:r>
            <w:r w:rsidR="006D0F8C">
              <w:t>5</w:t>
            </w:r>
          </w:p>
        </w:tc>
        <w:tc>
          <w:tcPr>
            <w:tcW w:w="2254" w:type="dxa"/>
          </w:tcPr>
          <w:p w14:paraId="0F695618" w14:textId="77777777" w:rsidR="001B37FC" w:rsidRDefault="001B37FC" w:rsidP="00D714F2">
            <w:r>
              <w:t>Anforderung:</w:t>
            </w:r>
          </w:p>
        </w:tc>
        <w:tc>
          <w:tcPr>
            <w:tcW w:w="2254" w:type="dxa"/>
          </w:tcPr>
          <w:p w14:paraId="57189AD4" w14:textId="22F4D77C" w:rsidR="001B37FC" w:rsidRDefault="001B37FC" w:rsidP="00D714F2">
            <w:r>
              <w:t>ANF-0</w:t>
            </w:r>
            <w:r w:rsidR="00A73C9B">
              <w:t>7</w:t>
            </w:r>
          </w:p>
        </w:tc>
      </w:tr>
      <w:tr w:rsidR="001B37FC" w14:paraId="69B2036F" w14:textId="77777777" w:rsidTr="00D714F2">
        <w:tc>
          <w:tcPr>
            <w:tcW w:w="2254" w:type="dxa"/>
          </w:tcPr>
          <w:p w14:paraId="0C7DCBDD" w14:textId="77777777" w:rsidR="001B37FC" w:rsidRDefault="001B37FC" w:rsidP="00D714F2">
            <w:r>
              <w:t>Testart</w:t>
            </w:r>
          </w:p>
        </w:tc>
        <w:tc>
          <w:tcPr>
            <w:tcW w:w="6762" w:type="dxa"/>
            <w:gridSpan w:val="3"/>
          </w:tcPr>
          <w:p w14:paraId="51028B97" w14:textId="77777777" w:rsidR="001B37FC" w:rsidRDefault="001B37FC" w:rsidP="00D714F2">
            <w:r>
              <w:t>Funktionaler Test</w:t>
            </w:r>
          </w:p>
        </w:tc>
      </w:tr>
      <w:tr w:rsidR="001B37FC" w:rsidRPr="009E4B05" w14:paraId="4430E683" w14:textId="77777777" w:rsidTr="00D714F2">
        <w:tc>
          <w:tcPr>
            <w:tcW w:w="2254" w:type="dxa"/>
          </w:tcPr>
          <w:p w14:paraId="6D3AA285" w14:textId="77777777" w:rsidR="001B37FC" w:rsidRDefault="001B37FC" w:rsidP="00D714F2">
            <w:r>
              <w:t>Beschrieb</w:t>
            </w:r>
          </w:p>
        </w:tc>
        <w:tc>
          <w:tcPr>
            <w:tcW w:w="6762" w:type="dxa"/>
            <w:gridSpan w:val="3"/>
          </w:tcPr>
          <w:p w14:paraId="7D79C96A" w14:textId="4851D3AA" w:rsidR="001B37FC" w:rsidRPr="009E4B05" w:rsidRDefault="001B37FC" w:rsidP="00D714F2">
            <w:r w:rsidRPr="008A29F1">
              <w:t xml:space="preserve">Benutzer </w:t>
            </w:r>
            <w:r>
              <w:t>kann eine Konfiguration generieren, welche Beispieldaten beinhaltet</w:t>
            </w:r>
          </w:p>
        </w:tc>
      </w:tr>
      <w:tr w:rsidR="001B37FC" w:rsidRPr="00ED37CB" w14:paraId="1CAB58CE" w14:textId="77777777" w:rsidTr="00D714F2">
        <w:tc>
          <w:tcPr>
            <w:tcW w:w="2254" w:type="dxa"/>
          </w:tcPr>
          <w:p w14:paraId="230804EF" w14:textId="77777777" w:rsidR="001B37FC" w:rsidRDefault="001B37FC" w:rsidP="00D714F2">
            <w:r>
              <w:t>Voraussetzungen</w:t>
            </w:r>
          </w:p>
        </w:tc>
        <w:tc>
          <w:tcPr>
            <w:tcW w:w="6762" w:type="dxa"/>
            <w:gridSpan w:val="3"/>
          </w:tcPr>
          <w:p w14:paraId="05B21A65" w14:textId="77777777" w:rsidR="001B37FC" w:rsidRPr="00ED37CB" w:rsidRDefault="001B37FC" w:rsidP="00D714F2">
            <w:r>
              <w:t>Skript ist gestartet, keine Konfigurationsdatei hinterlegt.</w:t>
            </w:r>
          </w:p>
        </w:tc>
      </w:tr>
      <w:tr w:rsidR="001B37FC" w:rsidRPr="00F61917" w14:paraId="54912A97" w14:textId="77777777" w:rsidTr="00D714F2">
        <w:tc>
          <w:tcPr>
            <w:tcW w:w="2254" w:type="dxa"/>
          </w:tcPr>
          <w:p w14:paraId="747A8E94" w14:textId="77777777" w:rsidR="001B37FC" w:rsidRDefault="001B37FC" w:rsidP="00D714F2">
            <w:r>
              <w:t>Testschritte</w:t>
            </w:r>
          </w:p>
        </w:tc>
        <w:tc>
          <w:tcPr>
            <w:tcW w:w="6762" w:type="dxa"/>
            <w:gridSpan w:val="3"/>
          </w:tcPr>
          <w:p w14:paraId="1CBCC95E" w14:textId="77777777" w:rsidR="001B37FC" w:rsidRPr="001F15A2" w:rsidRDefault="001B37FC" w:rsidP="001B37FC">
            <w:pPr>
              <w:pStyle w:val="Listenabsatz"/>
              <w:numPr>
                <w:ilvl w:val="0"/>
                <w:numId w:val="23"/>
              </w:numPr>
            </w:pPr>
            <w:r w:rsidRPr="00F313EB">
              <w:rPr>
                <w:lang w:val="en-US"/>
              </w:rPr>
              <w:t>Get-DataFromILO</w:t>
            </w:r>
          </w:p>
          <w:p w14:paraId="1185C988" w14:textId="79778041" w:rsidR="001B37FC" w:rsidRPr="00F61917" w:rsidRDefault="001B37FC" w:rsidP="001B37FC">
            <w:pPr>
              <w:pStyle w:val="Listenabsatz"/>
              <w:numPr>
                <w:ilvl w:val="0"/>
                <w:numId w:val="23"/>
              </w:numPr>
            </w:pPr>
            <w:r w:rsidRPr="001F15A2">
              <w:t xml:space="preserve">Aus Optionen “Generate </w:t>
            </w:r>
            <w:r>
              <w:t>dummy-config» wählen</w:t>
            </w:r>
          </w:p>
        </w:tc>
      </w:tr>
      <w:tr w:rsidR="001B37FC" w14:paraId="25FB2A3C" w14:textId="77777777" w:rsidTr="00D714F2">
        <w:tc>
          <w:tcPr>
            <w:tcW w:w="2254" w:type="dxa"/>
          </w:tcPr>
          <w:p w14:paraId="601BC7EF" w14:textId="77777777" w:rsidR="001B37FC" w:rsidRDefault="001B37FC" w:rsidP="00D714F2">
            <w:r>
              <w:t>Erwartetes Ergebnis</w:t>
            </w:r>
          </w:p>
        </w:tc>
        <w:tc>
          <w:tcPr>
            <w:tcW w:w="6762" w:type="dxa"/>
            <w:gridSpan w:val="3"/>
          </w:tcPr>
          <w:p w14:paraId="24D1F6F0" w14:textId="09622A02" w:rsidR="001B37FC" w:rsidRDefault="001B37FC" w:rsidP="00D714F2">
            <w:r>
              <w:t>Konfigurationsdatei «config.json» wird erstellt</w:t>
            </w:r>
            <w:r w:rsidR="001318CE">
              <w:t xml:space="preserve"> und enthält Beispieldaten</w:t>
            </w:r>
            <w:r>
              <w:t>.</w:t>
            </w:r>
          </w:p>
        </w:tc>
      </w:tr>
    </w:tbl>
    <w:p w14:paraId="616418E8"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66B6DCE5"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213CC7F1" w14:textId="77777777" w:rsidR="001B37FC" w:rsidRDefault="001B37FC" w:rsidP="00D714F2">
            <w:r>
              <w:t>Testfall:</w:t>
            </w:r>
          </w:p>
        </w:tc>
        <w:tc>
          <w:tcPr>
            <w:tcW w:w="2254" w:type="dxa"/>
          </w:tcPr>
          <w:p w14:paraId="33CF1AFB" w14:textId="01596F97" w:rsidR="001B37FC" w:rsidRDefault="001B37FC" w:rsidP="00D714F2">
            <w:r>
              <w:t>TF-0</w:t>
            </w:r>
            <w:r w:rsidR="00EF7682">
              <w:t>6</w:t>
            </w:r>
          </w:p>
        </w:tc>
        <w:tc>
          <w:tcPr>
            <w:tcW w:w="2254" w:type="dxa"/>
          </w:tcPr>
          <w:p w14:paraId="2B4ACC07" w14:textId="77777777" w:rsidR="001B37FC" w:rsidRDefault="001B37FC" w:rsidP="00D714F2">
            <w:r>
              <w:t>Anforderung:</w:t>
            </w:r>
          </w:p>
        </w:tc>
        <w:tc>
          <w:tcPr>
            <w:tcW w:w="2254" w:type="dxa"/>
          </w:tcPr>
          <w:p w14:paraId="6F81EEE6" w14:textId="77777777" w:rsidR="001B37FC" w:rsidRDefault="001B37FC" w:rsidP="00D714F2">
            <w:r>
              <w:t>ANF-07</w:t>
            </w:r>
          </w:p>
        </w:tc>
      </w:tr>
      <w:tr w:rsidR="001B37FC" w14:paraId="46DFC68C" w14:textId="77777777" w:rsidTr="00D714F2">
        <w:tc>
          <w:tcPr>
            <w:tcW w:w="2254" w:type="dxa"/>
          </w:tcPr>
          <w:p w14:paraId="10453A66" w14:textId="77777777" w:rsidR="001B37FC" w:rsidRDefault="001B37FC" w:rsidP="00D714F2">
            <w:r>
              <w:t>Testart</w:t>
            </w:r>
          </w:p>
        </w:tc>
        <w:tc>
          <w:tcPr>
            <w:tcW w:w="6762" w:type="dxa"/>
            <w:gridSpan w:val="3"/>
          </w:tcPr>
          <w:p w14:paraId="4ADE2289" w14:textId="77777777" w:rsidR="001B37FC" w:rsidRDefault="001B37FC" w:rsidP="00D714F2">
            <w:r>
              <w:t>Funktionaler Test</w:t>
            </w:r>
          </w:p>
        </w:tc>
      </w:tr>
      <w:tr w:rsidR="001B37FC" w:rsidRPr="009E4B05" w14:paraId="56378340" w14:textId="77777777" w:rsidTr="00D714F2">
        <w:tc>
          <w:tcPr>
            <w:tcW w:w="2254" w:type="dxa"/>
          </w:tcPr>
          <w:p w14:paraId="11D0CE77" w14:textId="77777777" w:rsidR="001B37FC" w:rsidRDefault="001B37FC" w:rsidP="00D714F2">
            <w:r>
              <w:t>Beschrieb</w:t>
            </w:r>
          </w:p>
        </w:tc>
        <w:tc>
          <w:tcPr>
            <w:tcW w:w="6762" w:type="dxa"/>
            <w:gridSpan w:val="3"/>
          </w:tcPr>
          <w:p w14:paraId="128D6A66" w14:textId="4ABBA59B" w:rsidR="001B37FC" w:rsidRPr="009E4B05" w:rsidRDefault="00A73C9B" w:rsidP="00D714F2">
            <w:r>
              <w:t>Benutzer kann komplettes Skript ausführen mit Verbindung zum Inventory.</w:t>
            </w:r>
          </w:p>
        </w:tc>
      </w:tr>
      <w:tr w:rsidR="001B37FC" w:rsidRPr="00ED37CB" w14:paraId="59FCB108" w14:textId="77777777" w:rsidTr="00D714F2">
        <w:tc>
          <w:tcPr>
            <w:tcW w:w="2254" w:type="dxa"/>
          </w:tcPr>
          <w:p w14:paraId="2AB310EF" w14:textId="77777777" w:rsidR="001B37FC" w:rsidRDefault="001B37FC" w:rsidP="00D714F2">
            <w:r>
              <w:t>Voraussetzungen</w:t>
            </w:r>
          </w:p>
        </w:tc>
        <w:tc>
          <w:tcPr>
            <w:tcW w:w="6762" w:type="dxa"/>
            <w:gridSpan w:val="3"/>
          </w:tcPr>
          <w:p w14:paraId="329D5CC5" w14:textId="0A5B0D0F" w:rsidR="001B37FC" w:rsidRPr="00ED37CB" w:rsidRDefault="001B37FC" w:rsidP="00D714F2">
            <w:r>
              <w:t>Skript ist gestartet,</w:t>
            </w:r>
            <w:r w:rsidR="00A73C9B">
              <w:t xml:space="preserve"> eine richtige Konfigurationsdatei ist hinterlegt, Inventory ist erreichbar</w:t>
            </w:r>
            <w:r w:rsidR="0063500A">
              <w:t>.</w:t>
            </w:r>
          </w:p>
        </w:tc>
      </w:tr>
      <w:tr w:rsidR="001B37FC" w:rsidRPr="00F61917" w14:paraId="116514B9" w14:textId="77777777" w:rsidTr="00D714F2">
        <w:tc>
          <w:tcPr>
            <w:tcW w:w="2254" w:type="dxa"/>
          </w:tcPr>
          <w:p w14:paraId="4E2053FA" w14:textId="77777777" w:rsidR="001B37FC" w:rsidRDefault="001B37FC" w:rsidP="00D714F2">
            <w:r>
              <w:t>Testschritte</w:t>
            </w:r>
          </w:p>
        </w:tc>
        <w:tc>
          <w:tcPr>
            <w:tcW w:w="6762" w:type="dxa"/>
            <w:gridSpan w:val="3"/>
          </w:tcPr>
          <w:p w14:paraId="6B29407A" w14:textId="77777777" w:rsidR="001B37FC" w:rsidRDefault="001D67C9" w:rsidP="001D67C9">
            <w:pPr>
              <w:pStyle w:val="Listenabsatz"/>
              <w:numPr>
                <w:ilvl w:val="0"/>
                <w:numId w:val="24"/>
              </w:numPr>
            </w:pPr>
            <w:r>
              <w:t>Option in Konfig «Suchstring» und «Field_Inventory» sind auf «sf-sioc-cs» und «Hostname_Mngt» gesetzt.</w:t>
            </w:r>
          </w:p>
          <w:p w14:paraId="14D02D43" w14:textId="765C5AD8" w:rsidR="001D67C9" w:rsidRPr="00F61917" w:rsidRDefault="001D67C9" w:rsidP="001D67C9">
            <w:pPr>
              <w:pStyle w:val="Listenabsatz"/>
              <w:numPr>
                <w:ilvl w:val="0"/>
                <w:numId w:val="24"/>
              </w:numPr>
            </w:pPr>
            <w:r>
              <w:t>Get-</w:t>
            </w:r>
            <w:r w:rsidR="00323053">
              <w:t>DataFromILO</w:t>
            </w:r>
            <w:r>
              <w:t xml:space="preserve"> -Path</w:t>
            </w:r>
          </w:p>
        </w:tc>
      </w:tr>
      <w:tr w:rsidR="001B37FC" w14:paraId="64E43014" w14:textId="77777777" w:rsidTr="00D714F2">
        <w:tc>
          <w:tcPr>
            <w:tcW w:w="2254" w:type="dxa"/>
          </w:tcPr>
          <w:p w14:paraId="6DD8A537" w14:textId="77777777" w:rsidR="001B37FC" w:rsidRDefault="001B37FC" w:rsidP="00D714F2">
            <w:r>
              <w:t>Erwartetes Ergebnis</w:t>
            </w:r>
          </w:p>
        </w:tc>
        <w:tc>
          <w:tcPr>
            <w:tcW w:w="6762" w:type="dxa"/>
            <w:gridSpan w:val="3"/>
          </w:tcPr>
          <w:p w14:paraId="2B472F09" w14:textId="18E72542" w:rsidR="001B37FC" w:rsidRDefault="001D67C9" w:rsidP="00D714F2">
            <w:r>
              <w:t>Es werden die Servernamen aus Inventory abgefragt, in ein .json-File zwischengespeichert. Danach wird anhand der Hostnamen ein Pingtest durchgeführt --&gt; als Resultat werden ein report.json und report.csv generiert.</w:t>
            </w:r>
            <w:r w:rsidR="00BA7D50">
              <w:t xml:space="preserve"> Das Resultat enthählt MAC-Adressen und Seriennummern.</w:t>
            </w:r>
          </w:p>
        </w:tc>
      </w:tr>
    </w:tbl>
    <w:p w14:paraId="37F3DB9C" w14:textId="77777777" w:rsidR="001B37FC" w:rsidRDefault="001B37FC" w:rsidP="009F0D84"/>
    <w:tbl>
      <w:tblPr>
        <w:tblStyle w:val="PSITabelle1"/>
        <w:tblW w:w="0" w:type="auto"/>
        <w:tblLook w:val="04A0" w:firstRow="1" w:lastRow="0" w:firstColumn="1" w:lastColumn="0" w:noHBand="0" w:noVBand="1"/>
      </w:tblPr>
      <w:tblGrid>
        <w:gridCol w:w="2254"/>
        <w:gridCol w:w="2254"/>
        <w:gridCol w:w="2254"/>
        <w:gridCol w:w="2254"/>
      </w:tblGrid>
      <w:tr w:rsidR="001B37FC" w14:paraId="78CD126A" w14:textId="77777777" w:rsidTr="00D714F2">
        <w:trPr>
          <w:cnfStyle w:val="100000000000" w:firstRow="1" w:lastRow="0" w:firstColumn="0" w:lastColumn="0" w:oddVBand="0" w:evenVBand="0" w:oddHBand="0" w:evenHBand="0" w:firstRowFirstColumn="0" w:firstRowLastColumn="0" w:lastRowFirstColumn="0" w:lastRowLastColumn="0"/>
        </w:trPr>
        <w:tc>
          <w:tcPr>
            <w:tcW w:w="2254" w:type="dxa"/>
          </w:tcPr>
          <w:p w14:paraId="5B50EE1C" w14:textId="77777777" w:rsidR="001B37FC" w:rsidRDefault="001B37FC" w:rsidP="00D714F2">
            <w:r>
              <w:t>Testfall:</w:t>
            </w:r>
          </w:p>
        </w:tc>
        <w:tc>
          <w:tcPr>
            <w:tcW w:w="2254" w:type="dxa"/>
          </w:tcPr>
          <w:p w14:paraId="4ACBA155" w14:textId="32401147" w:rsidR="001B37FC" w:rsidRDefault="001B37FC" w:rsidP="00D714F2">
            <w:r>
              <w:t>TF-0</w:t>
            </w:r>
            <w:r w:rsidR="00E923C8">
              <w:t>7</w:t>
            </w:r>
          </w:p>
        </w:tc>
        <w:tc>
          <w:tcPr>
            <w:tcW w:w="2254" w:type="dxa"/>
          </w:tcPr>
          <w:p w14:paraId="00F908B5" w14:textId="77777777" w:rsidR="001B37FC" w:rsidRDefault="001B37FC" w:rsidP="00D714F2">
            <w:r>
              <w:t>Anforderung:</w:t>
            </w:r>
          </w:p>
        </w:tc>
        <w:tc>
          <w:tcPr>
            <w:tcW w:w="2254" w:type="dxa"/>
          </w:tcPr>
          <w:p w14:paraId="6CCFBE86" w14:textId="77777777" w:rsidR="001B37FC" w:rsidRDefault="001B37FC" w:rsidP="00D714F2">
            <w:r>
              <w:t>ANF-07</w:t>
            </w:r>
          </w:p>
        </w:tc>
      </w:tr>
      <w:tr w:rsidR="001B37FC" w14:paraId="11247E36" w14:textId="77777777" w:rsidTr="00D714F2">
        <w:tc>
          <w:tcPr>
            <w:tcW w:w="2254" w:type="dxa"/>
          </w:tcPr>
          <w:p w14:paraId="6E485BEC" w14:textId="77777777" w:rsidR="001B37FC" w:rsidRDefault="001B37FC" w:rsidP="00D714F2">
            <w:r>
              <w:t>Testart</w:t>
            </w:r>
          </w:p>
        </w:tc>
        <w:tc>
          <w:tcPr>
            <w:tcW w:w="6762" w:type="dxa"/>
            <w:gridSpan w:val="3"/>
          </w:tcPr>
          <w:p w14:paraId="68FB70D5" w14:textId="77777777" w:rsidR="001B37FC" w:rsidRDefault="001B37FC" w:rsidP="00D714F2">
            <w:r>
              <w:t>Funktionaler Test</w:t>
            </w:r>
          </w:p>
        </w:tc>
      </w:tr>
      <w:tr w:rsidR="001D67C9" w:rsidRPr="009E4B05" w14:paraId="7064DE06" w14:textId="77777777" w:rsidTr="00D714F2">
        <w:tc>
          <w:tcPr>
            <w:tcW w:w="2254" w:type="dxa"/>
          </w:tcPr>
          <w:p w14:paraId="400AA77F" w14:textId="77777777" w:rsidR="001D67C9" w:rsidRDefault="001D67C9" w:rsidP="001D67C9">
            <w:r>
              <w:t>Beschrieb</w:t>
            </w:r>
          </w:p>
        </w:tc>
        <w:tc>
          <w:tcPr>
            <w:tcW w:w="6762" w:type="dxa"/>
            <w:gridSpan w:val="3"/>
          </w:tcPr>
          <w:p w14:paraId="73C890B8" w14:textId="443859A4" w:rsidR="001D67C9" w:rsidRPr="009E4B05" w:rsidRDefault="001D67C9" w:rsidP="001D67C9">
            <w:r>
              <w:t>Benutzer kann komplettes Skript ausführen ohne Verbindung zum Inventory.</w:t>
            </w:r>
          </w:p>
        </w:tc>
      </w:tr>
      <w:tr w:rsidR="001D67C9" w:rsidRPr="00ED37CB" w14:paraId="2F74ED1F" w14:textId="77777777" w:rsidTr="00D714F2">
        <w:tc>
          <w:tcPr>
            <w:tcW w:w="2254" w:type="dxa"/>
          </w:tcPr>
          <w:p w14:paraId="68A67DB2" w14:textId="77777777" w:rsidR="001D67C9" w:rsidRDefault="001D67C9" w:rsidP="001D67C9">
            <w:r>
              <w:t>Voraussetzungen</w:t>
            </w:r>
          </w:p>
        </w:tc>
        <w:tc>
          <w:tcPr>
            <w:tcW w:w="6762" w:type="dxa"/>
            <w:gridSpan w:val="3"/>
          </w:tcPr>
          <w:p w14:paraId="5630F6B2" w14:textId="055651F6" w:rsidR="001D67C9" w:rsidRPr="00ED37CB" w:rsidRDefault="001D67C9" w:rsidP="001D67C9">
            <w:r>
              <w:t xml:space="preserve">Skript ist gestartet, eine richtige Konfigurationsdatei ist hinterlegt, </w:t>
            </w:r>
            <w:r w:rsidR="001F1B42">
              <w:t xml:space="preserve"> in der Konfiguration ist ein Feld «QueryServerPath» mit einem Pfad zu einem Array an Servernamen. </w:t>
            </w:r>
            <w:r>
              <w:t>Inventory ist</w:t>
            </w:r>
            <w:r w:rsidR="003F02FB">
              <w:t xml:space="preserve"> nicht</w:t>
            </w:r>
            <w:r>
              <w:t xml:space="preserve"> erreichbar.</w:t>
            </w:r>
          </w:p>
        </w:tc>
      </w:tr>
      <w:tr w:rsidR="001D67C9" w:rsidRPr="00F61917" w14:paraId="49938286" w14:textId="77777777" w:rsidTr="00D714F2">
        <w:tc>
          <w:tcPr>
            <w:tcW w:w="2254" w:type="dxa"/>
          </w:tcPr>
          <w:p w14:paraId="33B98BAA" w14:textId="77777777" w:rsidR="001D67C9" w:rsidRDefault="001D67C9" w:rsidP="001D67C9">
            <w:r>
              <w:t>Testschritte</w:t>
            </w:r>
          </w:p>
        </w:tc>
        <w:tc>
          <w:tcPr>
            <w:tcW w:w="6762" w:type="dxa"/>
            <w:gridSpan w:val="3"/>
          </w:tcPr>
          <w:p w14:paraId="3809C64F" w14:textId="0FE578A7" w:rsidR="001D67C9" w:rsidRDefault="001D67C9" w:rsidP="001F1B42">
            <w:pPr>
              <w:pStyle w:val="Listenabsatz"/>
              <w:numPr>
                <w:ilvl w:val="0"/>
                <w:numId w:val="25"/>
              </w:numPr>
            </w:pPr>
            <w:r>
              <w:t>Option in Konfig «Suchstring» und «Field_Inventory» sind auf «sf-sioc-cs» und «Hostname_Mngt» gesetzt.</w:t>
            </w:r>
          </w:p>
          <w:p w14:paraId="7395816F" w14:textId="33B000B5" w:rsidR="001D67C9" w:rsidRPr="00F61917" w:rsidRDefault="001D67C9" w:rsidP="001D67C9">
            <w:pPr>
              <w:pStyle w:val="Listenabsatz"/>
              <w:numPr>
                <w:ilvl w:val="0"/>
                <w:numId w:val="25"/>
              </w:numPr>
            </w:pPr>
            <w:r>
              <w:t>Get-</w:t>
            </w:r>
            <w:r w:rsidR="00323053">
              <w:t xml:space="preserve">DataFromILO </w:t>
            </w:r>
            <w:r>
              <w:t>-Path</w:t>
            </w:r>
          </w:p>
        </w:tc>
      </w:tr>
      <w:tr w:rsidR="001D67C9" w14:paraId="6428233C" w14:textId="77777777" w:rsidTr="00D714F2">
        <w:tc>
          <w:tcPr>
            <w:tcW w:w="2254" w:type="dxa"/>
          </w:tcPr>
          <w:p w14:paraId="3B032A9E" w14:textId="77777777" w:rsidR="001D67C9" w:rsidRDefault="001D67C9" w:rsidP="001D67C9">
            <w:r>
              <w:t>Erwartetes Ergebnis</w:t>
            </w:r>
          </w:p>
        </w:tc>
        <w:tc>
          <w:tcPr>
            <w:tcW w:w="6762" w:type="dxa"/>
            <w:gridSpan w:val="3"/>
          </w:tcPr>
          <w:p w14:paraId="0386C45F" w14:textId="0F39991D" w:rsidR="001D67C9" w:rsidRDefault="001D67C9" w:rsidP="001D67C9">
            <w:r>
              <w:t>Es werden die Servernamen aus Inventory abgefragt</w:t>
            </w:r>
            <w:r w:rsidR="000B6E36">
              <w:t xml:space="preserve"> – es kommt keine Antowrt</w:t>
            </w:r>
            <w:r>
              <w:t xml:space="preserve">, </w:t>
            </w:r>
            <w:r w:rsidR="000B6E36">
              <w:t>Es wird stattdessen der «QueryServerPath» nach Servern abgefragt</w:t>
            </w:r>
            <w:r>
              <w:t>. Danach wird anhand der Hostnamen ein Pingtest durchgeführt --&gt; als Resultat werden ein report.json und report.csv generiert.</w:t>
            </w:r>
            <w:r w:rsidR="00BA7D50">
              <w:t xml:space="preserve"> Das Resultat enthählt MAC-Adressen und Seriennummern.</w:t>
            </w:r>
          </w:p>
        </w:tc>
      </w:tr>
      <w:tr w:rsidR="00D94143" w14:paraId="02E38CFF" w14:textId="77777777" w:rsidTr="00D714F2">
        <w:tc>
          <w:tcPr>
            <w:tcW w:w="2254" w:type="dxa"/>
          </w:tcPr>
          <w:p w14:paraId="40D12BC0" w14:textId="77777777" w:rsidR="00D94143" w:rsidRDefault="00D94143" w:rsidP="00D714F2">
            <w:r>
              <w:lastRenderedPageBreak/>
              <w:t>Testfall:</w:t>
            </w:r>
          </w:p>
        </w:tc>
        <w:tc>
          <w:tcPr>
            <w:tcW w:w="2254" w:type="dxa"/>
          </w:tcPr>
          <w:p w14:paraId="33884A94" w14:textId="00324362" w:rsidR="00D94143" w:rsidRDefault="00D94143" w:rsidP="00D714F2">
            <w:r>
              <w:t>TF-08</w:t>
            </w:r>
          </w:p>
        </w:tc>
        <w:tc>
          <w:tcPr>
            <w:tcW w:w="2254" w:type="dxa"/>
          </w:tcPr>
          <w:p w14:paraId="0EA1E3D7" w14:textId="77777777" w:rsidR="00D94143" w:rsidRDefault="00D94143" w:rsidP="00D714F2">
            <w:r>
              <w:t>Anforderung:</w:t>
            </w:r>
          </w:p>
        </w:tc>
        <w:tc>
          <w:tcPr>
            <w:tcW w:w="2254" w:type="dxa"/>
          </w:tcPr>
          <w:p w14:paraId="73AE5AF0" w14:textId="77777777" w:rsidR="00D94143" w:rsidRDefault="00D94143" w:rsidP="00D714F2">
            <w:r>
              <w:t>ANF-07</w:t>
            </w:r>
          </w:p>
        </w:tc>
      </w:tr>
      <w:tr w:rsidR="00D94143" w14:paraId="2C6704C9" w14:textId="77777777" w:rsidTr="00D714F2">
        <w:tc>
          <w:tcPr>
            <w:tcW w:w="2254" w:type="dxa"/>
          </w:tcPr>
          <w:p w14:paraId="6EA4C403" w14:textId="77777777" w:rsidR="00D94143" w:rsidRDefault="00D94143" w:rsidP="00D714F2">
            <w:r>
              <w:t>Testart</w:t>
            </w:r>
          </w:p>
        </w:tc>
        <w:tc>
          <w:tcPr>
            <w:tcW w:w="6762" w:type="dxa"/>
            <w:gridSpan w:val="3"/>
          </w:tcPr>
          <w:p w14:paraId="42009BD5" w14:textId="77777777" w:rsidR="00D94143" w:rsidRDefault="00D94143" w:rsidP="00D714F2">
            <w:r>
              <w:t>Funktionaler Test</w:t>
            </w:r>
          </w:p>
        </w:tc>
      </w:tr>
      <w:tr w:rsidR="00D94143" w:rsidRPr="009E4B05" w14:paraId="5EBBD6EC" w14:textId="77777777" w:rsidTr="00D714F2">
        <w:tc>
          <w:tcPr>
            <w:tcW w:w="2254" w:type="dxa"/>
          </w:tcPr>
          <w:p w14:paraId="072F54A9" w14:textId="77777777" w:rsidR="00D94143" w:rsidRDefault="00D94143" w:rsidP="00D714F2">
            <w:r>
              <w:t>Beschrieb</w:t>
            </w:r>
          </w:p>
        </w:tc>
        <w:tc>
          <w:tcPr>
            <w:tcW w:w="6762" w:type="dxa"/>
            <w:gridSpan w:val="3"/>
          </w:tcPr>
          <w:p w14:paraId="3DCF8F5E" w14:textId="34C6399B" w:rsidR="00D94143" w:rsidRPr="009E4B05" w:rsidRDefault="00D94143" w:rsidP="00D714F2">
            <w:r>
              <w:t>Benutzer kann komplettes Skript ausführen ohne Verbindung zum Inventory</w:t>
            </w:r>
            <w:r w:rsidR="00A45941">
              <w:t>, nur mit der Komandozeile</w:t>
            </w:r>
            <w:r>
              <w:t>.</w:t>
            </w:r>
          </w:p>
        </w:tc>
      </w:tr>
      <w:tr w:rsidR="00D94143" w:rsidRPr="00ED37CB" w14:paraId="58B6E1E5" w14:textId="77777777" w:rsidTr="00253BB0">
        <w:trPr>
          <w:trHeight w:val="747"/>
        </w:trPr>
        <w:tc>
          <w:tcPr>
            <w:tcW w:w="2254" w:type="dxa"/>
          </w:tcPr>
          <w:p w14:paraId="67310A67" w14:textId="77777777" w:rsidR="00D94143" w:rsidRDefault="00D94143" w:rsidP="00D714F2">
            <w:r>
              <w:t>Voraussetzungen</w:t>
            </w:r>
          </w:p>
        </w:tc>
        <w:tc>
          <w:tcPr>
            <w:tcW w:w="6762" w:type="dxa"/>
            <w:gridSpan w:val="3"/>
          </w:tcPr>
          <w:p w14:paraId="5F68F61F" w14:textId="176BA073" w:rsidR="00D94143" w:rsidRPr="00ED37CB" w:rsidRDefault="00D94143" w:rsidP="00D714F2">
            <w:r>
              <w:t xml:space="preserve">Skript ist gestartet, </w:t>
            </w:r>
            <w:r w:rsidR="00A45941">
              <w:t xml:space="preserve">keine </w:t>
            </w:r>
            <w:r>
              <w:t>Konfigurationsdatei ist hinterlegt</w:t>
            </w:r>
            <w:r w:rsidR="00253BB0">
              <w:t>.</w:t>
            </w:r>
          </w:p>
        </w:tc>
      </w:tr>
      <w:tr w:rsidR="00D94143" w:rsidRPr="00C9104B" w14:paraId="690CFE69" w14:textId="77777777" w:rsidTr="00D714F2">
        <w:tc>
          <w:tcPr>
            <w:tcW w:w="2254" w:type="dxa"/>
          </w:tcPr>
          <w:p w14:paraId="7B04F7D6" w14:textId="77777777" w:rsidR="00D94143" w:rsidRDefault="00D94143" w:rsidP="00D714F2">
            <w:r>
              <w:t>Testschritte</w:t>
            </w:r>
          </w:p>
        </w:tc>
        <w:tc>
          <w:tcPr>
            <w:tcW w:w="6762" w:type="dxa"/>
            <w:gridSpan w:val="3"/>
          </w:tcPr>
          <w:p w14:paraId="35FDEA29" w14:textId="29923A52" w:rsidR="00D94143" w:rsidRPr="00C9104B" w:rsidRDefault="00323053" w:rsidP="00D94143">
            <w:pPr>
              <w:pStyle w:val="Listenabsatz"/>
              <w:numPr>
                <w:ilvl w:val="0"/>
                <w:numId w:val="26"/>
              </w:numPr>
              <w:rPr>
                <w:lang w:val="en-US"/>
              </w:rPr>
            </w:pPr>
            <w:r w:rsidRPr="00C9104B">
              <w:rPr>
                <w:lang w:val="en-US"/>
              </w:rPr>
              <w:t>Get-DataFromILO</w:t>
            </w:r>
            <w:r w:rsidR="00C9104B" w:rsidRPr="00C9104B">
              <w:rPr>
                <w:lang w:val="en-US"/>
              </w:rPr>
              <w:t xml:space="preserve"> -Servers @{«rmgfa-sioc-cs-dev», «rmgfa-sioc-cs-d</w:t>
            </w:r>
            <w:r w:rsidR="00C9104B">
              <w:rPr>
                <w:lang w:val="en-US"/>
              </w:rPr>
              <w:t>e4”</w:t>
            </w:r>
            <w:r w:rsidR="00C9104B" w:rsidRPr="00C9104B">
              <w:rPr>
                <w:lang w:val="en-US"/>
              </w:rPr>
              <w:t>}</w:t>
            </w:r>
          </w:p>
        </w:tc>
      </w:tr>
      <w:tr w:rsidR="00D94143" w14:paraId="10B768FD" w14:textId="77777777" w:rsidTr="00D714F2">
        <w:tc>
          <w:tcPr>
            <w:tcW w:w="2254" w:type="dxa"/>
          </w:tcPr>
          <w:p w14:paraId="3288E1FB" w14:textId="77777777" w:rsidR="00D94143" w:rsidRDefault="00D94143" w:rsidP="00D714F2">
            <w:r>
              <w:t>Erwartetes Ergebnis</w:t>
            </w:r>
          </w:p>
        </w:tc>
        <w:tc>
          <w:tcPr>
            <w:tcW w:w="6762" w:type="dxa"/>
            <w:gridSpan w:val="3"/>
          </w:tcPr>
          <w:p w14:paraId="485219DF" w14:textId="4F43177C" w:rsidR="00D94143" w:rsidRDefault="00D94143" w:rsidP="00D714F2">
            <w:r>
              <w:t>Es werden die Servernamen aus Inventory abgefragt – es kommt keine Antowrt, Es wird stattdessen der «QueryServerPath» nach Servern abgefragt. Danach wird anhand der Hostnamen ein Pingtest durchgeführt --&gt; als Resultat werden ein report.json und report.csv generiert.</w:t>
            </w:r>
            <w:r w:rsidR="00BA7D50">
              <w:t xml:space="preserve"> Das Resultat enthählt MAC-Adressen und Seriennummern.</w:t>
            </w:r>
          </w:p>
        </w:tc>
      </w:tr>
    </w:tbl>
    <w:p w14:paraId="59A2F2FE" w14:textId="77777777" w:rsidR="001B37FC" w:rsidRDefault="001B37FC" w:rsidP="009F0D84"/>
    <w:p w14:paraId="57287AFF" w14:textId="77777777" w:rsidR="001B37FC" w:rsidRDefault="001B37FC" w:rsidP="009F0D84"/>
    <w:p w14:paraId="5519C5EB" w14:textId="77777777" w:rsidR="009F0D84" w:rsidRDefault="009F0D84" w:rsidP="002C67DF">
      <w:pPr>
        <w:pStyle w:val="berschrift3nummeriert"/>
      </w:pPr>
      <w:bookmarkStart w:id="36" w:name="_Toc191907074"/>
      <w:r w:rsidRPr="009556EF">
        <w:t>Verwendete Technologien</w:t>
      </w:r>
      <w:bookmarkEnd w:id="36"/>
    </w:p>
    <w:p w14:paraId="6F8FF0DE" w14:textId="57795BB6" w:rsidR="009F0D84" w:rsidRDefault="00AC1DB7" w:rsidP="009F0D84">
      <w:pPr>
        <w:keepNext/>
      </w:pPr>
      <w:r>
        <w:rPr>
          <w:noProof/>
        </w:rPr>
        <w:t>Bei</w:t>
      </w:r>
      <w:r w:rsidR="00CE74B5">
        <w:rPr>
          <w:noProof/>
        </w:rPr>
        <w:t xml:space="preserve"> der Implementation des Skripts werden</w:t>
      </w:r>
      <w:r>
        <w:rPr>
          <w:noProof/>
        </w:rPr>
        <w:t xml:space="preserve"> die folgenden Technologien, Bibliotheken und Programme verwendet</w:t>
      </w:r>
      <w:r w:rsidR="00CE74B5">
        <w:rPr>
          <w:noProof/>
        </w:rPr>
        <w:t>:</w:t>
      </w:r>
    </w:p>
    <w:p w14:paraId="4111B15D" w14:textId="4692D616" w:rsidR="009F0D84" w:rsidRDefault="00AC1DB7" w:rsidP="00AC1DB7">
      <w:pPr>
        <w:pStyle w:val="Listenabsatz"/>
        <w:numPr>
          <w:ilvl w:val="0"/>
          <w:numId w:val="12"/>
        </w:numPr>
      </w:pPr>
      <w:r>
        <w:t>PowerShell v.7.5.0</w:t>
      </w:r>
    </w:p>
    <w:p w14:paraId="51D0088A" w14:textId="3FB7F6F5" w:rsidR="00AC1DB7" w:rsidRDefault="00AC1DB7" w:rsidP="00AC1DB7">
      <w:pPr>
        <w:pStyle w:val="Listenabsatz"/>
        <w:numPr>
          <w:ilvl w:val="0"/>
          <w:numId w:val="12"/>
        </w:numPr>
      </w:pPr>
      <w:r>
        <w:t>HPEiLOCmdlets v.4.4.0.0</w:t>
      </w:r>
    </w:p>
    <w:p w14:paraId="61ACFA99" w14:textId="56A992F1" w:rsidR="00CE74B5" w:rsidRDefault="00CE74B5" w:rsidP="00AC1DB7">
      <w:pPr>
        <w:pStyle w:val="Listenabsatz"/>
        <w:numPr>
          <w:ilvl w:val="0"/>
          <w:numId w:val="12"/>
        </w:numPr>
      </w:pPr>
      <w:r>
        <w:t>Visual Studio Code v.1.97.0</w:t>
      </w:r>
    </w:p>
    <w:p w14:paraId="6EA1DB47" w14:textId="04D3D2D5" w:rsidR="00CE74B5" w:rsidRDefault="00CE74B5" w:rsidP="00AC1DB7">
      <w:pPr>
        <w:pStyle w:val="Listenabsatz"/>
        <w:numPr>
          <w:ilvl w:val="0"/>
          <w:numId w:val="12"/>
        </w:numPr>
      </w:pPr>
      <w:r>
        <w:t>VS-Code PowerShell Extension (2025.0.0)</w:t>
      </w:r>
    </w:p>
    <w:p w14:paraId="65F1B400" w14:textId="77777777" w:rsidR="00070650" w:rsidRDefault="00070650" w:rsidP="00070650"/>
    <w:p w14:paraId="0426127A" w14:textId="6DE420F7" w:rsidR="00CE74B5" w:rsidRDefault="00070650" w:rsidP="00CE74B5">
      <w:r>
        <w:t>In der Dokumentation und den Darstellungen darin kamen die folgenden Programme zur Anwendung:</w:t>
      </w:r>
    </w:p>
    <w:p w14:paraId="78ED4336" w14:textId="2A853750" w:rsidR="00070650" w:rsidRPr="00070650" w:rsidRDefault="00070650" w:rsidP="00070650">
      <w:pPr>
        <w:pStyle w:val="Listenabsatz"/>
        <w:numPr>
          <w:ilvl w:val="0"/>
          <w:numId w:val="12"/>
        </w:numPr>
        <w:rPr>
          <w:lang w:val="en-US"/>
        </w:rPr>
      </w:pPr>
      <w:r w:rsidRPr="00070650">
        <w:rPr>
          <w:lang w:val="en-US"/>
        </w:rPr>
        <w:t>Microsoft Onedrive.com (Backup Dokumentation)</w:t>
      </w:r>
    </w:p>
    <w:p w14:paraId="210F7288" w14:textId="1A35FD46" w:rsidR="00070650" w:rsidRDefault="00070650" w:rsidP="00070650">
      <w:pPr>
        <w:pStyle w:val="Listenabsatz"/>
        <w:numPr>
          <w:ilvl w:val="0"/>
          <w:numId w:val="12"/>
        </w:numPr>
      </w:pPr>
      <w:r>
        <w:t>Draw.io (Darstellungen und Diagramme)</w:t>
      </w:r>
    </w:p>
    <w:p w14:paraId="059268D0" w14:textId="780C8640" w:rsidR="00070650" w:rsidRDefault="00070650" w:rsidP="00070650">
      <w:pPr>
        <w:pStyle w:val="Listenabsatz"/>
        <w:numPr>
          <w:ilvl w:val="0"/>
          <w:numId w:val="12"/>
        </w:numPr>
      </w:pPr>
      <w:r>
        <w:t>Microsoft Word (Dokumentation)</w:t>
      </w:r>
    </w:p>
    <w:p w14:paraId="455B3D84" w14:textId="7213D038" w:rsidR="00070650" w:rsidRDefault="00070650" w:rsidP="00070650">
      <w:pPr>
        <w:pStyle w:val="Listenabsatz"/>
        <w:numPr>
          <w:ilvl w:val="0"/>
          <w:numId w:val="12"/>
        </w:numPr>
      </w:pPr>
      <w:r>
        <w:t>Microsoft Excel (Zeitplan und Entscheidungsmatrix)</w:t>
      </w:r>
    </w:p>
    <w:p w14:paraId="1E03E170" w14:textId="605D78D4" w:rsidR="00455CAC" w:rsidRDefault="00455CAC">
      <w:pPr>
        <w:spacing w:line="280" w:lineRule="atLeast"/>
      </w:pPr>
      <w:r>
        <w:br w:type="page"/>
      </w:r>
    </w:p>
    <w:p w14:paraId="5ECE210A" w14:textId="3B9C88FA" w:rsidR="009F0D84" w:rsidRDefault="009F0D84" w:rsidP="002C67DF">
      <w:pPr>
        <w:pStyle w:val="berschrift3nummeriert"/>
      </w:pPr>
      <w:r>
        <w:lastRenderedPageBreak/>
        <w:t xml:space="preserve"> </w:t>
      </w:r>
      <w:r w:rsidR="003E6645">
        <w:t>Konfigurationsdatei(en)</w:t>
      </w:r>
    </w:p>
    <w:p w14:paraId="7EE0A791" w14:textId="4FD547B4" w:rsidR="00070650" w:rsidRDefault="00070650" w:rsidP="00070650">
      <w:r>
        <w:t xml:space="preserve">Für die Konfigurationsdatei macht es Sinn, sie in verschiedene kleinere Konfigurationsdateien aufzuteilen – dies ist vor allem beim Login wichtig, denn wenn man eine Konfigurationsdatei verschickt, will man nicht unbedingt, dass das eigene Password mitsamt Benutzername verschickt wird – es besteht immer das Risiko, dass es abgefangen wird und ein gestohlenes Passwort kann viel Schaden anrichten. </w:t>
      </w:r>
    </w:p>
    <w:p w14:paraId="7FBC03B9" w14:textId="77777777" w:rsidR="00A44103" w:rsidRDefault="00A44103" w:rsidP="00070650">
      <w:r>
        <w:t xml:space="preserve">Als Resultat davon soll das Login in einer separaten Konfiguration gespeichert werden – so kann man die </w:t>
      </w:r>
      <w:r>
        <w:rPr>
          <w:i/>
        </w:rPr>
        <w:t>normale</w:t>
      </w:r>
      <w:r>
        <w:t xml:space="preserve"> Konfiguration ohne bedenken weitersenden.</w:t>
      </w:r>
    </w:p>
    <w:p w14:paraId="5786FCAB" w14:textId="77777777" w:rsidR="00A44103" w:rsidRDefault="00A44103" w:rsidP="00070650"/>
    <w:p w14:paraId="212A6ADB" w14:textId="48702A1F" w:rsidR="00A44103" w:rsidRDefault="00A44103" w:rsidP="00070650">
      <w:r>
        <w:t xml:space="preserve">Ein weiterer Teil, welcher in ein separates File gehört, ist die Liste an Servern, die abgefragt werden soll </w:t>
      </w:r>
      <w:r w:rsidR="00000D8F">
        <w:t>–</w:t>
      </w:r>
      <w:r>
        <w:t xml:space="preserve"> </w:t>
      </w:r>
      <w:r w:rsidR="00000D8F">
        <w:t>ist das Inventory erreichbar, so wird diese Liste ja automatisch aufgefüllt, aber wenn es nicht erreichbar ist nicht. So kann man die in der Aufgabenstellung geforderte Zwischenspeicherung einfach machen</w:t>
      </w:r>
      <w:r>
        <w:t xml:space="preserve"> </w:t>
      </w:r>
      <w:r w:rsidR="00000D8F">
        <w:t>und es trotzdem sinnvoll und schnell änderbar machen.</w:t>
      </w:r>
    </w:p>
    <w:p w14:paraId="6C21B1CE" w14:textId="77777777" w:rsidR="00455CAC" w:rsidRDefault="00455CAC" w:rsidP="00070650"/>
    <w:p w14:paraId="0D6C5544" w14:textId="0EA5DFA9" w:rsidR="006732C5" w:rsidRDefault="00455CAC" w:rsidP="00070650">
      <w:r>
        <w:t>Als Dateiformat der Konfiguration bietet sich JSON sehr gut an – es ist weit verbreitet und unterstützt. Ausserdem ist es gut lesbar und einfach änderbar.</w:t>
      </w:r>
      <w:r w:rsidR="006732C5">
        <w:t xml:space="preserve"> </w:t>
      </w:r>
    </w:p>
    <w:p w14:paraId="73402780" w14:textId="79B1B85C" w:rsidR="006732C5" w:rsidRDefault="006732C5" w:rsidP="00070650"/>
    <w:p w14:paraId="173934AE" w14:textId="3E5355EF" w:rsidR="004F0435" w:rsidRDefault="006732C5" w:rsidP="00070650">
      <w:r>
        <w:rPr>
          <w:b/>
        </w:rPr>
        <w:t>Haupt-Konfigration (</w:t>
      </w:r>
      <w:r w:rsidRPr="006309B2">
        <w:rPr>
          <w:b/>
          <w:i/>
        </w:rPr>
        <w:t>config.json</w:t>
      </w:r>
      <w:r>
        <w:rPr>
          <w:b/>
        </w:rPr>
        <w:t>)</w:t>
      </w:r>
    </w:p>
    <w:p w14:paraId="7D80F435" w14:textId="77777777" w:rsidR="004F0435" w:rsidRPr="004F0435" w:rsidRDefault="004F0435" w:rsidP="00070650"/>
    <w:tbl>
      <w:tblPr>
        <w:tblStyle w:val="PSITabelle1"/>
        <w:tblW w:w="0" w:type="auto"/>
        <w:tblLook w:val="04A0" w:firstRow="1" w:lastRow="0" w:firstColumn="1" w:lastColumn="0" w:noHBand="0" w:noVBand="1"/>
      </w:tblPr>
      <w:tblGrid>
        <w:gridCol w:w="4535"/>
        <w:gridCol w:w="4535"/>
      </w:tblGrid>
      <w:tr w:rsidR="005D4005" w14:paraId="3AEDB820" w14:textId="77777777" w:rsidTr="005D4005">
        <w:trPr>
          <w:cnfStyle w:val="100000000000" w:firstRow="1" w:lastRow="0" w:firstColumn="0" w:lastColumn="0" w:oddVBand="0" w:evenVBand="0" w:oddHBand="0" w:evenHBand="0" w:firstRowFirstColumn="0" w:firstRowLastColumn="0" w:lastRowFirstColumn="0" w:lastRowLastColumn="0"/>
        </w:trPr>
        <w:tc>
          <w:tcPr>
            <w:tcW w:w="4535" w:type="dxa"/>
          </w:tcPr>
          <w:p w14:paraId="4BD2B4C8" w14:textId="3EB30BB9" w:rsidR="005D4005" w:rsidRDefault="004F0435" w:rsidP="004F0435">
            <w:pPr>
              <w:tabs>
                <w:tab w:val="left" w:pos="1233"/>
              </w:tabs>
            </w:pPr>
            <w:r>
              <w:t>Bezeichnung</w:t>
            </w:r>
          </w:p>
        </w:tc>
        <w:tc>
          <w:tcPr>
            <w:tcW w:w="4535" w:type="dxa"/>
          </w:tcPr>
          <w:p w14:paraId="6D6E48DA" w14:textId="5BC68D8A" w:rsidR="005D4005" w:rsidRDefault="004F0435" w:rsidP="0010123F">
            <w:r>
              <w:t xml:space="preserve">Wert </w:t>
            </w:r>
          </w:p>
        </w:tc>
      </w:tr>
      <w:tr w:rsidR="00D031FB" w14:paraId="7D3D72A7" w14:textId="77777777" w:rsidTr="005D4005">
        <w:tc>
          <w:tcPr>
            <w:tcW w:w="4535" w:type="dxa"/>
          </w:tcPr>
          <w:p w14:paraId="3D70FEC8" w14:textId="758A8084" w:rsidR="00D031FB" w:rsidRDefault="00D031FB" w:rsidP="004F0435">
            <w:pPr>
              <w:tabs>
                <w:tab w:val="left" w:pos="1233"/>
              </w:tabs>
            </w:pPr>
            <w:r>
              <w:t>searchForFilesAt</w:t>
            </w:r>
          </w:p>
        </w:tc>
        <w:tc>
          <w:tcPr>
            <w:tcW w:w="4535" w:type="dxa"/>
          </w:tcPr>
          <w:p w14:paraId="32EB0577" w14:textId="5E7E5B05" w:rsidR="00D031FB" w:rsidRDefault="00D031FB" w:rsidP="0010123F">
            <w:r>
              <w:t>C:\Path\To\Somewhere</w:t>
            </w:r>
          </w:p>
        </w:tc>
      </w:tr>
      <w:tr w:rsidR="005D4005" w14:paraId="0CD06CAE" w14:textId="77777777" w:rsidTr="005D4005">
        <w:tc>
          <w:tcPr>
            <w:tcW w:w="4535" w:type="dxa"/>
          </w:tcPr>
          <w:p w14:paraId="4CBD70E0" w14:textId="5785C643" w:rsidR="005D4005" w:rsidRDefault="004F0435" w:rsidP="0010123F">
            <w:r>
              <w:t>configPath</w:t>
            </w:r>
          </w:p>
        </w:tc>
        <w:tc>
          <w:tcPr>
            <w:tcW w:w="4535" w:type="dxa"/>
          </w:tcPr>
          <w:p w14:paraId="1AA025A2" w14:textId="6F473CCB" w:rsidR="005D4005" w:rsidRDefault="004F0435" w:rsidP="0010123F">
            <w:r>
              <w:t>C:\Path\To\Somewhere</w:t>
            </w:r>
          </w:p>
        </w:tc>
      </w:tr>
      <w:tr w:rsidR="005D4005" w14:paraId="0BB297E5" w14:textId="77777777" w:rsidTr="005D4005">
        <w:tc>
          <w:tcPr>
            <w:tcW w:w="4535" w:type="dxa"/>
          </w:tcPr>
          <w:p w14:paraId="32E604DC" w14:textId="56057BEC" w:rsidR="005D4005" w:rsidRDefault="004F0435" w:rsidP="0010123F">
            <w:r>
              <w:t>loginConfigPath</w:t>
            </w:r>
          </w:p>
        </w:tc>
        <w:tc>
          <w:tcPr>
            <w:tcW w:w="4535" w:type="dxa"/>
          </w:tcPr>
          <w:p w14:paraId="3D5547DC" w14:textId="00EFEFEE" w:rsidR="005D4005" w:rsidRDefault="004F0435" w:rsidP="0010123F">
            <w:r>
              <w:t>C:\Path\To\Somewhere</w:t>
            </w:r>
          </w:p>
        </w:tc>
      </w:tr>
      <w:tr w:rsidR="005D4005" w14:paraId="1D7B463B" w14:textId="77777777" w:rsidTr="005D4005">
        <w:tc>
          <w:tcPr>
            <w:tcW w:w="4535" w:type="dxa"/>
          </w:tcPr>
          <w:p w14:paraId="5D79DEEB" w14:textId="31DE6F4A" w:rsidR="005D4005" w:rsidRDefault="00E577C5" w:rsidP="0010123F">
            <w:r>
              <w:t>reportPath</w:t>
            </w:r>
          </w:p>
        </w:tc>
        <w:tc>
          <w:tcPr>
            <w:tcW w:w="4535" w:type="dxa"/>
          </w:tcPr>
          <w:p w14:paraId="2769B617" w14:textId="6333D3C2" w:rsidR="005D4005" w:rsidRDefault="00E577C5" w:rsidP="0010123F">
            <w:r>
              <w:t>C:\Path\To\Somwhere</w:t>
            </w:r>
          </w:p>
        </w:tc>
      </w:tr>
      <w:tr w:rsidR="00E577C5" w14:paraId="141C0AAC" w14:textId="77777777" w:rsidTr="005D4005">
        <w:tc>
          <w:tcPr>
            <w:tcW w:w="4535" w:type="dxa"/>
          </w:tcPr>
          <w:p w14:paraId="2EFBD4BE" w14:textId="0FD0831F" w:rsidR="00E577C5" w:rsidRDefault="00E577C5" w:rsidP="0010123F">
            <w:r>
              <w:t>logPath</w:t>
            </w:r>
          </w:p>
        </w:tc>
        <w:tc>
          <w:tcPr>
            <w:tcW w:w="4535" w:type="dxa"/>
          </w:tcPr>
          <w:p w14:paraId="0E1D463B" w14:textId="18CB7B26" w:rsidR="00E577C5" w:rsidRDefault="00E577C5" w:rsidP="0010123F">
            <w:r>
              <w:t>C:\Path\To\Somwhere</w:t>
            </w:r>
          </w:p>
        </w:tc>
      </w:tr>
      <w:tr w:rsidR="00D705DD" w14:paraId="34D06F87" w14:textId="77777777" w:rsidTr="005D4005">
        <w:tc>
          <w:tcPr>
            <w:tcW w:w="4535" w:type="dxa"/>
          </w:tcPr>
          <w:p w14:paraId="01766036" w14:textId="10970B93" w:rsidR="00D705DD" w:rsidRDefault="00D705DD" w:rsidP="0010123F">
            <w:r>
              <w:t>serverPath</w:t>
            </w:r>
          </w:p>
        </w:tc>
        <w:tc>
          <w:tcPr>
            <w:tcW w:w="4535" w:type="dxa"/>
          </w:tcPr>
          <w:p w14:paraId="3555BA14" w14:textId="2A7DF90B" w:rsidR="00D705DD" w:rsidRDefault="00D705DD" w:rsidP="0010123F">
            <w:r>
              <w:t>C:\Path\To\Somwhere</w:t>
            </w:r>
          </w:p>
        </w:tc>
      </w:tr>
      <w:tr w:rsidR="00D705DD" w14:paraId="0EB35BE1" w14:textId="77777777" w:rsidTr="005D4005">
        <w:tc>
          <w:tcPr>
            <w:tcW w:w="4535" w:type="dxa"/>
          </w:tcPr>
          <w:p w14:paraId="6F15F1F4" w14:textId="418890D2" w:rsidR="00D705DD" w:rsidRDefault="00E94947" w:rsidP="0010123F">
            <w:r>
              <w:t>logLevel</w:t>
            </w:r>
          </w:p>
        </w:tc>
        <w:tc>
          <w:tcPr>
            <w:tcW w:w="4535" w:type="dxa"/>
          </w:tcPr>
          <w:p w14:paraId="37F009C3" w14:textId="2F28A1D4" w:rsidR="00D705DD" w:rsidRDefault="00E94947" w:rsidP="0010123F">
            <w:r>
              <w:t>0</w:t>
            </w:r>
          </w:p>
        </w:tc>
      </w:tr>
      <w:tr w:rsidR="00E94947" w14:paraId="4EDF3DEE" w14:textId="77777777" w:rsidTr="005D4005">
        <w:tc>
          <w:tcPr>
            <w:tcW w:w="4535" w:type="dxa"/>
          </w:tcPr>
          <w:p w14:paraId="20A3ED70" w14:textId="4635FEF2" w:rsidR="00E94947" w:rsidRDefault="00E94947" w:rsidP="0010123F">
            <w:r>
              <w:t>loggingActivated</w:t>
            </w:r>
          </w:p>
        </w:tc>
        <w:tc>
          <w:tcPr>
            <w:tcW w:w="4535" w:type="dxa"/>
          </w:tcPr>
          <w:p w14:paraId="4BD8952A" w14:textId="7C97385B" w:rsidR="00E94947" w:rsidRDefault="00E94947" w:rsidP="0010123F">
            <w:r>
              <w:t>True</w:t>
            </w:r>
          </w:p>
        </w:tc>
      </w:tr>
      <w:tr w:rsidR="00E94947" w14:paraId="6F4E7F33" w14:textId="77777777" w:rsidTr="005D4005">
        <w:tc>
          <w:tcPr>
            <w:tcW w:w="4535" w:type="dxa"/>
          </w:tcPr>
          <w:p w14:paraId="0F82AF54" w14:textId="5CA74BF5" w:rsidR="00E94947" w:rsidRDefault="00E94947" w:rsidP="0010123F">
            <w:r>
              <w:t>searchStringInventory</w:t>
            </w:r>
          </w:p>
        </w:tc>
        <w:tc>
          <w:tcPr>
            <w:tcW w:w="4535" w:type="dxa"/>
          </w:tcPr>
          <w:p w14:paraId="238CE589" w14:textId="7D86FE3F" w:rsidR="00E94947" w:rsidRDefault="00E94947" w:rsidP="0010123F">
            <w:r>
              <w:t>sf-sioc-cs</w:t>
            </w:r>
          </w:p>
        </w:tc>
      </w:tr>
      <w:tr w:rsidR="00A44FBA" w14:paraId="20EFC85E" w14:textId="77777777" w:rsidTr="005D4005">
        <w:tc>
          <w:tcPr>
            <w:tcW w:w="4535" w:type="dxa"/>
          </w:tcPr>
          <w:p w14:paraId="7E215936" w14:textId="1D88D81F" w:rsidR="00A44FBA" w:rsidRDefault="00C33130" w:rsidP="0010123F">
            <w:r>
              <w:t>doNotS</w:t>
            </w:r>
            <w:r w:rsidR="00A44FBA">
              <w:t>earchInventory</w:t>
            </w:r>
          </w:p>
        </w:tc>
        <w:tc>
          <w:tcPr>
            <w:tcW w:w="4535" w:type="dxa"/>
          </w:tcPr>
          <w:p w14:paraId="60686B78" w14:textId="3C284A63" w:rsidR="00A44FBA" w:rsidRDefault="000E59F8" w:rsidP="000E59F8">
            <w:pPr>
              <w:tabs>
                <w:tab w:val="left" w:pos="979"/>
              </w:tabs>
            </w:pPr>
            <w:r>
              <w:t>false</w:t>
            </w:r>
          </w:p>
        </w:tc>
      </w:tr>
      <w:tr w:rsidR="00E94947" w14:paraId="42BA0360" w14:textId="77777777" w:rsidTr="005D4005">
        <w:tc>
          <w:tcPr>
            <w:tcW w:w="4535" w:type="dxa"/>
          </w:tcPr>
          <w:p w14:paraId="25406B0D" w14:textId="3067FE60" w:rsidR="00E94947" w:rsidRDefault="003037FB" w:rsidP="0010123F">
            <w:r>
              <w:t>r</w:t>
            </w:r>
            <w:r w:rsidR="00B0161C">
              <w:t>emoteMgmntField</w:t>
            </w:r>
          </w:p>
        </w:tc>
        <w:tc>
          <w:tcPr>
            <w:tcW w:w="4535" w:type="dxa"/>
          </w:tcPr>
          <w:p w14:paraId="335799F4" w14:textId="3286EA06" w:rsidR="00E94947" w:rsidRDefault="00B0161C" w:rsidP="0010123F">
            <w:r>
              <w:t>Hostname Mgnt</w:t>
            </w:r>
          </w:p>
        </w:tc>
      </w:tr>
      <w:tr w:rsidR="00335358" w14:paraId="5A378EE1" w14:textId="77777777" w:rsidTr="005D4005">
        <w:tc>
          <w:tcPr>
            <w:tcW w:w="4535" w:type="dxa"/>
          </w:tcPr>
          <w:p w14:paraId="6A67E56B" w14:textId="7094B6F0" w:rsidR="00335358" w:rsidRDefault="00335358" w:rsidP="0010123F">
            <w:r>
              <w:t>deactivateCertificateValidation</w:t>
            </w:r>
            <w:r w:rsidR="00A7793B">
              <w:t>ILO</w:t>
            </w:r>
          </w:p>
        </w:tc>
        <w:tc>
          <w:tcPr>
            <w:tcW w:w="4535" w:type="dxa"/>
          </w:tcPr>
          <w:p w14:paraId="2ED91CED" w14:textId="27855C78" w:rsidR="00335358" w:rsidRDefault="00335358" w:rsidP="0010123F">
            <w:r>
              <w:t>false</w:t>
            </w:r>
          </w:p>
        </w:tc>
      </w:tr>
    </w:tbl>
    <w:p w14:paraId="6FDBDAFB" w14:textId="706AA361" w:rsidR="0010123F" w:rsidRDefault="006309B2" w:rsidP="0010123F">
      <w:r>
        <w:t xml:space="preserve">Die Bezeichnungen sind weitestgehend selbsterklärend – sie sind jeweils der Pfad wo entweder eine Datei abgelegt ist oder wo Dateien abgelegt werden sollen. </w:t>
      </w:r>
    </w:p>
    <w:p w14:paraId="2499CB67" w14:textId="77777777" w:rsidR="006309B2" w:rsidRDefault="006309B2" w:rsidP="0010123F"/>
    <w:p w14:paraId="63B2FF12" w14:textId="07B2A430" w:rsidR="006309B2" w:rsidRDefault="006309B2" w:rsidP="0010123F">
      <w:r>
        <w:t xml:space="preserve">Besonders zu erwähnen sind die Felder </w:t>
      </w:r>
      <w:r w:rsidRPr="006309B2">
        <w:rPr>
          <w:i/>
        </w:rPr>
        <w:t>searchStringInventory</w:t>
      </w:r>
      <w:r w:rsidR="00641089">
        <w:t xml:space="preserve"> und </w:t>
      </w:r>
      <w:r w:rsidR="00641089">
        <w:rPr>
          <w:i/>
        </w:rPr>
        <w:t>RemoteMgmntField</w:t>
      </w:r>
      <w:r w:rsidR="00641089">
        <w:t>. Ersteres gibt an, mit welchem String gesucht werden soll und letzteres ist das Feld in Inventory, welches schlussendlich zurückgegeben werden soll.</w:t>
      </w:r>
    </w:p>
    <w:p w14:paraId="14BCE77C" w14:textId="77777777" w:rsidR="00A44FBA" w:rsidRDefault="00A44FBA" w:rsidP="0010123F"/>
    <w:p w14:paraId="5DDE9B57" w14:textId="088766B6" w:rsidR="00DE184A" w:rsidRDefault="00A44FBA" w:rsidP="00041FA4">
      <w:r>
        <w:t xml:space="preserve">Als weiteres wichtiges Feld ist </w:t>
      </w:r>
      <w:r>
        <w:rPr>
          <w:i/>
        </w:rPr>
        <w:t>serverPath</w:t>
      </w:r>
      <w:r>
        <w:t xml:space="preserve"> – dort werden die server von Inventory zwischengespeichert, resp. dort muss man die Hostnamen der Server ablegen, um sie via ILO abzufragen.</w:t>
      </w:r>
    </w:p>
    <w:p w14:paraId="2D4720D8" w14:textId="77777777" w:rsidR="00041FA4" w:rsidRDefault="00041FA4" w:rsidP="00041FA4"/>
    <w:p w14:paraId="1F990885" w14:textId="7B0E6A69" w:rsidR="00041FA4" w:rsidRPr="00041FA4" w:rsidRDefault="00041FA4" w:rsidP="00041FA4">
      <w:r>
        <w:lastRenderedPageBreak/>
        <w:t xml:space="preserve">Falls das der Benützer wünscht, kann er mittels </w:t>
      </w:r>
      <w:r w:rsidRPr="00041FA4">
        <w:rPr>
          <w:i/>
        </w:rPr>
        <w:t>deactivateCertificateValidationILO</w:t>
      </w:r>
      <w:r>
        <w:t xml:space="preserve"> die Validation der Zertifikate deaktivieren, sodass er kein gültiges Zertifikat braucht</w:t>
      </w:r>
      <w:r w:rsidR="00557E51">
        <w:t>, um mit iLO zu kommunizieren.</w:t>
      </w:r>
    </w:p>
    <w:p w14:paraId="487CA4CD" w14:textId="77777777" w:rsidR="0010123F" w:rsidRPr="00041FA4" w:rsidRDefault="0010123F" w:rsidP="0010123F"/>
    <w:p w14:paraId="39F19A9C" w14:textId="1D344185" w:rsidR="0010123F" w:rsidRPr="00041FA4" w:rsidRDefault="0010123F" w:rsidP="00070650">
      <w:pPr>
        <w:rPr>
          <w:b/>
          <w:lang w:val="fr-FR"/>
        </w:rPr>
      </w:pPr>
      <w:r w:rsidRPr="00041FA4">
        <w:rPr>
          <w:b/>
          <w:lang w:val="fr-FR"/>
        </w:rPr>
        <w:t>Login-Konfiguration (</w:t>
      </w:r>
      <w:r w:rsidRPr="00041FA4">
        <w:rPr>
          <w:b/>
          <w:i/>
          <w:lang w:val="fr-FR"/>
        </w:rPr>
        <w:t>login.json</w:t>
      </w:r>
      <w:r w:rsidRPr="00041FA4">
        <w:rPr>
          <w:b/>
          <w:lang w:val="fr-FR"/>
        </w:rPr>
        <w:t>)</w:t>
      </w:r>
    </w:p>
    <w:p w14:paraId="5AAF575C" w14:textId="77777777" w:rsidR="0010123F" w:rsidRPr="00041FA4" w:rsidRDefault="0010123F" w:rsidP="0010123F">
      <w:pPr>
        <w:rPr>
          <w:lang w:val="fr-FR"/>
        </w:rPr>
      </w:pPr>
    </w:p>
    <w:tbl>
      <w:tblPr>
        <w:tblStyle w:val="PSITabelle1"/>
        <w:tblW w:w="0" w:type="auto"/>
        <w:tblLook w:val="04A0" w:firstRow="1" w:lastRow="0" w:firstColumn="1" w:lastColumn="0" w:noHBand="0" w:noVBand="1"/>
      </w:tblPr>
      <w:tblGrid>
        <w:gridCol w:w="4535"/>
        <w:gridCol w:w="4535"/>
      </w:tblGrid>
      <w:tr w:rsidR="00A44FBA" w14:paraId="1B51C45B" w14:textId="77777777" w:rsidTr="00A44FBA">
        <w:trPr>
          <w:cnfStyle w:val="100000000000" w:firstRow="1" w:lastRow="0" w:firstColumn="0" w:lastColumn="0" w:oddVBand="0" w:evenVBand="0" w:oddHBand="0" w:evenHBand="0" w:firstRowFirstColumn="0" w:firstRowLastColumn="0" w:lastRowFirstColumn="0" w:lastRowLastColumn="0"/>
        </w:trPr>
        <w:tc>
          <w:tcPr>
            <w:tcW w:w="4535" w:type="dxa"/>
          </w:tcPr>
          <w:p w14:paraId="7F70CB2B" w14:textId="71716AA3" w:rsidR="00A44FBA" w:rsidRDefault="00A44FBA" w:rsidP="0010123F">
            <w:r>
              <w:t>Bezeichnung</w:t>
            </w:r>
          </w:p>
        </w:tc>
        <w:tc>
          <w:tcPr>
            <w:tcW w:w="4535" w:type="dxa"/>
          </w:tcPr>
          <w:p w14:paraId="252F1BFF" w14:textId="4EFD3807" w:rsidR="00A44FBA" w:rsidRDefault="00A44FBA" w:rsidP="0010123F">
            <w:r>
              <w:t>Wert</w:t>
            </w:r>
          </w:p>
        </w:tc>
      </w:tr>
      <w:tr w:rsidR="00A44FBA" w14:paraId="15027F96" w14:textId="77777777" w:rsidTr="00A44FBA">
        <w:tc>
          <w:tcPr>
            <w:tcW w:w="4535" w:type="dxa"/>
          </w:tcPr>
          <w:p w14:paraId="2AE68BCF" w14:textId="0E1DB06C" w:rsidR="00A44FBA" w:rsidRDefault="00A44FBA" w:rsidP="0010123F">
            <w:r>
              <w:t>Username</w:t>
            </w:r>
          </w:p>
        </w:tc>
        <w:tc>
          <w:tcPr>
            <w:tcW w:w="4535" w:type="dxa"/>
          </w:tcPr>
          <w:p w14:paraId="698E593E" w14:textId="2790EC8C" w:rsidR="00A44FBA" w:rsidRDefault="00A44FBA" w:rsidP="0010123F">
            <w:r>
              <w:t>SomeUsername</w:t>
            </w:r>
          </w:p>
        </w:tc>
      </w:tr>
      <w:tr w:rsidR="00A44FBA" w14:paraId="000EF3B9" w14:textId="77777777" w:rsidTr="00A44FBA">
        <w:tc>
          <w:tcPr>
            <w:tcW w:w="4535" w:type="dxa"/>
          </w:tcPr>
          <w:p w14:paraId="562136D2" w14:textId="38580730" w:rsidR="00A44FBA" w:rsidRDefault="00A44FBA" w:rsidP="0010123F">
            <w:r>
              <w:t>Password</w:t>
            </w:r>
          </w:p>
        </w:tc>
        <w:tc>
          <w:tcPr>
            <w:tcW w:w="4535" w:type="dxa"/>
          </w:tcPr>
          <w:p w14:paraId="534102A2" w14:textId="14959D29" w:rsidR="00A44FBA" w:rsidRDefault="00A44FBA" w:rsidP="0010123F">
            <w:r>
              <w:t>SomePassword</w:t>
            </w:r>
          </w:p>
        </w:tc>
      </w:tr>
    </w:tbl>
    <w:p w14:paraId="1A341546" w14:textId="43969330" w:rsidR="00A44FBA" w:rsidRDefault="00A44FBA">
      <w:pPr>
        <w:spacing w:line="280" w:lineRule="atLeast"/>
      </w:pPr>
    </w:p>
    <w:p w14:paraId="210E5718" w14:textId="4E856834" w:rsidR="0010123F" w:rsidRDefault="0010123F" w:rsidP="00070650">
      <w:pPr>
        <w:rPr>
          <w:b/>
        </w:rPr>
      </w:pPr>
      <w:r>
        <w:rPr>
          <w:b/>
        </w:rPr>
        <w:t>Server-Konfiguration (</w:t>
      </w:r>
      <w:r w:rsidRPr="006309B2">
        <w:rPr>
          <w:b/>
          <w:i/>
        </w:rPr>
        <w:t>servers.json</w:t>
      </w:r>
      <w:r>
        <w:rPr>
          <w:b/>
        </w:rPr>
        <w:t>)</w:t>
      </w:r>
    </w:p>
    <w:p w14:paraId="40EE56AE" w14:textId="43C50093" w:rsidR="003E1C0E" w:rsidRPr="003E1C0E" w:rsidRDefault="003E1C0E" w:rsidP="00070650">
      <w:r>
        <w:t>Die Serverkonfiguration unterscheidet sich von den anderen beiden Konfigurationen darin, das es eigentlich nur ein Array an Hostnamen ist und keine weiteren Eigenschaften enthält.</w:t>
      </w:r>
    </w:p>
    <w:p w14:paraId="3EE778BF" w14:textId="75D7AD64" w:rsidR="00DE184A" w:rsidRDefault="00DE184A"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6F53B5" w14:textId="1443CCCC" w:rsidR="00DE184A" w:rsidRDefault="003E1C0E"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«server-hostname-1»</w:t>
      </w:r>
      <w:r w:rsidR="00094F15">
        <w:rPr>
          <w:rFonts w:ascii="Consolas" w:hAnsi="Consolas"/>
          <w:color w:val="F8F8F2"/>
          <w:sz w:val="21"/>
          <w:szCs w:val="21"/>
          <w:lang w:eastAsia="de-CH"/>
        </w:rPr>
        <w:t>,</w:t>
      </w:r>
    </w:p>
    <w:p w14:paraId="23DD96D5" w14:textId="69846A11"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«server-hostname-2»,</w:t>
      </w:r>
    </w:p>
    <w:p w14:paraId="06F02C98" w14:textId="6CBD33B2"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«server-hostname-3»,</w:t>
      </w:r>
    </w:p>
    <w:p w14:paraId="46EB7412" w14:textId="77AA04F3" w:rsidR="00094F15" w:rsidRDefault="00094F15" w:rsidP="00094F15">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«server-hostname-4»,</w:t>
      </w:r>
    </w:p>
    <w:p w14:paraId="72618FFB" w14:textId="3544B60B" w:rsidR="00094F15" w:rsidRDefault="00094F15" w:rsidP="00DE184A">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ab/>
        <w:t>«server-hostname-5»,</w:t>
      </w:r>
    </w:p>
    <w:p w14:paraId="6410E2DC" w14:textId="71089E03" w:rsidR="0010123F" w:rsidRPr="009F6705" w:rsidRDefault="00DE184A" w:rsidP="0055727B">
      <w:pPr>
        <w:keepNext/>
        <w:shd w:val="clear" w:color="auto" w:fill="272822"/>
        <w:spacing w:line="285" w:lineRule="atLeast"/>
        <w:rPr>
          <w:rFonts w:ascii="Consolas" w:hAnsi="Consolas"/>
          <w:color w:val="F8F8F2"/>
          <w:sz w:val="21"/>
          <w:szCs w:val="21"/>
          <w:lang w:eastAsia="de-CH"/>
        </w:rPr>
      </w:pPr>
      <w:r>
        <w:rPr>
          <w:rFonts w:ascii="Consolas" w:hAnsi="Consolas"/>
          <w:color w:val="F8F8F2"/>
          <w:sz w:val="21"/>
          <w:szCs w:val="21"/>
          <w:lang w:eastAsia="de-CH"/>
        </w:rPr>
        <w:t>]</w:t>
      </w:r>
    </w:p>
    <w:p w14:paraId="6815F969" w14:textId="3BB51EA3" w:rsidR="0055727B" w:rsidRDefault="0055727B" w:rsidP="0055727B">
      <w:pPr>
        <w:pStyle w:val="Beschriftung"/>
      </w:pPr>
      <w:r>
        <w:t xml:space="preserve">Codesnippet </w:t>
      </w:r>
      <w:fldSimple w:instr=" SEQ Codesnippet \* ARABIC ">
        <w:r w:rsidR="003D3C7B">
          <w:rPr>
            <w:noProof/>
          </w:rPr>
          <w:t>1</w:t>
        </w:r>
      </w:fldSimple>
      <w:r>
        <w:t>: Inhalt der Server-Konfiguration</w:t>
      </w:r>
    </w:p>
    <w:p w14:paraId="48FE0FB0" w14:textId="72F0D5E8" w:rsidR="003E6645" w:rsidRDefault="003E6645" w:rsidP="003E6645">
      <w:pPr>
        <w:pStyle w:val="berschrift3nummeriert"/>
      </w:pPr>
      <w:r>
        <w:t>Parameter</w:t>
      </w:r>
    </w:p>
    <w:p w14:paraId="6A9119EC" w14:textId="5223BA6D" w:rsidR="009F6705" w:rsidRDefault="006715B3" w:rsidP="009F6705">
      <w:r>
        <w:t xml:space="preserve">PowerShell ermöglicht viele verschiedene Arten, Parameter zu verwenden. Die Parameter sind essentiell eigentlich die der Konfigurationsdateien. </w:t>
      </w:r>
    </w:p>
    <w:p w14:paraId="71ED8ADE" w14:textId="77777777" w:rsidR="006715B3" w:rsidRDefault="006715B3" w:rsidP="009F6705"/>
    <w:p w14:paraId="684A2FF6" w14:textId="5C07F7CA" w:rsidR="00FA63E5" w:rsidRDefault="006715B3" w:rsidP="00B1659F">
      <w:r>
        <w:t xml:space="preserve">Im Prinzip geht es darum herauszufinden, welche Parameter zwingend nötig sind, um das Skript per Kommandozeile </w:t>
      </w:r>
      <w:r w:rsidR="00B1659F">
        <w:t xml:space="preserve">und ohne Konfiguration </w:t>
      </w:r>
      <w:r>
        <w:t>starten zu können:</w:t>
      </w:r>
      <w:r w:rsidR="00FA63E5">
        <w:t xml:space="preserve"> Dies sind eigentlich nur der </w:t>
      </w:r>
      <w:r>
        <w:t xml:space="preserve">Benutzername und Passwort </w:t>
      </w:r>
      <w:r w:rsidR="00FA63E5">
        <w:t xml:space="preserve">für ILO. Die anderen Parameter sind alles solche, die für das Skript genutzt werden können, aber nicht immer notwendig sind. </w:t>
      </w:r>
    </w:p>
    <w:p w14:paraId="503A08BF" w14:textId="77777777" w:rsidR="00FA63E5" w:rsidRDefault="00FA63E5" w:rsidP="00B1659F"/>
    <w:p w14:paraId="208E9D00" w14:textId="248DADFB" w:rsidR="00FA63E5" w:rsidRDefault="00FA63E5" w:rsidP="00B1659F">
      <w:r>
        <w:t xml:space="preserve">Es gibt insgesamt </w:t>
      </w:r>
      <w:r w:rsidR="000007CE">
        <w:t>vier</w:t>
      </w:r>
      <w:r>
        <w:t xml:space="preserve"> Fälle, um das Skript per Kommadozeile zu starten:</w:t>
      </w:r>
    </w:p>
    <w:p w14:paraId="50FEECE0" w14:textId="1DE70292" w:rsidR="00FA63E5" w:rsidRDefault="00FA63E5" w:rsidP="00FA63E5">
      <w:pPr>
        <w:pStyle w:val="Nummerierung1"/>
      </w:pPr>
      <w:r>
        <w:t xml:space="preserve">via Verbindung auf Inventory (d.h. Angabe von </w:t>
      </w:r>
      <w:r w:rsidRPr="00FA63E5">
        <w:rPr>
          <w:i/>
        </w:rPr>
        <w:t>searchStringInventory</w:t>
      </w:r>
      <w:r>
        <w:t xml:space="preserve">, </w:t>
      </w:r>
      <w:r>
        <w:rPr>
          <w:i/>
        </w:rPr>
        <w:t>Username</w:t>
      </w:r>
      <w:r>
        <w:rPr>
          <w:b/>
          <w:i/>
        </w:rPr>
        <w:t xml:space="preserve">, </w:t>
      </w:r>
      <w:r>
        <w:rPr>
          <w:i/>
        </w:rPr>
        <w:t>Passwor</w:t>
      </w:r>
      <w:r w:rsidR="00041573">
        <w:rPr>
          <w:i/>
        </w:rPr>
        <w:t>d</w:t>
      </w:r>
      <w:r>
        <w:t>)</w:t>
      </w:r>
    </w:p>
    <w:p w14:paraId="725793AD" w14:textId="2996A6BB" w:rsidR="00FA63E5" w:rsidRDefault="00FA63E5" w:rsidP="00FA63E5">
      <w:pPr>
        <w:pStyle w:val="Nummerierung1"/>
      </w:pPr>
      <w:r>
        <w:t xml:space="preserve">via </w:t>
      </w:r>
      <w:r w:rsidR="005E75C1">
        <w:t>direkter</w:t>
      </w:r>
      <w:r w:rsidR="006D798B">
        <w:t xml:space="preserve"> </w:t>
      </w:r>
      <w:r>
        <w:t xml:space="preserve">Angabe </w:t>
      </w:r>
      <w:r w:rsidR="000007CE">
        <w:t>einer Liste an Servern (d.h. Angabe eines Arra</w:t>
      </w:r>
      <w:r w:rsidR="00041573">
        <w:t xml:space="preserve">ys zur Suche, </w:t>
      </w:r>
      <w:r w:rsidR="00041573">
        <w:rPr>
          <w:i/>
        </w:rPr>
        <w:t>Username</w:t>
      </w:r>
      <w:r w:rsidR="00041573">
        <w:t xml:space="preserve">, </w:t>
      </w:r>
      <w:r w:rsidR="00041573">
        <w:rPr>
          <w:i/>
        </w:rPr>
        <w:t>Password</w:t>
      </w:r>
      <w:r w:rsidR="00041573">
        <w:t>)</w:t>
      </w:r>
    </w:p>
    <w:p w14:paraId="67533017" w14:textId="63B7CED2" w:rsidR="00D67774" w:rsidRDefault="00D67774" w:rsidP="003B5015">
      <w:pPr>
        <w:pStyle w:val="Nummerierung1"/>
      </w:pPr>
      <w:r>
        <w:t xml:space="preserve">via Angabe einer Liste an Servern als Datei (d.h. </w:t>
      </w:r>
      <w:r>
        <w:rPr>
          <w:i/>
        </w:rPr>
        <w:t>serverPath</w:t>
      </w:r>
      <w:r>
        <w:t xml:space="preserve">, </w:t>
      </w:r>
      <w:r>
        <w:rPr>
          <w:i/>
        </w:rPr>
        <w:t>Username</w:t>
      </w:r>
      <w:r>
        <w:t xml:space="preserve">, </w:t>
      </w:r>
      <w:r>
        <w:rPr>
          <w:i/>
        </w:rPr>
        <w:t>Password</w:t>
      </w:r>
      <w:r>
        <w:t>)</w:t>
      </w:r>
    </w:p>
    <w:p w14:paraId="2D9D2E46" w14:textId="0F7C54BC" w:rsidR="006B25DE" w:rsidRDefault="006B25DE" w:rsidP="00FA63E5">
      <w:pPr>
        <w:pStyle w:val="Nummerierung1"/>
      </w:pPr>
      <w:r>
        <w:t xml:space="preserve">via Angabe einer Konfiguration (d.h. </w:t>
      </w:r>
      <w:r>
        <w:rPr>
          <w:i/>
        </w:rPr>
        <w:t>configPath</w:t>
      </w:r>
      <w:r>
        <w:t xml:space="preserve">, </w:t>
      </w:r>
      <w:r>
        <w:rPr>
          <w:i/>
        </w:rPr>
        <w:t>Username</w:t>
      </w:r>
      <w:r>
        <w:t xml:space="preserve">, </w:t>
      </w:r>
      <w:r>
        <w:rPr>
          <w:i/>
        </w:rPr>
        <w:t>Password</w:t>
      </w:r>
      <w:r>
        <w:t>)</w:t>
      </w:r>
    </w:p>
    <w:p w14:paraId="0E7AA5C3" w14:textId="77777777" w:rsidR="00FA63E5" w:rsidRDefault="00FA63E5" w:rsidP="00B1659F"/>
    <w:p w14:paraId="363C0C53" w14:textId="2A83F4D2" w:rsidR="00FA63E5" w:rsidRDefault="00FA63E5" w:rsidP="00B1659F">
      <w:r>
        <w:t xml:space="preserve">Aus diesen </w:t>
      </w:r>
      <w:r w:rsidR="003037FB">
        <w:t>Überlegungen lässt sich diese Parameterkonfiguration ableiten:</w:t>
      </w:r>
    </w:p>
    <w:p w14:paraId="5BBE1EB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[CmdletBinding(PositionalBinding = $False)] </w:t>
      </w:r>
    </w:p>
    <w:p w14:paraId="27ACFB2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param(</w:t>
      </w:r>
    </w:p>
    <w:p w14:paraId="322C6C4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D438AF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7A43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18A2999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$ConfigPath,</w:t>
      </w:r>
    </w:p>
    <w:p w14:paraId="30EAC24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92C96E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7EA700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7CDF89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$LoginConfigPath,</w:t>
      </w:r>
    </w:p>
    <w:p w14:paraId="63C7B0E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DB1A4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368D3AF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31BEFB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$ReportPath,</w:t>
      </w:r>
    </w:p>
    <w:p w14:paraId="41C8457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p>
    <w:p w14:paraId="3B1D444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6CD199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00851A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$LogPath,</w:t>
      </w:r>
    </w:p>
    <w:p w14:paraId="1A307D0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3A6DA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98EA61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087BB0C"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21F6F4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$ServerPath,</w:t>
      </w:r>
    </w:p>
    <w:p w14:paraId="3AFD18A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AA717C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748231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4576A4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[array]</w:t>
      </w:r>
    </w:p>
    <w:p w14:paraId="739C89C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$server,</w:t>
      </w:r>
    </w:p>
    <w:p w14:paraId="575ECAE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6A9A9C2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4865E374" w14:textId="77777777" w:rsidR="000E59F8" w:rsidRPr="006A5B85"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6A5B85">
        <w:rPr>
          <w:rFonts w:ascii="Consolas" w:hAnsi="Consolas"/>
          <w:color w:val="FFFFFF" w:themeColor="background1"/>
          <w:sz w:val="14"/>
          <w:szCs w:val="14"/>
          <w:lang w:val="en-US" w:eastAsia="de-CH"/>
        </w:rPr>
        <w:t>[int]</w:t>
      </w:r>
    </w:p>
    <w:p w14:paraId="07D3BE1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6A5B85">
        <w:rPr>
          <w:rFonts w:ascii="Consolas" w:hAnsi="Consolas"/>
          <w:color w:val="FFFFFF" w:themeColor="background1"/>
          <w:sz w:val="14"/>
          <w:szCs w:val="14"/>
          <w:lang w:val="en-US" w:eastAsia="de-CH"/>
        </w:rPr>
        <w:t xml:space="preserve">    </w:t>
      </w:r>
      <w:r w:rsidRPr="000E59F8">
        <w:rPr>
          <w:rFonts w:ascii="Consolas" w:hAnsi="Consolas"/>
          <w:color w:val="FFFFFF" w:themeColor="background1"/>
          <w:sz w:val="14"/>
          <w:szCs w:val="14"/>
          <w:lang w:val="en-US" w:eastAsia="de-CH"/>
        </w:rPr>
        <w:t>$LogLevel,</w:t>
      </w:r>
    </w:p>
    <w:p w14:paraId="612F85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7299AC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1223308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6B08ED3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$LoggingActivated,</w:t>
      </w:r>
    </w:p>
    <w:p w14:paraId="5081A9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95189C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81F095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"Inventory")]</w:t>
      </w:r>
    </w:p>
    <w:p w14:paraId="09B6CA2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44759800"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$SearchStringInventory,</w:t>
      </w:r>
    </w:p>
    <w:p w14:paraId="6E55186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51972B6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2F68B03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5E3CDE6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$DoNotSearchInventory,</w:t>
      </w:r>
    </w:p>
    <w:p w14:paraId="602C3C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1C18FD3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05B73293"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601BF41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$RemoteMgmntField,</w:t>
      </w:r>
    </w:p>
    <w:p w14:paraId="2B6FE329"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E6A565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w:t>
      </w:r>
    </w:p>
    <w:p w14:paraId="507F152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[switch]</w:t>
      </w:r>
    </w:p>
    <w:p w14:paraId="365B795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$DeactivateCertificateValidationILO,</w:t>
      </w:r>
    </w:p>
    <w:p w14:paraId="6E4C032E"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7522FB76"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5A15D28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123A7E3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69085FB7"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014CCC9F"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[string]</w:t>
      </w:r>
    </w:p>
    <w:p w14:paraId="7A529AC4"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$Username,</w:t>
      </w:r>
    </w:p>
    <w:p w14:paraId="4E085B7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p>
    <w:p w14:paraId="31A90EBD"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3DA738D5"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"Config")]</w:t>
      </w:r>
    </w:p>
    <w:p w14:paraId="533C2ADB"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4644E77A"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"ServerPath")]</w:t>
      </w:r>
    </w:p>
    <w:p w14:paraId="5C711DF1"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7A969298"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ParameterSetName = "ServerArray")]</w:t>
      </w:r>
    </w:p>
    <w:p w14:paraId="7D82CE92" w14:textId="77777777" w:rsidR="000E59F8" w:rsidRPr="000E59F8"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[Parameter(Mandatory = $true,</w:t>
      </w:r>
    </w:p>
    <w:p w14:paraId="1E3BB2E6"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0E59F8">
        <w:rPr>
          <w:rFonts w:ascii="Consolas" w:hAnsi="Consolas"/>
          <w:color w:val="FFFFFF" w:themeColor="background1"/>
          <w:sz w:val="14"/>
          <w:szCs w:val="14"/>
          <w:lang w:val="en-US" w:eastAsia="de-CH"/>
        </w:rPr>
        <w:t xml:space="preserve">        </w:t>
      </w:r>
      <w:r w:rsidRPr="00EC4CC0">
        <w:rPr>
          <w:rFonts w:ascii="Consolas" w:hAnsi="Consolas"/>
          <w:color w:val="FFFFFF" w:themeColor="background1"/>
          <w:sz w:val="14"/>
          <w:szCs w:val="14"/>
          <w:lang w:val="en-US" w:eastAsia="de-CH"/>
        </w:rPr>
        <w:t>ParameterSetName = "Inventory")]</w:t>
      </w:r>
    </w:p>
    <w:p w14:paraId="734ADE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[string]</w:t>
      </w:r>
    </w:p>
    <w:p w14:paraId="1A5114C5" w14:textId="77777777" w:rsidR="000E59F8" w:rsidRPr="00EC4CC0" w:rsidRDefault="000E59F8" w:rsidP="008A4E6A">
      <w:pPr>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    $Password</w:t>
      </w:r>
    </w:p>
    <w:p w14:paraId="33967DF1" w14:textId="77777777" w:rsidR="000E59F8" w:rsidRPr="00EC4CC0" w:rsidRDefault="000E59F8" w:rsidP="0055727B">
      <w:pPr>
        <w:keepNext/>
        <w:shd w:val="clear" w:color="auto" w:fill="1F1F1F"/>
        <w:rPr>
          <w:rFonts w:ascii="Consolas" w:hAnsi="Consolas"/>
          <w:color w:val="FFFFFF" w:themeColor="background1"/>
          <w:sz w:val="14"/>
          <w:szCs w:val="14"/>
          <w:lang w:val="en-US" w:eastAsia="de-CH"/>
        </w:rPr>
      </w:pPr>
      <w:r w:rsidRPr="00EC4CC0">
        <w:rPr>
          <w:rFonts w:ascii="Consolas" w:hAnsi="Consolas"/>
          <w:color w:val="FFFFFF" w:themeColor="background1"/>
          <w:sz w:val="14"/>
          <w:szCs w:val="14"/>
          <w:lang w:val="en-US" w:eastAsia="de-CH"/>
        </w:rPr>
        <w:t>)</w:t>
      </w:r>
    </w:p>
    <w:p w14:paraId="2F6A5F1E" w14:textId="5384AA09" w:rsidR="000E59F8" w:rsidRPr="00EC4CC0" w:rsidRDefault="0055727B" w:rsidP="0055727B">
      <w:pPr>
        <w:pStyle w:val="Beschriftung"/>
        <w:rPr>
          <w:rFonts w:ascii="Consolas" w:hAnsi="Consolas"/>
          <w:color w:val="CCCCCC"/>
          <w:sz w:val="21"/>
          <w:szCs w:val="21"/>
          <w:lang w:val="en-US" w:eastAsia="de-CH"/>
        </w:rPr>
      </w:pPr>
      <w:r w:rsidRPr="00EC4CC0">
        <w:rPr>
          <w:lang w:val="en-US"/>
        </w:rPr>
        <w:t xml:space="preserve">Codesnippet </w:t>
      </w:r>
      <w:r>
        <w:fldChar w:fldCharType="begin"/>
      </w:r>
      <w:r w:rsidRPr="00EC4CC0">
        <w:rPr>
          <w:lang w:val="en-US"/>
        </w:rPr>
        <w:instrText xml:space="preserve"> SEQ Codesnippet \* ARABIC </w:instrText>
      </w:r>
      <w:r>
        <w:fldChar w:fldCharType="separate"/>
      </w:r>
      <w:r w:rsidR="003D3C7B" w:rsidRPr="00EC4CC0">
        <w:rPr>
          <w:noProof/>
          <w:lang w:val="en-US"/>
        </w:rPr>
        <w:t>2</w:t>
      </w:r>
      <w:r>
        <w:fldChar w:fldCharType="end"/>
      </w:r>
      <w:r w:rsidRPr="00EC4CC0">
        <w:rPr>
          <w:lang w:val="en-US"/>
        </w:rPr>
        <w:t>: Geplante Parameter</w:t>
      </w:r>
    </w:p>
    <w:p w14:paraId="3043ADD2" w14:textId="117E9B3D" w:rsidR="00797F41" w:rsidRDefault="00797F41" w:rsidP="00B1659F">
      <w:r>
        <w:t>Dabei wird anhand der oben beschriebenen vier Fälle je ein Parameterset erstellt – das bedeutet, es kann nur jeweils ein einziges davon gleichzeitig verwendet werden. Man kann also nicht z.B. ein ServerArray angeben &amp; ein Server-Path, das wird damit verhindert.</w:t>
      </w:r>
    </w:p>
    <w:p w14:paraId="0BE0355A" w14:textId="77777777" w:rsidR="00797F41" w:rsidRDefault="00797F41" w:rsidP="00B1659F"/>
    <w:p w14:paraId="3E6559B0" w14:textId="242ED701" w:rsidR="00797F41" w:rsidRDefault="00797F41" w:rsidP="00B1659F">
      <w:r>
        <w:t xml:space="preserve">Die Datentypen sind ebenfalls so gut als möglich den Datentypen angepasst, welche später vermutlich verwendet werden. </w:t>
      </w:r>
    </w:p>
    <w:p w14:paraId="58115AE0" w14:textId="7C527CB7" w:rsidR="00E80413" w:rsidRDefault="00E80413" w:rsidP="00B1659F"/>
    <w:p w14:paraId="7DF1718B" w14:textId="03EB015D" w:rsidR="00E80413" w:rsidRPr="00E80413" w:rsidRDefault="00E80413" w:rsidP="00B1659F">
      <w:r>
        <w:t xml:space="preserve">Die Nutzung des </w:t>
      </w:r>
      <w:r>
        <w:rPr>
          <w:b/>
        </w:rPr>
        <w:t>Positionalbinding</w:t>
      </w:r>
      <w:r>
        <w:t>-Argument ganz am Anfang der Parameter</w:t>
      </w:r>
      <w:r w:rsidR="00B21C71">
        <w:t>liste führt dazu, dass die Parameter nicht positionell gesetzt werden können, sondern nur durch genaue Angabe des Namens – dadurch wird der Nutzer dazu gebracht, darüber nachzudenken, was er da überhaupt eingibt und macht das es ausserdem etwas einfacher zu dokumentieren.</w:t>
      </w:r>
    </w:p>
    <w:p w14:paraId="0A571E6C" w14:textId="7950CF2B" w:rsidR="003E6645" w:rsidRPr="003E6645" w:rsidRDefault="003E6645" w:rsidP="003E6645">
      <w:pPr>
        <w:pStyle w:val="berschrift3nummeriert"/>
      </w:pPr>
      <w:r>
        <w:t xml:space="preserve">Programmablaufplan </w:t>
      </w:r>
      <w:r w:rsidR="00E34FFF">
        <w:t>detailliert</w:t>
      </w:r>
    </w:p>
    <w:p w14:paraId="2C81D8D6" w14:textId="2EBDCFF4" w:rsidR="00E34FFF" w:rsidRDefault="00E34FFF" w:rsidP="009F0D84">
      <w:r>
        <w:t>Aus dem simplen Programmablaufplan lässt sich zwar ableiten, wie die grobe Funktionalität des Skriptes am Ende aussehen soll, aber als Template für die Implementation ist es nicht geeignet – es ist zu wenig detailliert und zu verallgemeinert.</w:t>
      </w:r>
    </w:p>
    <w:p w14:paraId="14E0696E" w14:textId="3606B4B8" w:rsidR="00E34FFF" w:rsidRDefault="00E34FFF" w:rsidP="009F0D84"/>
    <w:p w14:paraId="24D66576" w14:textId="6FA011A8" w:rsidR="009F0D84" w:rsidRDefault="00E34FFF" w:rsidP="00E34FFF">
      <w:r>
        <w:lastRenderedPageBreak/>
        <w:t>Um es als grobes strukturelles Template verwenden zu können braucht es mehr Details. Anhand des bisherigen Templates und der Anforderungsanalyse ergibt sich das folgende PAP:</w:t>
      </w:r>
    </w:p>
    <w:p w14:paraId="64F8A109" w14:textId="77777777" w:rsidR="00E34FFF" w:rsidRDefault="00E34FFF" w:rsidP="00E34FFF">
      <w:pPr>
        <w:keepNext/>
        <w:jc w:val="center"/>
      </w:pPr>
      <w:r>
        <w:rPr>
          <w:noProof/>
        </w:rPr>
        <w:drawing>
          <wp:inline distT="0" distB="0" distL="0" distR="0" wp14:anchorId="0481CB12" wp14:editId="7D434483">
            <wp:extent cx="5759450" cy="6811010"/>
            <wp:effectExtent l="0" t="0" r="0" b="8890"/>
            <wp:docPr id="2" name="Grafik 2" descr="Ein Bild, das Text, Screenshot, Karte Menü enthäl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arte Menü enthält.&#10;&#10;AI-generated content may be incorrect."/>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59450" cy="6811010"/>
                    </a:xfrm>
                    <a:prstGeom prst="rect">
                      <a:avLst/>
                    </a:prstGeom>
                  </pic:spPr>
                </pic:pic>
              </a:graphicData>
            </a:graphic>
          </wp:inline>
        </w:drawing>
      </w:r>
    </w:p>
    <w:p w14:paraId="2161129E" w14:textId="0806A1D9" w:rsidR="00E34FFF" w:rsidRPr="003D106B" w:rsidRDefault="00E34FFF" w:rsidP="00E34FFF">
      <w:pPr>
        <w:pStyle w:val="Beschriftung"/>
        <w:jc w:val="center"/>
      </w:pPr>
      <w:r>
        <w:t xml:space="preserve">Abbildung </w:t>
      </w:r>
      <w:fldSimple w:instr=" SEQ Abbildung \* ARABIC ">
        <w:r w:rsidR="00316E60">
          <w:rPr>
            <w:noProof/>
          </w:rPr>
          <w:t>6</w:t>
        </w:r>
      </w:fldSimple>
      <w:r>
        <w:t>: Programmablaufplan Skript detailliert</w:t>
      </w:r>
    </w:p>
    <w:p w14:paraId="4FFF17C3" w14:textId="77777777" w:rsidR="009F0D84" w:rsidRDefault="009F0D84" w:rsidP="009F0D84">
      <w:r>
        <w:br w:type="page"/>
      </w:r>
    </w:p>
    <w:p w14:paraId="083F8104" w14:textId="77777777" w:rsidR="009F0D84" w:rsidRDefault="009F0D84" w:rsidP="002C67DF">
      <w:pPr>
        <w:pStyle w:val="berschrift2nummeriert"/>
      </w:pPr>
      <w:bookmarkStart w:id="37" w:name="_Toc191907076"/>
      <w:r>
        <w:lastRenderedPageBreak/>
        <w:t>Entscheiden</w:t>
      </w:r>
      <w:bookmarkEnd w:id="37"/>
    </w:p>
    <w:p w14:paraId="07451C85" w14:textId="4520BEBB" w:rsidR="009F0D84" w:rsidRDefault="0003557B" w:rsidP="009F0D84">
      <w:r>
        <w:t xml:space="preserve">Aus der Aufgabenstellung gibt es eigentlich nur eine vorgeschriebene Entscheidung: Welche Parameter sind nötig zum Starten des Skripts. Mittels der </w:t>
      </w:r>
      <w:r w:rsidRPr="0003557B">
        <w:rPr>
          <w:u w:val="thick"/>
        </w:rPr>
        <w:t>Parametersets</w:t>
      </w:r>
      <w:r>
        <w:t xml:space="preserve"> in PowerShell</w:t>
      </w:r>
      <w:r w:rsidR="00E50CD0">
        <w:t xml:space="preserve"> lassen sich mehrere verschiedene Optionen gleichzeitig implementieren – so lassen sich verschiedene Bedürfnisse gleichzeitig abdecken, ohne </w:t>
      </w:r>
      <w:r w:rsidR="005B37DA">
        <w:t>dass</w:t>
      </w:r>
      <w:r w:rsidR="00E50CD0">
        <w:t xml:space="preserve"> man auf einen einzeln beschränkt wird.</w:t>
      </w:r>
    </w:p>
    <w:p w14:paraId="08A9252C" w14:textId="77777777" w:rsidR="00445619" w:rsidRDefault="00445619" w:rsidP="009F0D84"/>
    <w:p w14:paraId="1810F925" w14:textId="31CDA8B3" w:rsidR="00445619" w:rsidRDefault="00445619" w:rsidP="009F0D84">
      <w:r>
        <w:t xml:space="preserve">Es gibt jedoch noch eine andere Entscheidung </w:t>
      </w:r>
      <w:r w:rsidR="005B37DA">
        <w:t>in</w:t>
      </w:r>
      <w:r>
        <w:t xml:space="preserve"> Bezug auf die Programmierstruktur – PowerShell lässt die Implementierung von Code sowohl als Modul als auch als einzelnes Skript</w:t>
      </w:r>
      <w:r w:rsidR="00AE38AA">
        <w:t xml:space="preserve"> (oder mehrere </w:t>
      </w:r>
      <w:r w:rsidR="003B194E">
        <w:t>Dateien</w:t>
      </w:r>
      <w:r w:rsidR="00AE38AA">
        <w:t>)</w:t>
      </w:r>
      <w:r>
        <w:t xml:space="preserve"> zu, was natürlich je nach Option einige Dinge stark vereinfacht</w:t>
      </w:r>
      <w:r w:rsidR="00EB5A38">
        <w:t xml:space="preserve"> oder komplizierter macht.</w:t>
      </w:r>
      <w:r w:rsidR="005B37DA">
        <w:t xml:space="preserve"> Die Aufgabenstellung stellt keine besonderen Anforderungen an die Struktur des Skriptes</w:t>
      </w:r>
      <w:r w:rsidR="003B194E">
        <w:t xml:space="preserve"> und der Fachvorgesetzte war damit einverstanden, dass ich das auch so implementieren kann</w:t>
      </w:r>
      <w:r w:rsidR="005B37DA">
        <w:t>. Anhand der Entscheidungsmatrix soll nun entschieden werden, welche der beiden Optionen die bessere ist.</w:t>
      </w:r>
    </w:p>
    <w:p w14:paraId="54BBA676" w14:textId="77777777" w:rsidR="005B37DA" w:rsidRDefault="005B37DA" w:rsidP="005B37DA"/>
    <w:p w14:paraId="332F521E" w14:textId="12780A10" w:rsidR="009F0D84" w:rsidRPr="00175E25" w:rsidRDefault="009F0D84" w:rsidP="009F0D84">
      <w:pPr>
        <w:pStyle w:val="Untertitel"/>
        <w:rPr>
          <w:lang w:val="de-CH"/>
        </w:rPr>
      </w:pPr>
      <w:r w:rsidRPr="00175E25">
        <w:rPr>
          <w:lang w:val="de-CH"/>
        </w:rPr>
        <w:t xml:space="preserve">Entscheidungsmatrix </w:t>
      </w:r>
      <w:r w:rsidR="00374E8A">
        <w:rPr>
          <w:lang w:val="de-CH"/>
        </w:rPr>
        <w:t>Programmstruktur</w:t>
      </w:r>
    </w:p>
    <w:tbl>
      <w:tblPr>
        <w:tblW w:w="9440" w:type="dxa"/>
        <w:tblCellMar>
          <w:left w:w="70" w:type="dxa"/>
          <w:right w:w="70" w:type="dxa"/>
        </w:tblCellMar>
        <w:tblLook w:val="04A0" w:firstRow="1" w:lastRow="0" w:firstColumn="1" w:lastColumn="0" w:noHBand="0" w:noVBand="1"/>
      </w:tblPr>
      <w:tblGrid>
        <w:gridCol w:w="3340"/>
        <w:gridCol w:w="1300"/>
        <w:gridCol w:w="1200"/>
        <w:gridCol w:w="1200"/>
        <w:gridCol w:w="1200"/>
        <w:gridCol w:w="1200"/>
      </w:tblGrid>
      <w:tr w:rsidR="00732B79" w:rsidRPr="00732B79" w14:paraId="1511A5FE" w14:textId="77777777" w:rsidTr="00732B79">
        <w:trPr>
          <w:trHeight w:val="390"/>
        </w:trPr>
        <w:tc>
          <w:tcPr>
            <w:tcW w:w="4640" w:type="dxa"/>
            <w:gridSpan w:val="2"/>
            <w:tcBorders>
              <w:top w:val="nil"/>
              <w:left w:val="nil"/>
              <w:bottom w:val="single" w:sz="8" w:space="0" w:color="auto"/>
              <w:right w:val="nil"/>
            </w:tcBorders>
            <w:shd w:val="clear" w:color="auto" w:fill="auto"/>
            <w:vAlign w:val="center"/>
            <w:hideMark/>
          </w:tcPr>
          <w:p w14:paraId="345BB6A2"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4800"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3D7A3A0C" w14:textId="77777777" w:rsidR="00732B79" w:rsidRPr="00732B79" w:rsidRDefault="00732B79" w:rsidP="00732B79">
            <w:pPr>
              <w:jc w:val="center"/>
              <w:rPr>
                <w:rFonts w:ascii="Calibri" w:hAnsi="Calibri" w:cs="Calibri"/>
                <w:b/>
                <w:bCs/>
                <w:color w:val="000000"/>
                <w:sz w:val="28"/>
                <w:szCs w:val="28"/>
                <w:lang w:eastAsia="de-CH"/>
              </w:rPr>
            </w:pPr>
            <w:r w:rsidRPr="00732B79">
              <w:rPr>
                <w:rFonts w:ascii="Calibri" w:hAnsi="Calibri" w:cs="Calibri"/>
                <w:b/>
                <w:bCs/>
                <w:color w:val="000000"/>
                <w:sz w:val="28"/>
                <w:szCs w:val="28"/>
                <w:lang w:eastAsia="de-CH"/>
              </w:rPr>
              <w:t>Lösungskonzepte</w:t>
            </w:r>
          </w:p>
        </w:tc>
      </w:tr>
      <w:tr w:rsidR="00732B79" w:rsidRPr="00732B79" w14:paraId="121BC6AC" w14:textId="77777777" w:rsidTr="00732B79">
        <w:trPr>
          <w:trHeight w:val="330"/>
        </w:trPr>
        <w:tc>
          <w:tcPr>
            <w:tcW w:w="464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119CD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Kriterien</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35F2507D" w14:textId="5CFAD3F8"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Skript</w:t>
            </w:r>
          </w:p>
        </w:tc>
        <w:tc>
          <w:tcPr>
            <w:tcW w:w="2400" w:type="dxa"/>
            <w:gridSpan w:val="2"/>
            <w:tcBorders>
              <w:top w:val="single" w:sz="8" w:space="0" w:color="auto"/>
              <w:left w:val="nil"/>
              <w:bottom w:val="single" w:sz="8" w:space="0" w:color="auto"/>
              <w:right w:val="single" w:sz="8" w:space="0" w:color="000000"/>
            </w:tcBorders>
            <w:shd w:val="clear" w:color="auto" w:fill="auto"/>
            <w:vAlign w:val="center"/>
            <w:hideMark/>
          </w:tcPr>
          <w:p w14:paraId="2C068B5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Modul</w:t>
            </w:r>
          </w:p>
        </w:tc>
      </w:tr>
      <w:tr w:rsidR="00732B79" w:rsidRPr="00732B79" w14:paraId="7F581B9F" w14:textId="77777777" w:rsidTr="00732B79">
        <w:trPr>
          <w:trHeight w:val="559"/>
        </w:trPr>
        <w:tc>
          <w:tcPr>
            <w:tcW w:w="3340" w:type="dxa"/>
            <w:vMerge w:val="restart"/>
            <w:tcBorders>
              <w:top w:val="single" w:sz="8" w:space="0" w:color="auto"/>
              <w:left w:val="single" w:sz="8" w:space="0" w:color="auto"/>
              <w:bottom w:val="single" w:sz="8" w:space="0" w:color="000000"/>
              <w:right w:val="single" w:sz="8" w:space="0" w:color="000000"/>
            </w:tcBorders>
            <w:shd w:val="pct12" w:color="000000" w:fill="D8D8D8"/>
            <w:vAlign w:val="center"/>
            <w:hideMark/>
          </w:tcPr>
          <w:p w14:paraId="4EA16DF4"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Anforderungen</w:t>
            </w:r>
          </w:p>
        </w:tc>
        <w:tc>
          <w:tcPr>
            <w:tcW w:w="1300" w:type="dxa"/>
            <w:tcBorders>
              <w:top w:val="nil"/>
              <w:left w:val="nil"/>
              <w:bottom w:val="single" w:sz="8" w:space="0" w:color="auto"/>
              <w:right w:val="single" w:sz="8" w:space="0" w:color="auto"/>
            </w:tcBorders>
            <w:shd w:val="clear" w:color="000000" w:fill="D9D9D9"/>
            <w:vAlign w:val="center"/>
            <w:hideMark/>
          </w:tcPr>
          <w:p w14:paraId="22040FB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Gewichtung</w:t>
            </w:r>
          </w:p>
        </w:tc>
        <w:tc>
          <w:tcPr>
            <w:tcW w:w="1200" w:type="dxa"/>
            <w:tcBorders>
              <w:top w:val="nil"/>
              <w:left w:val="nil"/>
              <w:bottom w:val="single" w:sz="8" w:space="0" w:color="auto"/>
              <w:right w:val="nil"/>
            </w:tcBorders>
            <w:shd w:val="pct12" w:color="000000" w:fill="D8D8D8"/>
            <w:vAlign w:val="center"/>
            <w:hideMark/>
          </w:tcPr>
          <w:p w14:paraId="10DAE247"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382783A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xml:space="preserve"> </w:t>
            </w:r>
          </w:p>
        </w:tc>
        <w:tc>
          <w:tcPr>
            <w:tcW w:w="1200" w:type="dxa"/>
            <w:tcBorders>
              <w:top w:val="nil"/>
              <w:left w:val="nil"/>
              <w:bottom w:val="single" w:sz="8" w:space="0" w:color="auto"/>
              <w:right w:val="nil"/>
            </w:tcBorders>
            <w:shd w:val="pct12" w:color="000000" w:fill="D8D8D8"/>
            <w:vAlign w:val="center"/>
            <w:hideMark/>
          </w:tcPr>
          <w:p w14:paraId="5EF1760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Max = 5</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704AC44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r>
      <w:tr w:rsidR="00732B79" w:rsidRPr="00732B79" w14:paraId="378D4813" w14:textId="77777777" w:rsidTr="00732B79">
        <w:trPr>
          <w:trHeight w:val="319"/>
        </w:trPr>
        <w:tc>
          <w:tcPr>
            <w:tcW w:w="3340" w:type="dxa"/>
            <w:vMerge/>
            <w:tcBorders>
              <w:top w:val="single" w:sz="8" w:space="0" w:color="auto"/>
              <w:left w:val="single" w:sz="8" w:space="0" w:color="auto"/>
              <w:bottom w:val="single" w:sz="8" w:space="0" w:color="000000"/>
              <w:right w:val="single" w:sz="8" w:space="0" w:color="000000"/>
            </w:tcBorders>
            <w:vAlign w:val="center"/>
            <w:hideMark/>
          </w:tcPr>
          <w:p w14:paraId="7228A882" w14:textId="77777777" w:rsidR="00732B79" w:rsidRPr="00732B79" w:rsidRDefault="00732B79" w:rsidP="00732B79">
            <w:pPr>
              <w:rPr>
                <w:rFonts w:ascii="Calibri" w:hAnsi="Calibri" w:cs="Calibri"/>
                <w:b/>
                <w:bCs/>
                <w:color w:val="000000"/>
                <w:sz w:val="24"/>
                <w:lang w:eastAsia="de-CH"/>
              </w:rPr>
            </w:pPr>
          </w:p>
        </w:tc>
        <w:tc>
          <w:tcPr>
            <w:tcW w:w="1300" w:type="dxa"/>
            <w:tcBorders>
              <w:top w:val="nil"/>
              <w:left w:val="nil"/>
              <w:bottom w:val="single" w:sz="8" w:space="0" w:color="auto"/>
              <w:right w:val="single" w:sz="8" w:space="0" w:color="auto"/>
            </w:tcBorders>
            <w:shd w:val="clear" w:color="000000" w:fill="D9D9D9"/>
            <w:vAlign w:val="center"/>
            <w:hideMark/>
          </w:tcPr>
          <w:p w14:paraId="1CD565E9"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single" w:sz="8" w:space="0" w:color="auto"/>
            </w:tcBorders>
            <w:shd w:val="pct12" w:color="000000" w:fill="D8D8D8"/>
            <w:vAlign w:val="center"/>
            <w:hideMark/>
          </w:tcPr>
          <w:p w14:paraId="41B357A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nil"/>
              <w:bottom w:val="single" w:sz="8" w:space="0" w:color="auto"/>
              <w:right w:val="nil"/>
            </w:tcBorders>
            <w:shd w:val="pct12" w:color="000000" w:fill="D8D8D8"/>
            <w:vAlign w:val="center"/>
            <w:hideMark/>
          </w:tcPr>
          <w:p w14:paraId="1836DB3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c>
          <w:tcPr>
            <w:tcW w:w="1200" w:type="dxa"/>
            <w:tcBorders>
              <w:top w:val="nil"/>
              <w:left w:val="single" w:sz="8" w:space="0" w:color="auto"/>
              <w:bottom w:val="single" w:sz="8" w:space="0" w:color="auto"/>
              <w:right w:val="nil"/>
            </w:tcBorders>
            <w:shd w:val="pct12" w:color="000000" w:fill="D8D8D8"/>
            <w:vAlign w:val="center"/>
            <w:hideMark/>
          </w:tcPr>
          <w:p w14:paraId="0B83B6C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 </w:t>
            </w:r>
          </w:p>
        </w:tc>
        <w:tc>
          <w:tcPr>
            <w:tcW w:w="1200" w:type="dxa"/>
            <w:tcBorders>
              <w:top w:val="nil"/>
              <w:left w:val="single" w:sz="8" w:space="0" w:color="auto"/>
              <w:bottom w:val="single" w:sz="8" w:space="0" w:color="auto"/>
              <w:right w:val="single" w:sz="8" w:space="0" w:color="auto"/>
            </w:tcBorders>
            <w:shd w:val="pct12" w:color="000000" w:fill="D8D8D8"/>
            <w:vAlign w:val="center"/>
            <w:hideMark/>
          </w:tcPr>
          <w:p w14:paraId="5706B652"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Nutzwert</w:t>
            </w:r>
          </w:p>
        </w:tc>
      </w:tr>
      <w:tr w:rsidR="00732B79" w:rsidRPr="00732B79" w14:paraId="508B5600" w14:textId="77777777" w:rsidTr="00732B79">
        <w:trPr>
          <w:trHeight w:val="330"/>
        </w:trPr>
        <w:tc>
          <w:tcPr>
            <w:tcW w:w="3340" w:type="dxa"/>
            <w:tcBorders>
              <w:top w:val="single" w:sz="8" w:space="0" w:color="000000"/>
              <w:left w:val="single" w:sz="8" w:space="0" w:color="auto"/>
              <w:bottom w:val="single" w:sz="8" w:space="0" w:color="auto"/>
              <w:right w:val="single" w:sz="8" w:space="0" w:color="000000"/>
            </w:tcBorders>
            <w:shd w:val="clear" w:color="000000" w:fill="FFFFFF"/>
            <w:vAlign w:val="center"/>
            <w:hideMark/>
          </w:tcPr>
          <w:p w14:paraId="4212C40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Lesbarkeit in grossen Projekten</w:t>
            </w:r>
          </w:p>
        </w:tc>
        <w:tc>
          <w:tcPr>
            <w:tcW w:w="1300" w:type="dxa"/>
            <w:tcBorders>
              <w:top w:val="nil"/>
              <w:left w:val="nil"/>
              <w:bottom w:val="single" w:sz="8" w:space="0" w:color="auto"/>
              <w:right w:val="single" w:sz="8" w:space="0" w:color="auto"/>
            </w:tcBorders>
            <w:shd w:val="clear" w:color="000000" w:fill="D9D9D9"/>
            <w:vAlign w:val="center"/>
            <w:hideMark/>
          </w:tcPr>
          <w:p w14:paraId="64F783E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nil"/>
              <w:bottom w:val="single" w:sz="8" w:space="0" w:color="auto"/>
              <w:right w:val="single" w:sz="8" w:space="0" w:color="auto"/>
            </w:tcBorders>
            <w:shd w:val="clear" w:color="000000" w:fill="FFFFFF"/>
            <w:vAlign w:val="center"/>
            <w:hideMark/>
          </w:tcPr>
          <w:p w14:paraId="068B3D30"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26B703E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9</w:t>
            </w:r>
          </w:p>
        </w:tc>
        <w:tc>
          <w:tcPr>
            <w:tcW w:w="1200" w:type="dxa"/>
            <w:tcBorders>
              <w:top w:val="nil"/>
              <w:left w:val="single" w:sz="8" w:space="0" w:color="auto"/>
              <w:bottom w:val="single" w:sz="8" w:space="0" w:color="auto"/>
              <w:right w:val="nil"/>
            </w:tcBorders>
            <w:shd w:val="clear" w:color="000000" w:fill="FFFFFF"/>
            <w:vAlign w:val="center"/>
            <w:hideMark/>
          </w:tcPr>
          <w:p w14:paraId="561C6D02"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B8ECE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12</w:t>
            </w:r>
          </w:p>
        </w:tc>
      </w:tr>
      <w:tr w:rsidR="00732B79" w:rsidRPr="00732B79" w14:paraId="60895AC5"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0C6F154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Entwicklung</w:t>
            </w:r>
          </w:p>
        </w:tc>
        <w:tc>
          <w:tcPr>
            <w:tcW w:w="1300" w:type="dxa"/>
            <w:tcBorders>
              <w:top w:val="nil"/>
              <w:left w:val="nil"/>
              <w:bottom w:val="single" w:sz="8" w:space="0" w:color="auto"/>
              <w:right w:val="single" w:sz="8" w:space="0" w:color="auto"/>
            </w:tcBorders>
            <w:shd w:val="clear" w:color="000000" w:fill="D9D9D9"/>
            <w:vAlign w:val="center"/>
            <w:hideMark/>
          </w:tcPr>
          <w:p w14:paraId="1C90A92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74B6EF6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nil"/>
            </w:tcBorders>
            <w:shd w:val="clear" w:color="auto" w:fill="auto"/>
            <w:vAlign w:val="center"/>
            <w:hideMark/>
          </w:tcPr>
          <w:p w14:paraId="290B03E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26A1ABD5"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2349C7F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36BC21DD"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06C2411"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Unabhängigkeit von Internet</w:t>
            </w:r>
          </w:p>
        </w:tc>
        <w:tc>
          <w:tcPr>
            <w:tcW w:w="1300" w:type="dxa"/>
            <w:tcBorders>
              <w:top w:val="nil"/>
              <w:left w:val="nil"/>
              <w:bottom w:val="single" w:sz="8" w:space="0" w:color="auto"/>
              <w:right w:val="single" w:sz="8" w:space="0" w:color="auto"/>
            </w:tcBorders>
            <w:shd w:val="clear" w:color="000000" w:fill="D9D9D9"/>
            <w:vAlign w:val="center"/>
            <w:hideMark/>
          </w:tcPr>
          <w:p w14:paraId="1FB05441"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4A9CFE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4</w:t>
            </w:r>
          </w:p>
        </w:tc>
        <w:tc>
          <w:tcPr>
            <w:tcW w:w="1200" w:type="dxa"/>
            <w:tcBorders>
              <w:top w:val="nil"/>
              <w:left w:val="nil"/>
              <w:bottom w:val="single" w:sz="8" w:space="0" w:color="auto"/>
              <w:right w:val="nil"/>
            </w:tcBorders>
            <w:shd w:val="clear" w:color="auto" w:fill="auto"/>
            <w:vAlign w:val="center"/>
            <w:hideMark/>
          </w:tcPr>
          <w:p w14:paraId="03D4D520"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8</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700D77D"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single" w:sz="8" w:space="0" w:color="auto"/>
            </w:tcBorders>
            <w:shd w:val="clear" w:color="auto" w:fill="auto"/>
            <w:vAlign w:val="center"/>
            <w:hideMark/>
          </w:tcPr>
          <w:p w14:paraId="165785FE"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6</w:t>
            </w:r>
          </w:p>
        </w:tc>
      </w:tr>
      <w:tr w:rsidR="00732B79" w:rsidRPr="00732B79" w14:paraId="517F3692"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6A6BE4CA"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Einfachheit d. Deployments</w:t>
            </w:r>
          </w:p>
        </w:tc>
        <w:tc>
          <w:tcPr>
            <w:tcW w:w="1300" w:type="dxa"/>
            <w:tcBorders>
              <w:top w:val="nil"/>
              <w:left w:val="nil"/>
              <w:bottom w:val="single" w:sz="8" w:space="0" w:color="auto"/>
              <w:right w:val="single" w:sz="8" w:space="0" w:color="auto"/>
            </w:tcBorders>
            <w:shd w:val="clear" w:color="000000" w:fill="D9D9D9"/>
            <w:vAlign w:val="center"/>
            <w:hideMark/>
          </w:tcPr>
          <w:p w14:paraId="4834FA7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337A76D6"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7C2DB905"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011FE763"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3FFC6A1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5AB4F06"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185D5D2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Anpassbarkeit</w:t>
            </w:r>
          </w:p>
        </w:tc>
        <w:tc>
          <w:tcPr>
            <w:tcW w:w="1300" w:type="dxa"/>
            <w:tcBorders>
              <w:top w:val="nil"/>
              <w:left w:val="nil"/>
              <w:bottom w:val="single" w:sz="8" w:space="0" w:color="auto"/>
              <w:right w:val="single" w:sz="8" w:space="0" w:color="auto"/>
            </w:tcBorders>
            <w:shd w:val="clear" w:color="000000" w:fill="D9D9D9"/>
            <w:vAlign w:val="center"/>
            <w:hideMark/>
          </w:tcPr>
          <w:p w14:paraId="50CB5A0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w:t>
            </w:r>
          </w:p>
        </w:tc>
        <w:tc>
          <w:tcPr>
            <w:tcW w:w="1200" w:type="dxa"/>
            <w:tcBorders>
              <w:top w:val="nil"/>
              <w:left w:val="nil"/>
              <w:bottom w:val="single" w:sz="8" w:space="0" w:color="auto"/>
              <w:right w:val="single" w:sz="8" w:space="0" w:color="auto"/>
            </w:tcBorders>
            <w:shd w:val="clear" w:color="auto" w:fill="auto"/>
            <w:vAlign w:val="center"/>
            <w:hideMark/>
          </w:tcPr>
          <w:p w14:paraId="244A064E"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3</w:t>
            </w:r>
          </w:p>
        </w:tc>
        <w:tc>
          <w:tcPr>
            <w:tcW w:w="1200" w:type="dxa"/>
            <w:tcBorders>
              <w:top w:val="nil"/>
              <w:left w:val="nil"/>
              <w:bottom w:val="single" w:sz="8" w:space="0" w:color="auto"/>
              <w:right w:val="nil"/>
            </w:tcBorders>
            <w:shd w:val="clear" w:color="auto" w:fill="auto"/>
            <w:vAlign w:val="center"/>
            <w:hideMark/>
          </w:tcPr>
          <w:p w14:paraId="46E09B8D"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3</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1BC596C"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21BF5EFA"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5</w:t>
            </w:r>
          </w:p>
        </w:tc>
      </w:tr>
      <w:tr w:rsidR="00732B79" w:rsidRPr="00732B79" w14:paraId="44BABBF3" w14:textId="77777777" w:rsidTr="00732B79">
        <w:trPr>
          <w:trHeight w:val="330"/>
        </w:trPr>
        <w:tc>
          <w:tcPr>
            <w:tcW w:w="334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803677B"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Wiederverwendbarkeit Code</w:t>
            </w:r>
          </w:p>
        </w:tc>
        <w:tc>
          <w:tcPr>
            <w:tcW w:w="1300" w:type="dxa"/>
            <w:tcBorders>
              <w:top w:val="nil"/>
              <w:left w:val="nil"/>
              <w:bottom w:val="single" w:sz="8" w:space="0" w:color="auto"/>
              <w:right w:val="single" w:sz="8" w:space="0" w:color="auto"/>
            </w:tcBorders>
            <w:shd w:val="clear" w:color="000000" w:fill="D9D9D9"/>
            <w:vAlign w:val="center"/>
            <w:hideMark/>
          </w:tcPr>
          <w:p w14:paraId="15A5AC6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2</w:t>
            </w:r>
          </w:p>
        </w:tc>
        <w:tc>
          <w:tcPr>
            <w:tcW w:w="1200" w:type="dxa"/>
            <w:tcBorders>
              <w:top w:val="nil"/>
              <w:left w:val="nil"/>
              <w:bottom w:val="single" w:sz="8" w:space="0" w:color="auto"/>
              <w:right w:val="single" w:sz="8" w:space="0" w:color="auto"/>
            </w:tcBorders>
            <w:shd w:val="clear" w:color="auto" w:fill="auto"/>
            <w:vAlign w:val="center"/>
            <w:hideMark/>
          </w:tcPr>
          <w:p w14:paraId="0FD3D9A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2</w:t>
            </w:r>
          </w:p>
        </w:tc>
        <w:tc>
          <w:tcPr>
            <w:tcW w:w="1200" w:type="dxa"/>
            <w:tcBorders>
              <w:top w:val="nil"/>
              <w:left w:val="nil"/>
              <w:bottom w:val="single" w:sz="8" w:space="0" w:color="auto"/>
              <w:right w:val="nil"/>
            </w:tcBorders>
            <w:shd w:val="clear" w:color="auto" w:fill="auto"/>
            <w:vAlign w:val="center"/>
            <w:hideMark/>
          </w:tcPr>
          <w:p w14:paraId="4D512379"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4</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CCAA9F4"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5</w:t>
            </w:r>
          </w:p>
        </w:tc>
        <w:tc>
          <w:tcPr>
            <w:tcW w:w="1200" w:type="dxa"/>
            <w:tcBorders>
              <w:top w:val="nil"/>
              <w:left w:val="nil"/>
              <w:bottom w:val="single" w:sz="8" w:space="0" w:color="auto"/>
              <w:right w:val="single" w:sz="8" w:space="0" w:color="auto"/>
            </w:tcBorders>
            <w:shd w:val="clear" w:color="auto" w:fill="auto"/>
            <w:vAlign w:val="center"/>
            <w:hideMark/>
          </w:tcPr>
          <w:p w14:paraId="45E6DD0B"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10</w:t>
            </w:r>
          </w:p>
        </w:tc>
      </w:tr>
      <w:tr w:rsidR="00732B79" w:rsidRPr="00732B79" w14:paraId="51FAEC14" w14:textId="77777777" w:rsidTr="00732B79">
        <w:trPr>
          <w:trHeight w:val="319"/>
        </w:trPr>
        <w:tc>
          <w:tcPr>
            <w:tcW w:w="3340" w:type="dxa"/>
            <w:tcBorders>
              <w:top w:val="single" w:sz="8" w:space="0" w:color="auto"/>
              <w:left w:val="single" w:sz="8" w:space="0" w:color="auto"/>
              <w:bottom w:val="single" w:sz="8" w:space="0" w:color="auto"/>
              <w:right w:val="nil"/>
            </w:tcBorders>
            <w:shd w:val="clear" w:color="000000" w:fill="FFFFFF"/>
            <w:vAlign w:val="center"/>
            <w:hideMark/>
          </w:tcPr>
          <w:p w14:paraId="4AC921A8" w14:textId="77777777" w:rsidR="00732B79" w:rsidRPr="00732B79" w:rsidRDefault="00732B79" w:rsidP="00732B79">
            <w:pPr>
              <w:jc w:val="center"/>
              <w:rPr>
                <w:rFonts w:ascii="Calibri" w:hAnsi="Calibri" w:cs="Calibri"/>
                <w:b/>
                <w:bCs/>
                <w:color w:val="000000"/>
                <w:sz w:val="24"/>
                <w:lang w:eastAsia="de-CH"/>
              </w:rPr>
            </w:pPr>
            <w:r w:rsidRPr="00732B79">
              <w:rPr>
                <w:rFonts w:ascii="Calibri" w:hAnsi="Calibri" w:cs="Calibri"/>
                <w:b/>
                <w:bCs/>
                <w:color w:val="000000"/>
                <w:sz w:val="24"/>
                <w:lang w:eastAsia="de-CH"/>
              </w:rPr>
              <w:t>TOTAL</w:t>
            </w:r>
          </w:p>
        </w:tc>
        <w:tc>
          <w:tcPr>
            <w:tcW w:w="1300" w:type="dxa"/>
            <w:tcBorders>
              <w:top w:val="nil"/>
              <w:left w:val="nil"/>
              <w:bottom w:val="single" w:sz="8" w:space="0" w:color="auto"/>
              <w:right w:val="single" w:sz="8" w:space="0" w:color="auto"/>
            </w:tcBorders>
            <w:shd w:val="clear" w:color="000000" w:fill="FFFFFF"/>
            <w:vAlign w:val="center"/>
            <w:hideMark/>
          </w:tcPr>
          <w:p w14:paraId="211D15B5" w14:textId="77777777" w:rsidR="00732B79" w:rsidRPr="00732B79" w:rsidRDefault="00732B79" w:rsidP="00732B79">
            <w:pPr>
              <w:jc w:val="center"/>
              <w:rPr>
                <w:rFonts w:ascii="Calibri" w:hAnsi="Calibri" w:cs="Calibri"/>
                <w:color w:val="000000"/>
                <w:szCs w:val="22"/>
                <w:lang w:eastAsia="de-CH"/>
              </w:rPr>
            </w:pPr>
            <w:r w:rsidRPr="00732B79">
              <w:rPr>
                <w:rFonts w:ascii="Calibri" w:hAnsi="Calibri" w:cs="Calibri"/>
                <w:color w:val="000000"/>
                <w:szCs w:val="22"/>
                <w:lang w:eastAsia="de-CH"/>
              </w:rPr>
              <w:t> </w:t>
            </w:r>
          </w:p>
        </w:tc>
        <w:tc>
          <w:tcPr>
            <w:tcW w:w="1200" w:type="dxa"/>
            <w:tcBorders>
              <w:top w:val="nil"/>
              <w:left w:val="nil"/>
              <w:bottom w:val="single" w:sz="8" w:space="0" w:color="auto"/>
              <w:right w:val="single" w:sz="8" w:space="0" w:color="auto"/>
            </w:tcBorders>
            <w:shd w:val="clear" w:color="auto" w:fill="auto"/>
            <w:noWrap/>
            <w:vAlign w:val="center"/>
            <w:hideMark/>
          </w:tcPr>
          <w:p w14:paraId="73D674E7" w14:textId="77777777" w:rsidR="00732B79" w:rsidRPr="00732B79" w:rsidRDefault="00732B79" w:rsidP="00732B79">
            <w:pPr>
              <w:jc w:val="center"/>
              <w:rPr>
                <w:rFonts w:ascii="Calibri" w:hAnsi="Calibri" w:cs="Calibri"/>
                <w:color w:val="000000"/>
                <w:sz w:val="24"/>
                <w:lang w:eastAsia="de-CH"/>
              </w:rPr>
            </w:pPr>
            <w:r w:rsidRPr="00732B79">
              <w:rPr>
                <w:rFonts w:ascii="Calibri" w:hAnsi="Calibri" w:cs="Calibri"/>
                <w:color w:val="000000"/>
                <w:sz w:val="24"/>
                <w:lang w:eastAsia="de-CH"/>
              </w:rPr>
              <w:t> </w:t>
            </w:r>
          </w:p>
        </w:tc>
        <w:tc>
          <w:tcPr>
            <w:tcW w:w="1200" w:type="dxa"/>
            <w:tcBorders>
              <w:top w:val="nil"/>
              <w:left w:val="nil"/>
              <w:bottom w:val="single" w:sz="8" w:space="0" w:color="auto"/>
              <w:right w:val="nil"/>
            </w:tcBorders>
            <w:shd w:val="clear" w:color="auto" w:fill="auto"/>
            <w:vAlign w:val="center"/>
            <w:hideMark/>
          </w:tcPr>
          <w:p w14:paraId="054FABF2" w14:textId="77777777" w:rsidR="00732B79" w:rsidRPr="00732B79" w:rsidRDefault="00732B79" w:rsidP="00732B79">
            <w:pPr>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37</w:t>
            </w: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C84174A" w14:textId="77777777" w:rsidR="00732B79" w:rsidRPr="00732B79" w:rsidRDefault="00732B79" w:rsidP="00732B79">
            <w:pPr>
              <w:jc w:val="center"/>
              <w:rPr>
                <w:rFonts w:ascii="Calibri" w:hAnsi="Calibri" w:cs="Calibri"/>
                <w:b/>
                <w:bCs/>
                <w:color w:val="000000"/>
                <w:sz w:val="24"/>
                <w:u w:val="single"/>
                <w:lang w:eastAsia="de-CH"/>
              </w:rPr>
            </w:pPr>
            <w:r w:rsidRPr="00732B79">
              <w:rPr>
                <w:rFonts w:ascii="Calibri" w:hAnsi="Calibri" w:cs="Calibri"/>
                <w:b/>
                <w:bCs/>
                <w:color w:val="000000"/>
                <w:sz w:val="24"/>
                <w:u w:val="single"/>
                <w:lang w:eastAsia="de-CH"/>
              </w:rPr>
              <w:t> </w:t>
            </w:r>
          </w:p>
        </w:tc>
        <w:tc>
          <w:tcPr>
            <w:tcW w:w="1200" w:type="dxa"/>
            <w:tcBorders>
              <w:top w:val="nil"/>
              <w:left w:val="nil"/>
              <w:bottom w:val="single" w:sz="8" w:space="0" w:color="auto"/>
              <w:right w:val="single" w:sz="8" w:space="0" w:color="auto"/>
            </w:tcBorders>
            <w:shd w:val="clear" w:color="000000" w:fill="C6E0B4"/>
            <w:vAlign w:val="center"/>
            <w:hideMark/>
          </w:tcPr>
          <w:p w14:paraId="527E4A72" w14:textId="77777777" w:rsidR="00732B79" w:rsidRPr="00732B79" w:rsidRDefault="00732B79" w:rsidP="0055727B">
            <w:pPr>
              <w:keepNext/>
              <w:jc w:val="center"/>
              <w:rPr>
                <w:rFonts w:ascii="Calibri" w:hAnsi="Calibri" w:cs="Calibri"/>
                <w:b/>
                <w:bCs/>
                <w:color w:val="000000"/>
                <w:sz w:val="24"/>
                <w:u w:val="double"/>
                <w:lang w:eastAsia="de-CH"/>
              </w:rPr>
            </w:pPr>
            <w:r w:rsidRPr="00732B79">
              <w:rPr>
                <w:rFonts w:ascii="Calibri" w:hAnsi="Calibri" w:cs="Calibri"/>
                <w:b/>
                <w:bCs/>
                <w:color w:val="000000"/>
                <w:sz w:val="24"/>
                <w:u w:val="double"/>
                <w:lang w:eastAsia="de-CH"/>
              </w:rPr>
              <w:t>44</w:t>
            </w:r>
          </w:p>
        </w:tc>
      </w:tr>
    </w:tbl>
    <w:p w14:paraId="39016D75" w14:textId="4FEFC7E5" w:rsidR="0055727B" w:rsidRDefault="0055727B" w:rsidP="0055727B">
      <w:pPr>
        <w:pStyle w:val="Beschriftung"/>
      </w:pPr>
      <w:r>
        <w:t xml:space="preserve">Tabelle </w:t>
      </w:r>
      <w:fldSimple w:instr=" SEQ Tabelle \* ARABIC ">
        <w:r w:rsidR="00996A1D">
          <w:rPr>
            <w:noProof/>
          </w:rPr>
          <w:t>9</w:t>
        </w:r>
      </w:fldSimple>
      <w:r>
        <w:t xml:space="preserve">: </w:t>
      </w:r>
      <w:r w:rsidRPr="00867A6D">
        <w:t>Entscheidungsmatrix Programmierstruktur</w:t>
      </w:r>
    </w:p>
    <w:p w14:paraId="535E7EA8" w14:textId="1D53F597" w:rsidR="009F0D84" w:rsidRDefault="009F0D84" w:rsidP="00F9093F">
      <w:pPr>
        <w:pStyle w:val="Untertitel"/>
        <w:rPr>
          <w:lang w:val="de-CH"/>
        </w:rPr>
      </w:pPr>
      <w:r w:rsidRPr="00DA76E2">
        <w:rPr>
          <w:lang w:val="de-CH"/>
        </w:rPr>
        <w:t>Fazit</w:t>
      </w:r>
    </w:p>
    <w:p w14:paraId="4E95ABE6" w14:textId="2B96BD7F" w:rsidR="002B1A33" w:rsidRDefault="002B1A33" w:rsidP="002B1A33">
      <w:r>
        <w:t xml:space="preserve">Wie man anhand der Entscheidungsmatrix unschwer erkennen kann, ist die Entscheidung relativ knapp ausgefallen und auf dem Modul gelandet. Das ist vor allem der Wiederverwendbarkeit des Codes sowie der Lesbarkeit geschuldet. </w:t>
      </w:r>
    </w:p>
    <w:p w14:paraId="34AC260A" w14:textId="77777777" w:rsidR="002B1A33" w:rsidRDefault="002B1A33" w:rsidP="002B1A33"/>
    <w:p w14:paraId="5D02874B" w14:textId="4764CCE2" w:rsidR="002B1A33" w:rsidRDefault="002B1A33" w:rsidP="002B1A33">
      <w:r>
        <w:t xml:space="preserve">Als Skript ist übrigens gemeint, zwar mehrere Dateien zu verwenden, aber diese nicht durch ein Modul zentral zu bündeln. Es ist zwar einfacher in der Entwicklung, aber dafür geht die Modularität und die Wiederverwendbarkeit verloren – da dieses Skript später noch weiterentwickelt werden soll, ist diese aber stark von Vorteil. Ansonsten ist das Modul in den meisten Bereichen nur leicht besser als das Skript. Ein Nachteil des Moduls ist, dass der Kandidat noch nie selbst ein komplettes Modul entwickelt hat, sondern nur </w:t>
      </w:r>
      <w:r w:rsidR="00685D74">
        <w:t xml:space="preserve">zum Testen. </w:t>
      </w:r>
    </w:p>
    <w:p w14:paraId="1575A8D9" w14:textId="77777777" w:rsidR="00685D74" w:rsidRDefault="00685D74" w:rsidP="002B1A33"/>
    <w:p w14:paraId="41DF959C" w14:textId="483B8A1F" w:rsidR="00685D74" w:rsidRPr="002B1A33" w:rsidRDefault="00685D74" w:rsidP="002B1A33">
      <w:r>
        <w:t>Das Modul bietet ausserdem als entscheidenden Vorteil auch ein Vereinfachtes Deployment mit sich – es kann mit Import-Module von einem zentralen Repository installiert werden</w:t>
      </w:r>
      <w:r w:rsidR="008D2A96">
        <w:t>, ausserdem können Funktionen gezielt ein- oder ausgeblendet werden</w:t>
      </w:r>
      <w:r>
        <w:t xml:space="preserve">. </w:t>
      </w:r>
      <w:r w:rsidR="00722E62">
        <w:t xml:space="preserve">Ein Nachteil ist zugleich aber, das für die Ausführung des Programmes nun nicht über eine einzelne Zeile gestartet werden </w:t>
      </w:r>
      <w:r w:rsidR="00722E62">
        <w:lastRenderedPageBreak/>
        <w:t xml:space="preserve">kann, sondern nun mit 2 Zeilen. Dies ist aber nicht so dramatisch und es kann darüber hinweggesehen werden. </w:t>
      </w:r>
    </w:p>
    <w:p w14:paraId="2BF13AC5" w14:textId="77777777" w:rsidR="009F0D84" w:rsidRDefault="009F0D84" w:rsidP="009F0D84"/>
    <w:p w14:paraId="21E1D3CF" w14:textId="77777777" w:rsidR="009F0D84" w:rsidRDefault="009F0D84" w:rsidP="002C67DF">
      <w:pPr>
        <w:pStyle w:val="berschrift2nummeriert"/>
      </w:pPr>
      <w:bookmarkStart w:id="38" w:name="_Toc191907077"/>
      <w:r>
        <w:t>Realisieren</w:t>
      </w:r>
      <w:bookmarkEnd w:id="38"/>
    </w:p>
    <w:p w14:paraId="1526EC35" w14:textId="22BF3C66" w:rsidR="003205C2" w:rsidRDefault="003205C2" w:rsidP="003205C2">
      <w:pPr>
        <w:pStyle w:val="berschrift3nummeriert"/>
      </w:pPr>
      <w:r>
        <w:t>Grundstruktur</w:t>
      </w:r>
    </w:p>
    <w:p w14:paraId="4A2C6DEE" w14:textId="721A6F19" w:rsidR="003205C2" w:rsidRDefault="007B3F2B" w:rsidP="007B3F2B">
      <w:r>
        <w:t xml:space="preserve">Die Grundstruktur des Programms ist nach den Standards von PowerShell-Modulen aufgebaut: </w:t>
      </w:r>
    </w:p>
    <w:p w14:paraId="50286FA3" w14:textId="77777777" w:rsidR="00316E60" w:rsidRDefault="001A7758" w:rsidP="00316E60">
      <w:pPr>
        <w:keepNext/>
      </w:pPr>
      <w:r w:rsidRPr="001A7758">
        <w:rPr>
          <w:noProof/>
        </w:rPr>
        <w:drawing>
          <wp:inline distT="0" distB="0" distL="0" distR="0" wp14:anchorId="1EDE51DC" wp14:editId="51F71925">
            <wp:extent cx="2819794" cy="2200582"/>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794" cy="2200582"/>
                    </a:xfrm>
                    <a:prstGeom prst="rect">
                      <a:avLst/>
                    </a:prstGeom>
                  </pic:spPr>
                </pic:pic>
              </a:graphicData>
            </a:graphic>
          </wp:inline>
        </w:drawing>
      </w:r>
    </w:p>
    <w:p w14:paraId="11387009" w14:textId="20D818F4" w:rsidR="001A7758" w:rsidRDefault="00316E60" w:rsidP="00316E60">
      <w:pPr>
        <w:pStyle w:val="Beschriftung"/>
      </w:pPr>
      <w:r>
        <w:t xml:space="preserve">Abbildung </w:t>
      </w:r>
      <w:fldSimple w:instr=" SEQ Abbildung \* ARABIC ">
        <w:r>
          <w:rPr>
            <w:noProof/>
          </w:rPr>
          <w:t>8</w:t>
        </w:r>
      </w:fldSimple>
      <w:r>
        <w:t>: Ordnerstruktur</w:t>
      </w:r>
    </w:p>
    <w:p w14:paraId="1EB425DE" w14:textId="6E3CBA34" w:rsidR="001A7758" w:rsidRDefault="001A7758" w:rsidP="007B3F2B">
      <w:r>
        <w:t xml:space="preserve">Der Ordner </w:t>
      </w:r>
      <w:r>
        <w:rPr>
          <w:b/>
        </w:rPr>
        <w:t>ILO-Inventorizer</w:t>
      </w:r>
      <w:r>
        <w:t xml:space="preserve"> fungiert dabei als Wrapper für das Modul, mit der gleichnamigen Moduldatei (</w:t>
      </w:r>
      <w:r>
        <w:rPr>
          <w:b/>
        </w:rPr>
        <w:t>.psm1</w:t>
      </w:r>
      <w:r>
        <w:t>) darin. Ausserdem sind dort weitere Scripts angelegt, die spezifische Funktionen beinhalten, um so den Überblick besser zu behalten.</w:t>
      </w:r>
    </w:p>
    <w:p w14:paraId="0ABC16AE" w14:textId="3900FC22" w:rsidR="00316E60" w:rsidRDefault="00316E60" w:rsidP="007B3F2B">
      <w:r w:rsidRPr="00316E60">
        <w:t xml:space="preserve">Die </w:t>
      </w:r>
      <w:r w:rsidRPr="00316E60">
        <w:rPr>
          <w:b/>
        </w:rPr>
        <w:t>ILO-Inventorizer.help.txt</w:t>
      </w:r>
      <w:r w:rsidRPr="00316E60">
        <w:t xml:space="preserve">-Datei </w:t>
      </w:r>
      <w:r>
        <w:t>ist dazu da, die Modulhilfe abzufangen (</w:t>
      </w:r>
      <w:r>
        <w:rPr>
          <w:b/>
        </w:rPr>
        <w:t>Get-Help ILO-Inventorizer</w:t>
      </w:r>
      <w:r>
        <w:t>) und leitet in ihrem enthaltenen Text in auf die eigentlichen Funktionen und Hauptfunktionen</w:t>
      </w:r>
      <w:r w:rsidR="00B364F6">
        <w:t xml:space="preserve"> weiter.</w:t>
      </w:r>
    </w:p>
    <w:p w14:paraId="08977E2D" w14:textId="77777777" w:rsidR="00DD25CD" w:rsidRDefault="00DD25CD" w:rsidP="007B3F2B"/>
    <w:p w14:paraId="6B5C7DF2" w14:textId="77125B37" w:rsidR="00DD25CD" w:rsidRDefault="00DD25CD" w:rsidP="007B3F2B">
      <w:r>
        <w:t>Zur Vereinfachten entwicklung gibt</w:t>
      </w:r>
      <w:r w:rsidR="0055727B">
        <w:t xml:space="preserve"> es das </w:t>
      </w:r>
      <w:r w:rsidR="0055727B">
        <w:rPr>
          <w:b/>
        </w:rPr>
        <w:t>launch.json</w:t>
      </w:r>
      <w:r w:rsidR="0055727B">
        <w:t xml:space="preserve">, welches die Konfiguration fürs Debuggen im VS Code enthält – diese ruft eigentlich nur das </w:t>
      </w:r>
      <w:r w:rsidR="0055727B">
        <w:rPr>
          <w:b/>
        </w:rPr>
        <w:t>script.ps1</w:t>
      </w:r>
      <w:r w:rsidR="0055727B">
        <w:t xml:space="preserve"> auf, welches jeweils das Modul </w:t>
      </w:r>
      <w:r w:rsidR="005B1265">
        <w:t>neu lädt</w:t>
      </w:r>
      <w:r w:rsidR="00D106AE">
        <w:t xml:space="preserve"> und die Start-Funktion aufruft</w:t>
      </w:r>
      <w:r w:rsidR="0055727B">
        <w:t xml:space="preserve">. Dies ist dazu gedacht, das Skript einfacher </w:t>
      </w:r>
      <w:r w:rsidR="007A7AFA">
        <w:t xml:space="preserve">debuggen </w:t>
      </w:r>
      <w:r w:rsidR="00D106AE">
        <w:t>zu können</w:t>
      </w:r>
      <w:r w:rsidR="00951955">
        <w:t>:</w:t>
      </w:r>
    </w:p>
    <w:p w14:paraId="1B61BAEE"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Remove-Module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w:t>
      </w:r>
    </w:p>
    <w:p w14:paraId="0F4CEBAB"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Import-Module</w:t>
      </w:r>
      <w:r w:rsidRPr="009B3BF5">
        <w:rPr>
          <w:rFonts w:ascii="Consolas" w:hAnsi="Consolas"/>
          <w:color w:val="CCCCCC"/>
          <w:sz w:val="21"/>
          <w:szCs w:val="21"/>
          <w:lang w:val="en-US" w:eastAsia="de-CH"/>
        </w:rPr>
        <w:t xml:space="preserve"> .\ILO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Inventorizer\ILO</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Inventorizer.psm1;</w:t>
      </w:r>
    </w:p>
    <w:p w14:paraId="14F9C33C"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DCDCAA"/>
          <w:sz w:val="21"/>
          <w:szCs w:val="21"/>
          <w:lang w:val="en-US" w:eastAsia="de-CH"/>
        </w:rPr>
        <w:t>Get-HWInfoFromILO</w:t>
      </w:r>
    </w:p>
    <w:p w14:paraId="64DA43F1" w14:textId="6A90204C" w:rsidR="0055727B" w:rsidRDefault="0055727B" w:rsidP="0055727B">
      <w:pPr>
        <w:pStyle w:val="Beschriftung"/>
      </w:pPr>
      <w:r>
        <w:t xml:space="preserve">Codesnippet </w:t>
      </w:r>
      <w:fldSimple w:instr=" SEQ Codesnippet \* ARABIC ">
        <w:r w:rsidR="003D3C7B">
          <w:rPr>
            <w:noProof/>
          </w:rPr>
          <w:t>3</w:t>
        </w:r>
      </w:fldSimple>
      <w:r>
        <w:t>: Inhalt des Startscripts</w:t>
      </w:r>
    </w:p>
    <w:p w14:paraId="3EEFAD06" w14:textId="5E4E09FF" w:rsidR="00177000" w:rsidRDefault="00177000" w:rsidP="00177000">
      <w:r>
        <w:t xml:space="preserve">Es soll am Ende des Skriptes nur eine kleine Anzahl an Funktionen nach Aussen erreichbar sein – wie oben erkennbar ist eine davon die </w:t>
      </w:r>
      <w:r>
        <w:rPr>
          <w:b/>
        </w:rPr>
        <w:t>GetHWInfoFromILO</w:t>
      </w:r>
      <w:r>
        <w:t xml:space="preserve"> eine davon. Diese soll den ganzen Dialog und die eigentliche Abfrage triggern.</w:t>
      </w:r>
    </w:p>
    <w:p w14:paraId="6FFBBABB" w14:textId="77777777" w:rsidR="00177000" w:rsidRDefault="00177000" w:rsidP="00177000"/>
    <w:p w14:paraId="1986D777" w14:textId="7711C33E" w:rsidR="00327A70" w:rsidRDefault="00177000" w:rsidP="00177000">
      <w:r>
        <w:t>Da für die Ausführung des Programms eine externe Bibliothek nötig ist, wird sie ebenfalls hier überprüft</w:t>
      </w:r>
      <w:r w:rsidR="00247DC0">
        <w:t xml:space="preserve"> </w:t>
      </w:r>
      <w:r w:rsidR="007A7AFA">
        <w:t>– falls sie eine andere als erwartet ist, dann wird darauf hingewiesen und davor gewarnt.</w:t>
      </w:r>
    </w:p>
    <w:p w14:paraId="26719754" w14:textId="77777777" w:rsidR="007A7AFA" w:rsidRDefault="007A7AFA">
      <w:pPr>
        <w:spacing w:line="280" w:lineRule="atLeast"/>
      </w:pPr>
    </w:p>
    <w:p w14:paraId="298849AA" w14:textId="1CFECA2F" w:rsidR="00327A70" w:rsidRDefault="00E047DA" w:rsidP="00264EB0">
      <w:r>
        <w:t xml:space="preserve">Grundstruktur für die Hilfe ist ebenfalls bereits implementiert: Sie wird durch zwei Parameter gelöst, wobei der eine davon </w:t>
      </w:r>
      <w:r w:rsidRPr="00E047DA">
        <w:rPr>
          <w:shd w:val="clear" w:color="auto" w:fill="000000" w:themeFill="text1"/>
        </w:rPr>
        <w:t>help</w:t>
      </w:r>
      <w:r w:rsidR="00264EB0">
        <w:t xml:space="preserve"> ist und die Parameter </w:t>
      </w:r>
      <w:r w:rsidR="00264EB0" w:rsidRPr="00264EB0">
        <w:rPr>
          <w:b/>
        </w:rPr>
        <w:t>--h</w:t>
      </w:r>
      <w:r w:rsidR="00264EB0">
        <w:t xml:space="preserve">, </w:t>
      </w:r>
      <w:r w:rsidR="00264EB0" w:rsidRPr="00264EB0">
        <w:rPr>
          <w:b/>
        </w:rPr>
        <w:t>--help</w:t>
      </w:r>
      <w:r w:rsidR="009B3BF5">
        <w:t xml:space="preserve"> und </w:t>
      </w:r>
      <w:r w:rsidR="009B3BF5">
        <w:rPr>
          <w:b/>
        </w:rPr>
        <w:t>/?</w:t>
      </w:r>
      <w:r w:rsidR="009B3BF5">
        <w:t xml:space="preserve"> Abfängt. Da PowerShell zur Kennzeichnung von Parametern </w:t>
      </w:r>
      <w:r w:rsidR="009B3BF5">
        <w:rPr>
          <w:b/>
        </w:rPr>
        <w:t>‘-‘</w:t>
      </w:r>
      <w:r w:rsidR="009B3BF5">
        <w:t xml:space="preserve"> verwendet, muss </w:t>
      </w:r>
      <w:r w:rsidR="009B3BF5" w:rsidRPr="009B3BF5">
        <w:rPr>
          <w:b/>
        </w:rPr>
        <w:t>-</w:t>
      </w:r>
      <w:r w:rsidR="009B3BF5">
        <w:rPr>
          <w:b/>
        </w:rPr>
        <w:t>h</w:t>
      </w:r>
      <w:r w:rsidR="009B3BF5">
        <w:t xml:space="preserve"> als Parameter implementiert werden und kann nicht wie die anderen direkt als String abgefangen werden. Das ist sehr </w:t>
      </w:r>
      <w:r w:rsidR="009B3BF5">
        <w:lastRenderedPageBreak/>
        <w:t xml:space="preserve">einfach durch den Parametertyp </w:t>
      </w:r>
      <w:r w:rsidR="009B3BF5" w:rsidRPr="009B3BF5">
        <w:rPr>
          <w:shd w:val="clear" w:color="auto" w:fill="000000" w:themeFill="text1"/>
        </w:rPr>
        <w:t>[switch]</w:t>
      </w:r>
      <w:r w:rsidR="00264EB0">
        <w:t xml:space="preserve"> </w:t>
      </w:r>
      <w:r w:rsidR="009B3BF5">
        <w:t>gelöst – es wird im Hintergrund einfach etwas getrickst, um trotzdem die Hilfe-Funktion aufzurufen.</w:t>
      </w:r>
    </w:p>
    <w:p w14:paraId="3FE18BE3"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eastAsia="de-CH"/>
        </w:rPr>
        <w:t xml:space="preserve">    </w:t>
      </w:r>
      <w:r w:rsidRPr="009B3BF5">
        <w:rPr>
          <w:rFonts w:ascii="Consolas" w:hAnsi="Consolas"/>
          <w:color w:val="6A9955"/>
          <w:sz w:val="21"/>
          <w:szCs w:val="21"/>
          <w:lang w:val="en-US" w:eastAsia="de-CH"/>
        </w:rPr>
        <w:t>## Check if Help must be displayed</w:t>
      </w:r>
    </w:p>
    <w:p w14:paraId="4AC059C8"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-eq</w:t>
      </w:r>
      <w:r w:rsidRPr="009B3BF5">
        <w:rPr>
          <w:rFonts w:ascii="Consolas" w:hAnsi="Consolas"/>
          <w:color w:val="CCCCCC"/>
          <w:sz w:val="21"/>
          <w:szCs w:val="21"/>
          <w:lang w:val="en-US" w:eastAsia="de-CH"/>
        </w:rPr>
        <w:t xml:space="preserve"> </w:t>
      </w:r>
      <w:r w:rsidRPr="009B3BF5">
        <w:rPr>
          <w:rFonts w:ascii="Consolas" w:hAnsi="Consolas"/>
          <w:color w:val="569CD6"/>
          <w:sz w:val="21"/>
          <w:szCs w:val="21"/>
          <w:lang w:val="en-US" w:eastAsia="de-CH"/>
        </w:rPr>
        <w:t>$true</w:t>
      </w:r>
      <w:r w:rsidRPr="009B3BF5">
        <w:rPr>
          <w:rFonts w:ascii="Consolas" w:hAnsi="Consolas"/>
          <w:color w:val="CCCCCC"/>
          <w:sz w:val="21"/>
          <w:szCs w:val="21"/>
          <w:lang w:val="en-US" w:eastAsia="de-CH"/>
        </w:rPr>
        <w:t xml:space="preserve">) {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w:t>
      </w:r>
      <w:r w:rsidRPr="009B3BF5">
        <w:rPr>
          <w:rFonts w:ascii="Consolas" w:hAnsi="Consolas"/>
          <w:color w:val="CCCCCC"/>
          <w:sz w:val="21"/>
          <w:szCs w:val="21"/>
          <w:lang w:val="en-US" w:eastAsia="de-CH"/>
        </w:rPr>
        <w:t xml:space="preserve"> </w:t>
      </w:r>
      <w:r w:rsidRPr="009B3BF5">
        <w:rPr>
          <w:rFonts w:ascii="Consolas" w:hAnsi="Consolas"/>
          <w:color w:val="CE9178"/>
          <w:sz w:val="21"/>
          <w:szCs w:val="21"/>
          <w:lang w:val="en-US" w:eastAsia="de-CH"/>
        </w:rPr>
        <w:t>"-h"</w:t>
      </w:r>
      <w:r w:rsidRPr="009B3BF5">
        <w:rPr>
          <w:rFonts w:ascii="Consolas" w:hAnsi="Consolas"/>
          <w:color w:val="CCCCCC"/>
          <w:sz w:val="21"/>
          <w:szCs w:val="21"/>
          <w:lang w:val="en-US" w:eastAsia="de-CH"/>
        </w:rPr>
        <w:t>; }</w:t>
      </w:r>
    </w:p>
    <w:p w14:paraId="50413116" w14:textId="77777777" w:rsidR="009B3BF5" w:rsidRPr="009B3BF5" w:rsidRDefault="009B3BF5" w:rsidP="009B3BF5">
      <w:pPr>
        <w:shd w:val="clear" w:color="auto" w:fill="1F1F1F"/>
        <w:spacing w:line="285" w:lineRule="atLeast"/>
        <w:rPr>
          <w:rFonts w:ascii="Consolas" w:hAnsi="Consolas"/>
          <w:color w:val="CCCCCC"/>
          <w:sz w:val="21"/>
          <w:szCs w:val="21"/>
          <w:lang w:val="en-US" w:eastAsia="de-CH"/>
        </w:rPr>
      </w:pPr>
      <w:r w:rsidRPr="009B3BF5">
        <w:rPr>
          <w:rFonts w:ascii="Consolas" w:hAnsi="Consolas"/>
          <w:color w:val="CCCCCC"/>
          <w:sz w:val="21"/>
          <w:szCs w:val="21"/>
          <w:lang w:val="en-US" w:eastAsia="de-CH"/>
        </w:rPr>
        <w:t xml:space="preserve">    </w:t>
      </w:r>
      <w:r w:rsidRPr="009B3BF5">
        <w:rPr>
          <w:rFonts w:ascii="Consolas" w:hAnsi="Consolas"/>
          <w:color w:val="C586C0"/>
          <w:sz w:val="21"/>
          <w:szCs w:val="21"/>
          <w:lang w:val="en-US" w:eastAsia="de-CH"/>
        </w:rPr>
        <w:t>if</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DCDCAA"/>
          <w:sz w:val="21"/>
          <w:szCs w:val="21"/>
          <w:lang w:val="en-US" w:eastAsia="de-CH"/>
        </w:rPr>
        <w:t>.Length</w:t>
      </w:r>
      <w:r w:rsidRPr="009B3BF5">
        <w:rPr>
          <w:rFonts w:ascii="Consolas" w:hAnsi="Consolas"/>
          <w:color w:val="CCCCCC"/>
          <w:sz w:val="21"/>
          <w:szCs w:val="21"/>
          <w:lang w:val="en-US" w:eastAsia="de-CH"/>
        </w:rPr>
        <w:t xml:space="preserve"> </w:t>
      </w:r>
      <w:r w:rsidRPr="009B3BF5">
        <w:rPr>
          <w:rFonts w:ascii="Consolas" w:hAnsi="Consolas"/>
          <w:color w:val="D4D4D4"/>
          <w:sz w:val="21"/>
          <w:szCs w:val="21"/>
          <w:lang w:val="en-US" w:eastAsia="de-CH"/>
        </w:rPr>
        <w:t>-gt</w:t>
      </w:r>
      <w:r w:rsidRPr="009B3BF5">
        <w:rPr>
          <w:rFonts w:ascii="Consolas" w:hAnsi="Consolas"/>
          <w:color w:val="CCCCCC"/>
          <w:sz w:val="21"/>
          <w:szCs w:val="21"/>
          <w:lang w:val="en-US" w:eastAsia="de-CH"/>
        </w:rPr>
        <w:t xml:space="preserve"> </w:t>
      </w:r>
      <w:r w:rsidRPr="009B3BF5">
        <w:rPr>
          <w:rFonts w:ascii="Consolas" w:hAnsi="Consolas"/>
          <w:color w:val="B5CEA8"/>
          <w:sz w:val="21"/>
          <w:szCs w:val="21"/>
          <w:lang w:val="en-US" w:eastAsia="de-CH"/>
        </w:rPr>
        <w:t>0</w:t>
      </w:r>
      <w:r w:rsidRPr="009B3BF5">
        <w:rPr>
          <w:rFonts w:ascii="Consolas" w:hAnsi="Consolas"/>
          <w:color w:val="CCCCCC"/>
          <w:sz w:val="21"/>
          <w:szCs w:val="21"/>
          <w:lang w:val="en-US" w:eastAsia="de-CH"/>
        </w:rPr>
        <w:t xml:space="preserve">) { </w:t>
      </w:r>
      <w:r w:rsidRPr="009B3BF5">
        <w:rPr>
          <w:rFonts w:ascii="Consolas" w:hAnsi="Consolas"/>
          <w:color w:val="DCDCAA"/>
          <w:sz w:val="21"/>
          <w:szCs w:val="21"/>
          <w:lang w:val="en-US" w:eastAsia="de-CH"/>
        </w:rPr>
        <w:t>Show-Help</w:t>
      </w:r>
      <w:r w:rsidRPr="009B3BF5">
        <w:rPr>
          <w:rFonts w:ascii="Consolas" w:hAnsi="Consolas"/>
          <w:color w:val="CCCCCC"/>
          <w:sz w:val="21"/>
          <w:szCs w:val="21"/>
          <w:lang w:val="en-US" w:eastAsia="de-CH"/>
        </w:rPr>
        <w:t xml:space="preserve"> </w:t>
      </w:r>
      <w:r w:rsidRPr="009B3BF5">
        <w:rPr>
          <w:rFonts w:ascii="Consolas" w:hAnsi="Consolas"/>
          <w:color w:val="9CDCFE"/>
          <w:sz w:val="21"/>
          <w:szCs w:val="21"/>
          <w:lang w:val="en-US" w:eastAsia="de-CH"/>
        </w:rPr>
        <w:t>$help</w:t>
      </w:r>
      <w:r w:rsidRPr="009B3BF5">
        <w:rPr>
          <w:rFonts w:ascii="Consolas" w:hAnsi="Consolas"/>
          <w:color w:val="CCCCCC"/>
          <w:sz w:val="21"/>
          <w:szCs w:val="21"/>
          <w:lang w:val="en-US" w:eastAsia="de-CH"/>
        </w:rPr>
        <w:t xml:space="preserve">; } </w:t>
      </w:r>
    </w:p>
    <w:p w14:paraId="3C6FDBB4" w14:textId="77777777" w:rsidR="009B3BF5" w:rsidRDefault="009B3BF5" w:rsidP="00264EB0">
      <w:pPr>
        <w:rPr>
          <w:lang w:val="en-US"/>
        </w:rPr>
      </w:pPr>
    </w:p>
    <w:p w14:paraId="75266D97" w14:textId="6182968A" w:rsidR="009B3BF5" w:rsidRPr="009B3BF5" w:rsidRDefault="009B3BF5" w:rsidP="00264EB0">
      <w:r w:rsidRPr="009B3BF5">
        <w:t xml:space="preserve">Die aufgerufene </w:t>
      </w:r>
      <w:r w:rsidRPr="00FF6DE3">
        <w:rPr>
          <w:shd w:val="clear" w:color="auto" w:fill="000000" w:themeFill="text1"/>
        </w:rPr>
        <w:t>Show-Help</w:t>
      </w:r>
      <w:r w:rsidRPr="009B3BF5">
        <w:t xml:space="preserve"> Fu</w:t>
      </w:r>
      <w:r>
        <w:t xml:space="preserve">nktion macht im Grunde auch nichts anderes, als </w:t>
      </w:r>
      <w:r w:rsidRPr="00FF6DE3">
        <w:rPr>
          <w:shd w:val="clear" w:color="auto" w:fill="000000" w:themeFill="text1"/>
        </w:rPr>
        <w:t>Get-Help</w:t>
      </w:r>
      <w:r w:rsidR="0065047C">
        <w:rPr>
          <w:shd w:val="clear" w:color="auto" w:fill="000000" w:themeFill="text1"/>
        </w:rPr>
        <w:t xml:space="preserve"> </w:t>
      </w:r>
      <w:r w:rsidR="00451E73">
        <w:rPr>
          <w:shd w:val="clear" w:color="auto" w:fill="000000" w:themeFill="text1"/>
        </w:rPr>
        <w:t>Get-HWInfoFromILO</w:t>
      </w:r>
      <w:r w:rsidR="00DF722A">
        <w:rPr>
          <w:shd w:val="clear" w:color="auto" w:fill="000000" w:themeFill="text1"/>
        </w:rPr>
        <w:t xml:space="preserve"> </w:t>
      </w:r>
      <w:r w:rsidR="0065047C">
        <w:rPr>
          <w:shd w:val="clear" w:color="auto" w:fill="000000" w:themeFill="text1"/>
        </w:rPr>
        <w:t>-Full</w:t>
      </w:r>
      <w:r>
        <w:t xml:space="preserve"> aufzurufen.</w:t>
      </w:r>
      <w:r w:rsidR="00113442">
        <w:t xml:space="preserve"> Das bedeutet </w:t>
      </w:r>
      <w:r w:rsidR="009E0135">
        <w:t>auch</w:t>
      </w:r>
      <w:r w:rsidR="00113442">
        <w:t>, dass die native Art, Hilfe anzufordern in PowerShell selbstverständlich auch läuft.</w:t>
      </w:r>
    </w:p>
    <w:p w14:paraId="202193AE" w14:textId="6D270497" w:rsidR="00316E60" w:rsidRPr="0055727B" w:rsidRDefault="00177000" w:rsidP="00177000">
      <w:pPr>
        <w:pStyle w:val="berschrift3nummeriert"/>
      </w:pPr>
      <w:r>
        <w:t>Generierung der Konfigurationsdatei</w:t>
      </w:r>
    </w:p>
    <w:p w14:paraId="6FC2EE36" w14:textId="19262D66" w:rsidR="00316E60" w:rsidRDefault="00BE5FDE" w:rsidP="007B3F2B">
      <w:r>
        <w:t xml:space="preserve">Die Generierung der Konfigurationsdateien lässt sich grob auf zwei verschiedene Aspekte aufteilen. Das ist einerseits die Eingabe auf Seiten des Users, der sich entscheiden muss, was für eine Konfiguration er denn überhaupt haben will, was man als </w:t>
      </w:r>
      <w:r>
        <w:rPr>
          <w:i/>
        </w:rPr>
        <w:t>Frontend</w:t>
      </w:r>
      <w:r>
        <w:t xml:space="preserve"> bezeichnen könnte. </w:t>
      </w:r>
    </w:p>
    <w:p w14:paraId="1FD17275" w14:textId="77777777" w:rsidR="005308CE" w:rsidRDefault="005308CE" w:rsidP="007B3F2B"/>
    <w:p w14:paraId="1CE29BFA" w14:textId="299791F5" w:rsidR="005308CE" w:rsidRDefault="005308CE" w:rsidP="007B3F2B">
      <w:r>
        <w:t xml:space="preserve">Die Umsetzung des </w:t>
      </w:r>
      <w:r>
        <w:rPr>
          <w:i/>
        </w:rPr>
        <w:t>Frontends</w:t>
      </w:r>
      <w:r>
        <w:t xml:space="preserve"> ist im Endeffekt nichts anderes, als verschachtelte Switch-Case-Statements, welche die 4 verschiedenen Möglichkeiten der Generierung abdecken</w:t>
      </w:r>
      <w:r w:rsidR="00AF45BF">
        <w:t xml:space="preserve"> und generell diesem Muster an Nutzereingaben (Read-Host) und switch-Statements folgen</w:t>
      </w:r>
      <w:r w:rsidR="00D1170D">
        <w:t>:</w:t>
      </w:r>
    </w:p>
    <w:p w14:paraId="0FFC1734" w14:textId="4C4E779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"Where do you want to save the config at?"</w:t>
      </w:r>
      <w:r w:rsidRPr="001C0CE8">
        <w:rPr>
          <w:rFonts w:ascii="Consolas" w:hAnsi="Consolas"/>
          <w:color w:val="CCCCCC"/>
          <w:sz w:val="21"/>
          <w:szCs w:val="21"/>
          <w:lang w:val="en-US" w:eastAsia="de-CH"/>
        </w:rPr>
        <w:t>;</w:t>
      </w:r>
    </w:p>
    <w:p w14:paraId="5512CD74" w14:textId="20E82D1F"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Read-Host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Prompt </w:t>
      </w:r>
      <w:r w:rsidRPr="001C0CE8">
        <w:rPr>
          <w:rFonts w:ascii="Consolas" w:hAnsi="Consolas"/>
          <w:color w:val="CE9178"/>
          <w:sz w:val="21"/>
          <w:szCs w:val="21"/>
          <w:lang w:val="en-US" w:eastAsia="de-CH"/>
        </w:rPr>
        <w:t>"Do you want to:</w:t>
      </w:r>
      <w:r w:rsidRPr="001C0CE8">
        <w:rPr>
          <w:rFonts w:ascii="Consolas" w:hAnsi="Consolas"/>
          <w:color w:val="D7BA7D"/>
          <w:sz w:val="21"/>
          <w:szCs w:val="21"/>
          <w:lang w:val="en-US" w:eastAsia="de-CH"/>
        </w:rPr>
        <w:t>`n</w:t>
      </w:r>
      <w:r w:rsidRPr="001C0CE8">
        <w:rPr>
          <w:rFonts w:ascii="Consolas" w:hAnsi="Consolas"/>
          <w:color w:val="CE9178"/>
          <w:sz w:val="21"/>
          <w:szCs w:val="21"/>
          <w:lang w:val="en-US" w:eastAsia="de-CH"/>
        </w:rPr>
        <w:t>Read From Inventory [y/N]?"</w:t>
      </w:r>
    </w:p>
    <w:p w14:paraId="4D60B162" w14:textId="300E49D9"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586C0"/>
          <w:sz w:val="21"/>
          <w:szCs w:val="21"/>
          <w:lang w:val="en-US" w:eastAsia="de-CH"/>
        </w:rPr>
        <w:t>switch</w:t>
      </w:r>
      <w:r w:rsidRPr="001C0CE8">
        <w:rPr>
          <w:rFonts w:ascii="Consolas" w:hAnsi="Consolas"/>
          <w:color w:val="CCCCCC"/>
          <w:sz w:val="21"/>
          <w:szCs w:val="21"/>
          <w:lang w:val="en-US" w:eastAsia="de-CH"/>
        </w:rPr>
        <w:t xml:space="preserve"> (</w:t>
      </w:r>
      <w:r w:rsidRPr="001C0CE8">
        <w:rPr>
          <w:rFonts w:ascii="Consolas" w:hAnsi="Consolas"/>
          <w:color w:val="9CDCFE"/>
          <w:sz w:val="21"/>
          <w:szCs w:val="21"/>
          <w:lang w:val="en-US" w:eastAsia="de-CH"/>
        </w:rPr>
        <w:t>$withInventory</w:t>
      </w:r>
      <w:r w:rsidRPr="001C0CE8">
        <w:rPr>
          <w:rFonts w:ascii="Consolas" w:hAnsi="Consolas"/>
          <w:color w:val="CCCCCC"/>
          <w:sz w:val="21"/>
          <w:szCs w:val="21"/>
          <w:lang w:val="en-US" w:eastAsia="de-CH"/>
        </w:rPr>
        <w:t>) {</w:t>
      </w:r>
    </w:p>
    <w:p w14:paraId="1181D911" w14:textId="4EA93400"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"y"</w:t>
      </w:r>
      <w:r w:rsidRPr="001C0CE8">
        <w:rPr>
          <w:rFonts w:ascii="Consolas" w:hAnsi="Consolas"/>
          <w:color w:val="CCCCCC"/>
          <w:sz w:val="21"/>
          <w:szCs w:val="21"/>
          <w:lang w:val="en-US" w:eastAsia="de-CH"/>
        </w:rPr>
        <w:t xml:space="preserve"> {</w:t>
      </w:r>
    </w:p>
    <w:p w14:paraId="3D711A32" w14:textId="7B532B0A"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3706D2C5" w14:textId="42C7AF0C"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586C0"/>
          <w:sz w:val="21"/>
          <w:szCs w:val="21"/>
          <w:lang w:val="en-US" w:eastAsia="de-CH"/>
        </w:rPr>
        <w:t>break</w:t>
      </w:r>
      <w:r w:rsidRPr="001C0CE8">
        <w:rPr>
          <w:rFonts w:ascii="Consolas" w:hAnsi="Consolas"/>
          <w:color w:val="CCCCCC"/>
          <w:sz w:val="21"/>
          <w:szCs w:val="21"/>
          <w:lang w:val="en-US" w:eastAsia="de-CH"/>
        </w:rPr>
        <w:t>;</w:t>
      </w:r>
    </w:p>
    <w:p w14:paraId="1BD0AAE8" w14:textId="50DC66B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w:t>
      </w:r>
    </w:p>
    <w:p w14:paraId="2F3949DE" w14:textId="7FFF210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CE9178"/>
          <w:sz w:val="21"/>
          <w:szCs w:val="21"/>
          <w:lang w:val="en-US" w:eastAsia="de-CH"/>
        </w:rPr>
        <w:t>"N"</w:t>
      </w:r>
      <w:r w:rsidRPr="001C0CE8">
        <w:rPr>
          <w:rFonts w:ascii="Consolas" w:hAnsi="Consolas"/>
          <w:color w:val="CCCCCC"/>
          <w:sz w:val="21"/>
          <w:szCs w:val="21"/>
          <w:lang w:val="en-US" w:eastAsia="de-CH"/>
        </w:rPr>
        <w:t xml:space="preserve"> {</w:t>
      </w:r>
    </w:p>
    <w:p w14:paraId="43D39D58" w14:textId="209F61C8" w:rsidR="001C0CE8" w:rsidRPr="001C0CE8" w:rsidRDefault="001C0CE8" w:rsidP="001C0CE8">
      <w:pPr>
        <w:shd w:val="clear" w:color="auto" w:fill="1F1F1F"/>
        <w:spacing w:line="285" w:lineRule="atLeast"/>
        <w:rPr>
          <w:rFonts w:ascii="Consolas" w:hAnsi="Consolas"/>
          <w:color w:val="CCCCCC"/>
          <w:sz w:val="21"/>
          <w:szCs w:val="21"/>
          <w:lang w:val="en-US" w:eastAsia="de-CH"/>
        </w:rPr>
      </w:pPr>
      <w:r w:rsidRPr="001C0CE8">
        <w:rPr>
          <w:rFonts w:ascii="Consolas" w:hAnsi="Consolas"/>
          <w:color w:val="CCCCCC"/>
          <w:sz w:val="21"/>
          <w:szCs w:val="21"/>
          <w:lang w:val="en-US" w:eastAsia="de-CH"/>
        </w:rPr>
        <w:t xml:space="preserve">        </w:t>
      </w:r>
      <w:r w:rsidRPr="001C0CE8">
        <w:rPr>
          <w:rFonts w:ascii="Consolas" w:hAnsi="Consolas"/>
          <w:color w:val="DCDCAA"/>
          <w:sz w:val="21"/>
          <w:szCs w:val="21"/>
          <w:lang w:val="en-US" w:eastAsia="de-CH"/>
        </w:rPr>
        <w:t>New-Config</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Path </w:t>
      </w:r>
      <w:r w:rsidRPr="001C0CE8">
        <w:rPr>
          <w:rFonts w:ascii="Consolas" w:hAnsi="Consolas"/>
          <w:color w:val="9CDCFE"/>
          <w:sz w:val="21"/>
          <w:szCs w:val="21"/>
          <w:lang w:val="en-US" w:eastAsia="de-CH"/>
        </w:rPr>
        <w:t>$pathToSaveAt</w:t>
      </w:r>
      <w:r w:rsidRPr="001C0CE8">
        <w:rPr>
          <w:rFonts w:ascii="Consolas" w:hAnsi="Consolas"/>
          <w:color w:val="CCCCCC"/>
          <w:sz w:val="21"/>
          <w:szCs w:val="21"/>
          <w:lang w:val="en-US" w:eastAsia="de-CH"/>
        </w:rPr>
        <w:t xml:space="preserve">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 xml:space="preserve">WithoutInventory </w:t>
      </w:r>
      <w:r w:rsidRPr="001C0CE8">
        <w:rPr>
          <w:rFonts w:ascii="Consolas" w:hAnsi="Consolas"/>
          <w:color w:val="D4D4D4"/>
          <w:sz w:val="21"/>
          <w:szCs w:val="21"/>
          <w:lang w:val="en-US" w:eastAsia="de-CH"/>
        </w:rPr>
        <w:t>-</w:t>
      </w:r>
      <w:r w:rsidRPr="001C0CE8">
        <w:rPr>
          <w:rFonts w:ascii="Consolas" w:hAnsi="Consolas"/>
          <w:color w:val="CCCCCC"/>
          <w:sz w:val="21"/>
          <w:szCs w:val="21"/>
          <w:lang w:val="en-US" w:eastAsia="de-CH"/>
        </w:rPr>
        <w:t>NotEmpty;</w:t>
      </w:r>
    </w:p>
    <w:p w14:paraId="28480EB0" w14:textId="371B9E4C" w:rsidR="001C0CE8" w:rsidRPr="001C0CE8" w:rsidRDefault="001C0CE8" w:rsidP="001C0CE8">
      <w:pPr>
        <w:shd w:val="clear" w:color="auto" w:fill="1F1F1F"/>
        <w:spacing w:line="285" w:lineRule="atLeast"/>
        <w:rPr>
          <w:rFonts w:ascii="Consolas" w:hAnsi="Consolas"/>
          <w:color w:val="CCCCCC"/>
          <w:sz w:val="21"/>
          <w:szCs w:val="21"/>
          <w:lang w:eastAsia="de-CH"/>
        </w:rPr>
      </w:pPr>
      <w:r w:rsidRPr="00EC4CC0">
        <w:rPr>
          <w:rFonts w:ascii="Consolas" w:hAnsi="Consolas"/>
          <w:color w:val="CCCCCC"/>
          <w:sz w:val="21"/>
          <w:szCs w:val="21"/>
          <w:lang w:val="en-US" w:eastAsia="de-CH"/>
        </w:rPr>
        <w:t xml:space="preserve">        </w:t>
      </w:r>
      <w:r w:rsidRPr="001C0CE8">
        <w:rPr>
          <w:rFonts w:ascii="Consolas" w:hAnsi="Consolas"/>
          <w:color w:val="C586C0"/>
          <w:sz w:val="21"/>
          <w:szCs w:val="21"/>
          <w:lang w:eastAsia="de-CH"/>
        </w:rPr>
        <w:t>break</w:t>
      </w:r>
      <w:r w:rsidRPr="001C0CE8">
        <w:rPr>
          <w:rFonts w:ascii="Consolas" w:hAnsi="Consolas"/>
          <w:color w:val="CCCCCC"/>
          <w:sz w:val="21"/>
          <w:szCs w:val="21"/>
          <w:lang w:eastAsia="de-CH"/>
        </w:rPr>
        <w:t>;</w:t>
      </w:r>
    </w:p>
    <w:p w14:paraId="6F6847FB" w14:textId="2CC88230" w:rsidR="001C0CE8" w:rsidRPr="001C0CE8" w:rsidRDefault="001C0CE8" w:rsidP="001C0CE8">
      <w:pPr>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        }</w:t>
      </w:r>
    </w:p>
    <w:p w14:paraId="0E9E646B" w14:textId="4297FE60" w:rsidR="001C0CE8" w:rsidRPr="001C0CE8" w:rsidRDefault="001C0CE8" w:rsidP="003D3C7B">
      <w:pPr>
        <w:keepNext/>
        <w:shd w:val="clear" w:color="auto" w:fill="1F1F1F"/>
        <w:spacing w:line="285" w:lineRule="atLeast"/>
        <w:rPr>
          <w:rFonts w:ascii="Consolas" w:hAnsi="Consolas"/>
          <w:color w:val="CCCCCC"/>
          <w:sz w:val="21"/>
          <w:szCs w:val="21"/>
          <w:lang w:eastAsia="de-CH"/>
        </w:rPr>
      </w:pPr>
      <w:r w:rsidRPr="001C0CE8">
        <w:rPr>
          <w:rFonts w:ascii="Consolas" w:hAnsi="Consolas"/>
          <w:color w:val="CCCCCC"/>
          <w:sz w:val="21"/>
          <w:szCs w:val="21"/>
          <w:lang w:eastAsia="de-CH"/>
        </w:rPr>
        <w:t>}</w:t>
      </w:r>
    </w:p>
    <w:p w14:paraId="1EE8F0F9" w14:textId="456DC9DA" w:rsidR="005308CE" w:rsidRDefault="003D3C7B" w:rsidP="003D3C7B">
      <w:pPr>
        <w:pStyle w:val="Beschriftung"/>
      </w:pPr>
      <w:r>
        <w:t xml:space="preserve">Codesnippet </w:t>
      </w:r>
      <w:fldSimple w:instr=" SEQ Codesnippet \* ARABIC ">
        <w:r>
          <w:rPr>
            <w:noProof/>
          </w:rPr>
          <w:t>4</w:t>
        </w:r>
      </w:fldSimple>
      <w:r>
        <w:t>: "Frontend" Generierung der Konfigurationsdatei</w:t>
      </w:r>
      <w:r w:rsidR="007D6DC1">
        <w:t>e</w:t>
      </w:r>
      <w:r>
        <w:t>n</w:t>
      </w:r>
    </w:p>
    <w:p w14:paraId="3A885F77" w14:textId="1E1CF40A" w:rsidR="005308CE" w:rsidRPr="00215D48" w:rsidRDefault="00E8150F" w:rsidP="007D6DC1">
      <w:pPr>
        <w:rPr>
          <w:szCs w:val="22"/>
        </w:rPr>
      </w:pPr>
      <w:r>
        <w:t xml:space="preserve">Im Hintergrund wird anhand der Eingaben dann ein PowerShell-Objekt erstellt und </w:t>
      </w:r>
      <w:r w:rsidR="00F45C1C">
        <w:t xml:space="preserve">mit </w:t>
      </w:r>
      <w:r>
        <w:t>den entsprechenden Werten (Dummy-Werte oder leere Werte)</w:t>
      </w:r>
      <w:r w:rsidR="00F45C1C">
        <w:t xml:space="preserve"> gefüllt</w:t>
      </w:r>
      <w:r w:rsidR="004A4E66">
        <w:t xml:space="preserve"> und anschliessend mittels </w:t>
      </w:r>
      <w:r w:rsidR="004A4E66" w:rsidRPr="006415A0">
        <w:rPr>
          <w:shd w:val="clear" w:color="auto" w:fill="000000" w:themeFill="text1"/>
        </w:rPr>
        <w:t>ConvertTo-Json</w:t>
      </w:r>
      <w:r w:rsidR="004A4E66">
        <w:t xml:space="preserve"> &amp; </w:t>
      </w:r>
      <w:r w:rsidR="004A4E66" w:rsidRPr="006415A0">
        <w:rPr>
          <w:shd w:val="clear" w:color="auto" w:fill="000000" w:themeFill="text1"/>
        </w:rPr>
        <w:t>Out-File</w:t>
      </w:r>
      <w:r w:rsidR="007D6DC1" w:rsidRPr="007D6DC1">
        <w:rPr>
          <w:sz w:val="21"/>
          <w:szCs w:val="21"/>
          <w:lang w:eastAsia="de-CH"/>
        </w:rPr>
        <w:t xml:space="preserve"> </w:t>
      </w:r>
      <w:r w:rsidR="007D6DC1" w:rsidRPr="00215D48">
        <w:t xml:space="preserve">zuerst in ein JSON-Format konvertiert und anschliessend in einer </w:t>
      </w:r>
      <w:r w:rsidR="007D6DC1" w:rsidRPr="00215D48">
        <w:rPr>
          <w:b/>
        </w:rPr>
        <w:t>config.json</w:t>
      </w:r>
      <w:r w:rsidR="007D6DC1" w:rsidRPr="00215D48">
        <w:t xml:space="preserve">-Datei </w:t>
      </w:r>
      <w:r w:rsidR="007D6DC1" w:rsidRPr="00215D48">
        <w:rPr>
          <w:szCs w:val="22"/>
        </w:rPr>
        <w:t>abgespeichert.</w:t>
      </w:r>
    </w:p>
    <w:p w14:paraId="000AED67" w14:textId="77777777" w:rsidR="00F814AD" w:rsidRPr="00215D48" w:rsidRDefault="00F814AD" w:rsidP="007D6DC1">
      <w:pPr>
        <w:rPr>
          <w:szCs w:val="22"/>
          <w:lang w:eastAsia="de-CH"/>
        </w:rPr>
      </w:pPr>
    </w:p>
    <w:p w14:paraId="0F878048" w14:textId="6BD24C50" w:rsidR="00F814AD" w:rsidRDefault="00F814AD" w:rsidP="007D6DC1">
      <w:pPr>
        <w:rPr>
          <w:sz w:val="21"/>
          <w:szCs w:val="21"/>
          <w:lang w:eastAsia="de-CH"/>
        </w:rPr>
      </w:pPr>
      <w:r w:rsidRPr="00215D48">
        <w:rPr>
          <w:szCs w:val="22"/>
          <w:lang w:eastAsia="de-CH"/>
        </w:rPr>
        <w:t>Der Pfad zur Konfigurationsdatei wird schlussendlich in einer Umgebungsvariable namens</w:t>
      </w:r>
      <w:r>
        <w:rPr>
          <w:sz w:val="21"/>
          <w:szCs w:val="21"/>
          <w:lang w:eastAsia="de-CH"/>
        </w:rPr>
        <w:t xml:space="preserve"> </w:t>
      </w:r>
      <w:r w:rsidRPr="006415A0">
        <w:rPr>
          <w:shd w:val="clear" w:color="auto" w:fill="000000" w:themeFill="text1"/>
        </w:rPr>
        <w:t>$</w:t>
      </w:r>
      <w:r w:rsidR="00667400" w:rsidRPr="006415A0">
        <w:rPr>
          <w:shd w:val="clear" w:color="auto" w:fill="000000" w:themeFill="text1"/>
        </w:rPr>
        <w:t>ENV</w:t>
      </w:r>
      <w:r w:rsidRPr="006415A0">
        <w:rPr>
          <w:shd w:val="clear" w:color="auto" w:fill="000000" w:themeFill="text1"/>
        </w:rPr>
        <w:t>:HPEILOCONFIG</w:t>
      </w:r>
      <w:r w:rsidR="006415A0">
        <w:rPr>
          <w:rFonts w:ascii="Consolas" w:hAnsi="Consolas"/>
          <w:color w:val="CCCCCC"/>
          <w:sz w:val="21"/>
          <w:szCs w:val="21"/>
          <w:lang w:eastAsia="de-CH"/>
        </w:rPr>
        <w:t xml:space="preserve"> </w:t>
      </w:r>
      <w:r w:rsidR="00667400" w:rsidRPr="00215D48">
        <w:rPr>
          <w:szCs w:val="22"/>
          <w:lang w:eastAsia="de-CH"/>
        </w:rPr>
        <w:t xml:space="preserve">gespeichert. Über sie läuft die eigentliche Abfrage der Konfigurationsparameter ab. </w:t>
      </w:r>
    </w:p>
    <w:p w14:paraId="42403CB5" w14:textId="77777777" w:rsidR="009E0135" w:rsidRDefault="009E0135" w:rsidP="007D6DC1">
      <w:pPr>
        <w:rPr>
          <w:szCs w:val="22"/>
          <w:lang w:eastAsia="de-CH"/>
        </w:rPr>
      </w:pPr>
    </w:p>
    <w:p w14:paraId="1CD00497" w14:textId="290615A8" w:rsidR="009E0135" w:rsidRDefault="009E0135" w:rsidP="007D6DC1">
      <w:pPr>
        <w:rPr>
          <w:szCs w:val="22"/>
          <w:lang w:eastAsia="de-CH"/>
        </w:rPr>
      </w:pPr>
      <w:r>
        <w:rPr>
          <w:szCs w:val="22"/>
          <w:lang w:eastAsia="de-CH"/>
        </w:rPr>
        <w:t xml:space="preserve">Wenn man sich nicht sicher ist, welche Datei jetzt gerade als </w:t>
      </w:r>
      <w:r w:rsidR="0003786E">
        <w:rPr>
          <w:szCs w:val="22"/>
          <w:lang w:eastAsia="de-CH"/>
        </w:rPr>
        <w:t>Konfigurationsdatei festgelegt ist, gibt es zwei weitere Funktionen: Mit Get-ConfigPath lässt sich die momentan ausgewählte Konfigurationsdatei anzeigen</w:t>
      </w:r>
      <w:r w:rsidR="009260E0">
        <w:rPr>
          <w:szCs w:val="22"/>
          <w:lang w:eastAsia="de-CH"/>
        </w:rPr>
        <w:t xml:space="preserve"> oder mit Set-ConfigPath unkompliziert ändern</w:t>
      </w:r>
      <w:r w:rsidR="0003786E">
        <w:rPr>
          <w:szCs w:val="22"/>
          <w:lang w:eastAsia="de-CH"/>
        </w:rPr>
        <w:t>.</w:t>
      </w:r>
    </w:p>
    <w:p w14:paraId="3556189E" w14:textId="7CAED543" w:rsidR="009E0135" w:rsidRPr="00215D48" w:rsidRDefault="009E0135" w:rsidP="009E0135">
      <w:pPr>
        <w:pStyle w:val="berschrift3nummeriert"/>
        <w:rPr>
          <w:lang w:eastAsia="de-CH"/>
        </w:rPr>
      </w:pPr>
      <w:r>
        <w:rPr>
          <w:lang w:eastAsia="de-CH"/>
        </w:rPr>
        <w:t>Start via Parameter</w:t>
      </w:r>
    </w:p>
    <w:p w14:paraId="5139CEC6" w14:textId="565798C8" w:rsidR="004A4E66" w:rsidRPr="004E40C7" w:rsidRDefault="007D6DC1" w:rsidP="007B3F2B">
      <w:pPr>
        <w:rPr>
          <w:rFonts w:asciiTheme="majorHAnsi" w:hAnsiTheme="majorHAnsi"/>
          <w:szCs w:val="22"/>
          <w:lang w:eastAsia="de-CH"/>
        </w:rPr>
      </w:pPr>
      <w:r w:rsidRPr="00215D48">
        <w:rPr>
          <w:szCs w:val="22"/>
          <w:lang w:eastAsia="de-CH"/>
        </w:rPr>
        <w:t xml:space="preserve">Bei der Nutzung via Parameter wird das später ähnlich gehandhabt – unter anderem zur besseren Nachverfolgbarkeit </w:t>
      </w:r>
      <w:r w:rsidR="0031060E" w:rsidRPr="00215D48">
        <w:rPr>
          <w:szCs w:val="22"/>
          <w:lang w:eastAsia="de-CH"/>
        </w:rPr>
        <w:t xml:space="preserve">und auch zur Wiederverwendung soll auch bei der Nutzung von Parametern im Hintergrund ein Config-File gespeichert werden, über welches schlussendlich die </w:t>
      </w:r>
      <w:r w:rsidR="0031060E" w:rsidRPr="00215D48">
        <w:rPr>
          <w:szCs w:val="22"/>
          <w:lang w:eastAsia="de-CH"/>
        </w:rPr>
        <w:lastRenderedPageBreak/>
        <w:t xml:space="preserve">Abfrage erfolgt. Im Gegensatz zum </w:t>
      </w:r>
      <w:r w:rsidR="0031060E" w:rsidRPr="00215D48">
        <w:rPr>
          <w:i/>
          <w:szCs w:val="22"/>
          <w:lang w:eastAsia="de-CH"/>
        </w:rPr>
        <w:t>normalen</w:t>
      </w:r>
      <w:r w:rsidR="0031060E" w:rsidRPr="00215D48">
        <w:rPr>
          <w:szCs w:val="22"/>
          <w:lang w:eastAsia="de-CH"/>
        </w:rPr>
        <w:t xml:space="preserve"> Anwendungsfall wird jedoch bei jeder weiteren Durchführung mit Parametern die jeweilige Konfiguration direkt überschrieben, sodass nur die aktuelle </w:t>
      </w:r>
      <w:r w:rsidR="009E0135" w:rsidRPr="00215D48">
        <w:rPr>
          <w:szCs w:val="22"/>
          <w:lang w:eastAsia="de-CH"/>
        </w:rPr>
        <w:t>übrigbleibt</w:t>
      </w:r>
      <w:r w:rsidR="0031060E" w:rsidRPr="00215D48">
        <w:rPr>
          <w:szCs w:val="22"/>
          <w:lang w:eastAsia="de-CH"/>
        </w:rPr>
        <w:t>.</w:t>
      </w:r>
    </w:p>
    <w:p w14:paraId="183BC902" w14:textId="63BB33FB" w:rsidR="000B3BAE" w:rsidRDefault="000B3BAE" w:rsidP="000B3BAE">
      <w:pPr>
        <w:pStyle w:val="berschrift3nummeriert"/>
      </w:pPr>
      <w:r>
        <w:t>Logfunktion</w:t>
      </w:r>
    </w:p>
    <w:p w14:paraId="0EDC223C" w14:textId="5760544B" w:rsidR="000B3BAE" w:rsidRDefault="002C604A" w:rsidP="000B3BAE">
      <w:r>
        <w:t>Loglevels</w:t>
      </w:r>
    </w:p>
    <w:tbl>
      <w:tblPr>
        <w:tblStyle w:val="PSITabelle1"/>
        <w:tblW w:w="0" w:type="auto"/>
        <w:tblLook w:val="04A0" w:firstRow="1" w:lastRow="0" w:firstColumn="1" w:lastColumn="0" w:noHBand="0" w:noVBand="1"/>
      </w:tblPr>
      <w:tblGrid>
        <w:gridCol w:w="1701"/>
        <w:gridCol w:w="7369"/>
      </w:tblGrid>
      <w:tr w:rsidR="002C604A" w14:paraId="6479198E" w14:textId="77777777" w:rsidTr="00654412">
        <w:trPr>
          <w:cnfStyle w:val="100000000000" w:firstRow="1" w:lastRow="0" w:firstColumn="0" w:lastColumn="0" w:oddVBand="0" w:evenVBand="0" w:oddHBand="0" w:evenHBand="0" w:firstRowFirstColumn="0" w:firstRowLastColumn="0" w:lastRowFirstColumn="0" w:lastRowLastColumn="0"/>
        </w:trPr>
        <w:tc>
          <w:tcPr>
            <w:tcW w:w="1701" w:type="dxa"/>
          </w:tcPr>
          <w:p w14:paraId="3F4C1D17" w14:textId="2DF6752B" w:rsidR="002C604A" w:rsidRPr="00654412" w:rsidRDefault="002C604A" w:rsidP="000B3BAE">
            <w:pPr>
              <w:rPr>
                <w:b/>
              </w:rPr>
            </w:pPr>
            <w:r w:rsidRPr="00654412">
              <w:rPr>
                <w:b/>
              </w:rPr>
              <w:t>Level</w:t>
            </w:r>
          </w:p>
        </w:tc>
        <w:tc>
          <w:tcPr>
            <w:tcW w:w="7369" w:type="dxa"/>
          </w:tcPr>
          <w:p w14:paraId="6604E2AE" w14:textId="0F0109A5" w:rsidR="002C604A" w:rsidRPr="00654412" w:rsidRDefault="002C604A" w:rsidP="000B3BAE">
            <w:pPr>
              <w:rPr>
                <w:b/>
              </w:rPr>
            </w:pPr>
            <w:r w:rsidRPr="00654412">
              <w:rPr>
                <w:b/>
              </w:rPr>
              <w:t>Bezeichnung</w:t>
            </w:r>
          </w:p>
        </w:tc>
      </w:tr>
      <w:tr w:rsidR="002C604A" w14:paraId="7464E8EF" w14:textId="77777777" w:rsidTr="00654412">
        <w:tc>
          <w:tcPr>
            <w:tcW w:w="1701" w:type="dxa"/>
          </w:tcPr>
          <w:p w14:paraId="14D64F74" w14:textId="35DBC35A" w:rsidR="002C604A" w:rsidRDefault="002C604A" w:rsidP="000B3BAE">
            <w:r>
              <w:t>0</w:t>
            </w:r>
          </w:p>
        </w:tc>
        <w:tc>
          <w:tcPr>
            <w:tcW w:w="7369" w:type="dxa"/>
          </w:tcPr>
          <w:p w14:paraId="54627061" w14:textId="77777777" w:rsidR="002C604A" w:rsidRDefault="002C604A" w:rsidP="000B3BAE">
            <w:r>
              <w:t>Keine Logs</w:t>
            </w:r>
          </w:p>
          <w:p w14:paraId="7CB2DA12" w14:textId="2F4570E8" w:rsidR="00162D48" w:rsidRDefault="00162D48" w:rsidP="00162D48"/>
        </w:tc>
      </w:tr>
      <w:tr w:rsidR="00162D48" w14:paraId="2862F635" w14:textId="77777777" w:rsidTr="00654412">
        <w:tc>
          <w:tcPr>
            <w:tcW w:w="1701" w:type="dxa"/>
          </w:tcPr>
          <w:p w14:paraId="179B5162" w14:textId="7E9F3F59" w:rsidR="00162D48" w:rsidRDefault="00644E81" w:rsidP="000B3BAE">
            <w:r>
              <w:t>1</w:t>
            </w:r>
          </w:p>
        </w:tc>
        <w:tc>
          <w:tcPr>
            <w:tcW w:w="7369" w:type="dxa"/>
          </w:tcPr>
          <w:p w14:paraId="3C8DD64C" w14:textId="1C84B44E" w:rsidR="00162D48" w:rsidRDefault="00162D48" w:rsidP="000B3BAE">
            <w:r>
              <w:t>Keine Logs, ausser bei Fehlern</w:t>
            </w:r>
          </w:p>
        </w:tc>
      </w:tr>
      <w:tr w:rsidR="002C604A" w14:paraId="5434D319" w14:textId="77777777" w:rsidTr="00654412">
        <w:tc>
          <w:tcPr>
            <w:tcW w:w="1701" w:type="dxa"/>
          </w:tcPr>
          <w:p w14:paraId="5CDC4742" w14:textId="57980A3F" w:rsidR="002C604A" w:rsidRDefault="00644E81" w:rsidP="000B3BAE">
            <w:r>
              <w:t>2</w:t>
            </w:r>
          </w:p>
        </w:tc>
        <w:tc>
          <w:tcPr>
            <w:tcW w:w="7369" w:type="dxa"/>
          </w:tcPr>
          <w:p w14:paraId="09A68479" w14:textId="4223999A" w:rsidR="002C604A" w:rsidRDefault="00162D48" w:rsidP="000B3BAE">
            <w:r>
              <w:t>Logs nur bei Start</w:t>
            </w:r>
            <w:r w:rsidR="003802C4">
              <w:t xml:space="preserve">, </w:t>
            </w:r>
            <w:r>
              <w:t>Ende des Skripts</w:t>
            </w:r>
            <w:r w:rsidR="002713C1">
              <w:t xml:space="preserve"> und bei Fehlern</w:t>
            </w:r>
          </w:p>
        </w:tc>
      </w:tr>
      <w:tr w:rsidR="00357372" w14:paraId="5DDDE6F4" w14:textId="77777777" w:rsidTr="00654412">
        <w:tc>
          <w:tcPr>
            <w:tcW w:w="1701" w:type="dxa"/>
          </w:tcPr>
          <w:p w14:paraId="71E0E484" w14:textId="3D7B07AE" w:rsidR="00357372" w:rsidRDefault="00644E81" w:rsidP="000B3BAE">
            <w:r>
              <w:t>3</w:t>
            </w:r>
          </w:p>
        </w:tc>
        <w:tc>
          <w:tcPr>
            <w:tcW w:w="7369" w:type="dxa"/>
          </w:tcPr>
          <w:p w14:paraId="0A6B2F6E" w14:textId="77777777" w:rsidR="00357372" w:rsidRDefault="00357372" w:rsidP="000B3BAE">
            <w:r>
              <w:t xml:space="preserve">Logs nur bei den wichtigsten Schritten </w:t>
            </w:r>
          </w:p>
          <w:p w14:paraId="47F0C4A1" w14:textId="77777777" w:rsidR="00357372" w:rsidRDefault="00357372" w:rsidP="00357372">
            <w:pPr>
              <w:pStyle w:val="Listenabsatz"/>
              <w:numPr>
                <w:ilvl w:val="0"/>
                <w:numId w:val="12"/>
              </w:numPr>
            </w:pPr>
            <w:r>
              <w:t>Auslesen der Konfiguration</w:t>
            </w:r>
          </w:p>
          <w:p w14:paraId="29C162CC" w14:textId="77777777" w:rsidR="00357372" w:rsidRDefault="00357372" w:rsidP="00357372">
            <w:pPr>
              <w:pStyle w:val="Listenabsatz"/>
              <w:numPr>
                <w:ilvl w:val="0"/>
                <w:numId w:val="12"/>
              </w:numPr>
            </w:pPr>
            <w:r>
              <w:t>Pingtest</w:t>
            </w:r>
          </w:p>
          <w:p w14:paraId="56FC9EE6" w14:textId="77777777" w:rsidR="00357372" w:rsidRDefault="00357372" w:rsidP="00357372">
            <w:pPr>
              <w:pStyle w:val="Listenabsatz"/>
              <w:numPr>
                <w:ilvl w:val="0"/>
                <w:numId w:val="12"/>
              </w:numPr>
            </w:pPr>
            <w:r>
              <w:t>Abfrage von Inventory</w:t>
            </w:r>
          </w:p>
          <w:p w14:paraId="7E58BBDD" w14:textId="77777777" w:rsidR="00357372" w:rsidRDefault="00357372" w:rsidP="00357372">
            <w:pPr>
              <w:pStyle w:val="Listenabsatz"/>
              <w:numPr>
                <w:ilvl w:val="0"/>
                <w:numId w:val="12"/>
              </w:numPr>
            </w:pPr>
            <w:r>
              <w:t>Abfrage von ILO</w:t>
            </w:r>
          </w:p>
          <w:p w14:paraId="2BD7CA36" w14:textId="676211C4" w:rsidR="00357372" w:rsidRDefault="00357372" w:rsidP="00357372">
            <w:pPr>
              <w:pStyle w:val="Listenabsatz"/>
              <w:numPr>
                <w:ilvl w:val="0"/>
                <w:numId w:val="12"/>
              </w:numPr>
            </w:pPr>
            <w:r>
              <w:t>Speichern in die Dateien</w:t>
            </w:r>
          </w:p>
          <w:p w14:paraId="73F4BA62" w14:textId="77777777" w:rsidR="00357372" w:rsidRDefault="00357372" w:rsidP="00357372">
            <w:pPr>
              <w:pStyle w:val="Listenabsatz"/>
              <w:numPr>
                <w:ilvl w:val="0"/>
                <w:numId w:val="12"/>
              </w:numPr>
            </w:pPr>
            <w:r>
              <w:t>Ende des Skripts</w:t>
            </w:r>
          </w:p>
          <w:p w14:paraId="5BAB836E" w14:textId="0A7BBCB8" w:rsidR="00357372" w:rsidRDefault="00357372" w:rsidP="00357372">
            <w:pPr>
              <w:pStyle w:val="Listenabsatz"/>
              <w:numPr>
                <w:ilvl w:val="0"/>
                <w:numId w:val="12"/>
              </w:numPr>
            </w:pPr>
            <w:r>
              <w:t>Fehler</w:t>
            </w:r>
          </w:p>
        </w:tc>
      </w:tr>
      <w:tr w:rsidR="00357372" w14:paraId="4B6C4378" w14:textId="77777777" w:rsidTr="00654412">
        <w:tc>
          <w:tcPr>
            <w:tcW w:w="1701" w:type="dxa"/>
          </w:tcPr>
          <w:p w14:paraId="4F324C13" w14:textId="144683D3" w:rsidR="00357372" w:rsidRDefault="00644E81" w:rsidP="000B3BAE">
            <w:r>
              <w:t>4</w:t>
            </w:r>
          </w:p>
        </w:tc>
        <w:tc>
          <w:tcPr>
            <w:tcW w:w="7369" w:type="dxa"/>
          </w:tcPr>
          <w:p w14:paraId="7C02397C" w14:textId="77777777" w:rsidR="00357372" w:rsidRDefault="00357372" w:rsidP="000B3BAE">
            <w:r>
              <w:t>Genauere Logs bei den wichtigsten Schritten</w:t>
            </w:r>
          </w:p>
          <w:p w14:paraId="2C451C68" w14:textId="77777777" w:rsidR="00357372" w:rsidRDefault="00357372" w:rsidP="00357372">
            <w:pPr>
              <w:pStyle w:val="Listenabsatz"/>
              <w:numPr>
                <w:ilvl w:val="0"/>
                <w:numId w:val="12"/>
              </w:numPr>
            </w:pPr>
            <w:r>
              <w:t>Auslesen der Konfiguration</w:t>
            </w:r>
          </w:p>
          <w:p w14:paraId="5E4DCFBA" w14:textId="77777777" w:rsidR="00357372" w:rsidRDefault="00357372" w:rsidP="00357372">
            <w:pPr>
              <w:pStyle w:val="Listenabsatz"/>
              <w:numPr>
                <w:ilvl w:val="0"/>
                <w:numId w:val="12"/>
              </w:numPr>
            </w:pPr>
            <w:r>
              <w:t>Pingtest</w:t>
            </w:r>
          </w:p>
          <w:p w14:paraId="6F0644A0" w14:textId="77777777" w:rsidR="00357372" w:rsidRDefault="00357372" w:rsidP="00357372">
            <w:pPr>
              <w:pStyle w:val="Listenabsatz"/>
              <w:numPr>
                <w:ilvl w:val="1"/>
                <w:numId w:val="12"/>
              </w:numPr>
            </w:pPr>
            <w:r>
              <w:t>Ergebnis der einzelnen Server</w:t>
            </w:r>
          </w:p>
          <w:p w14:paraId="1B4E7BE3" w14:textId="77777777" w:rsidR="00357372" w:rsidRDefault="00357372" w:rsidP="00357372">
            <w:pPr>
              <w:pStyle w:val="Listenabsatz"/>
              <w:numPr>
                <w:ilvl w:val="0"/>
                <w:numId w:val="12"/>
              </w:numPr>
            </w:pPr>
            <w:r>
              <w:t>Abfrage von Inventory</w:t>
            </w:r>
          </w:p>
          <w:p w14:paraId="3104D6A2" w14:textId="77777777" w:rsidR="00357372" w:rsidRDefault="00357372" w:rsidP="00357372">
            <w:pPr>
              <w:pStyle w:val="Listenabsatz"/>
              <w:numPr>
                <w:ilvl w:val="1"/>
                <w:numId w:val="12"/>
              </w:numPr>
            </w:pPr>
            <w:r>
              <w:t>Ergebnis der einzelnen Server</w:t>
            </w:r>
          </w:p>
          <w:p w14:paraId="14BE0068" w14:textId="77777777" w:rsidR="00357372" w:rsidRDefault="00357372" w:rsidP="00357372">
            <w:pPr>
              <w:pStyle w:val="Listenabsatz"/>
              <w:numPr>
                <w:ilvl w:val="0"/>
                <w:numId w:val="12"/>
              </w:numPr>
            </w:pPr>
            <w:r>
              <w:t>Abfrage von ILO</w:t>
            </w:r>
          </w:p>
          <w:p w14:paraId="0B222977" w14:textId="77777777" w:rsidR="00357372" w:rsidRDefault="00357372" w:rsidP="00357372">
            <w:pPr>
              <w:pStyle w:val="Listenabsatz"/>
              <w:numPr>
                <w:ilvl w:val="1"/>
                <w:numId w:val="12"/>
              </w:numPr>
            </w:pPr>
            <w:r>
              <w:t>Abschluss der einzelnen Server</w:t>
            </w:r>
          </w:p>
          <w:p w14:paraId="676235FE" w14:textId="77777777" w:rsidR="00357372" w:rsidRDefault="00357372" w:rsidP="00357372">
            <w:pPr>
              <w:pStyle w:val="Listenabsatz"/>
              <w:numPr>
                <w:ilvl w:val="1"/>
                <w:numId w:val="12"/>
              </w:numPr>
            </w:pPr>
            <w:r>
              <w:t>Abschluss der Abfrage von ILO</w:t>
            </w:r>
          </w:p>
          <w:p w14:paraId="1C4C6369" w14:textId="77777777" w:rsidR="00357372" w:rsidRDefault="00357372" w:rsidP="00357372">
            <w:pPr>
              <w:pStyle w:val="Listenabsatz"/>
              <w:numPr>
                <w:ilvl w:val="0"/>
                <w:numId w:val="12"/>
              </w:numPr>
            </w:pPr>
            <w:r>
              <w:t>Speicherfunktion</w:t>
            </w:r>
          </w:p>
          <w:p w14:paraId="5CB2DC76" w14:textId="77777777" w:rsidR="00357372" w:rsidRDefault="00357372" w:rsidP="00357372">
            <w:pPr>
              <w:pStyle w:val="Listenabsatz"/>
              <w:numPr>
                <w:ilvl w:val="1"/>
                <w:numId w:val="12"/>
              </w:numPr>
            </w:pPr>
            <w:r>
              <w:t>In JSON</w:t>
            </w:r>
          </w:p>
          <w:p w14:paraId="675D0FD8" w14:textId="77777777" w:rsidR="00357372" w:rsidRDefault="00357372" w:rsidP="00357372">
            <w:pPr>
              <w:pStyle w:val="Listenabsatz"/>
              <w:numPr>
                <w:ilvl w:val="1"/>
                <w:numId w:val="12"/>
              </w:numPr>
            </w:pPr>
            <w:r>
              <w:t>In CSV</w:t>
            </w:r>
          </w:p>
          <w:p w14:paraId="7E3CC8F9" w14:textId="77777777" w:rsidR="00357372" w:rsidRDefault="00357372" w:rsidP="00357372">
            <w:pPr>
              <w:pStyle w:val="Listenabsatz"/>
              <w:numPr>
                <w:ilvl w:val="0"/>
                <w:numId w:val="12"/>
              </w:numPr>
            </w:pPr>
            <w:r>
              <w:t>Ende des Skripts</w:t>
            </w:r>
          </w:p>
          <w:p w14:paraId="579D5FAD" w14:textId="2DA1D5E6" w:rsidR="00357372" w:rsidRDefault="00357372" w:rsidP="00357372">
            <w:pPr>
              <w:pStyle w:val="Listenabsatz"/>
              <w:numPr>
                <w:ilvl w:val="0"/>
                <w:numId w:val="12"/>
              </w:numPr>
            </w:pPr>
            <w:r>
              <w:t>Fehler</w:t>
            </w:r>
          </w:p>
        </w:tc>
      </w:tr>
      <w:tr w:rsidR="00FB0011" w14:paraId="79D0F1DD" w14:textId="77777777" w:rsidTr="00654412">
        <w:tc>
          <w:tcPr>
            <w:tcW w:w="1701" w:type="dxa"/>
          </w:tcPr>
          <w:p w14:paraId="583FA591" w14:textId="48BE4261" w:rsidR="00FB0011" w:rsidRDefault="00644E81" w:rsidP="000B3BAE">
            <w:r>
              <w:t>5</w:t>
            </w:r>
          </w:p>
        </w:tc>
        <w:tc>
          <w:tcPr>
            <w:tcW w:w="7369" w:type="dxa"/>
          </w:tcPr>
          <w:p w14:paraId="1CBF8152" w14:textId="4014C2AB" w:rsidR="00FB0011" w:rsidRDefault="00FB0011" w:rsidP="000B3BAE">
            <w:r>
              <w:t>Genaue Logs der wichtigsten Schritte &amp; Logs bei Beginn und Ende einer aufgerufenen Funktion</w:t>
            </w:r>
          </w:p>
        </w:tc>
      </w:tr>
      <w:tr w:rsidR="00FB0011" w14:paraId="03F9DA3B" w14:textId="77777777" w:rsidTr="00654412">
        <w:tc>
          <w:tcPr>
            <w:tcW w:w="1701" w:type="dxa"/>
          </w:tcPr>
          <w:p w14:paraId="7BCD348D" w14:textId="57F00D01" w:rsidR="00FB0011" w:rsidRDefault="00644E81" w:rsidP="000B3BAE">
            <w:r>
              <w:t>6</w:t>
            </w:r>
          </w:p>
        </w:tc>
        <w:tc>
          <w:tcPr>
            <w:tcW w:w="7369" w:type="dxa"/>
          </w:tcPr>
          <w:p w14:paraId="0A65F1CC" w14:textId="08701C71" w:rsidR="00FB0011" w:rsidRDefault="00FB0011" w:rsidP="000B3BAE">
            <w:r>
              <w:t>Genaue Logs der wichtigsten Schritte &amp; genaue Logs der Funktionen.</w:t>
            </w:r>
          </w:p>
        </w:tc>
      </w:tr>
    </w:tbl>
    <w:p w14:paraId="6C111EF4" w14:textId="564B0144" w:rsidR="002C604A" w:rsidRDefault="002C604A" w:rsidP="000B3BAE"/>
    <w:p w14:paraId="3ADE4F31" w14:textId="18FD84DC" w:rsidR="000B3BAE" w:rsidRPr="000B3BAE" w:rsidRDefault="000B3BAE" w:rsidP="000B3BAE">
      <w:pPr>
        <w:pStyle w:val="berschrift3nummeriert"/>
      </w:pPr>
      <w:r>
        <w:t>Pingtest</w:t>
      </w:r>
    </w:p>
    <w:p w14:paraId="3690B7CF" w14:textId="77777777" w:rsidR="004A4E66" w:rsidRDefault="004A4E66" w:rsidP="007B3F2B"/>
    <w:p w14:paraId="3146AC2C" w14:textId="77777777" w:rsidR="004A4E66" w:rsidRPr="005308CE" w:rsidRDefault="004A4E66" w:rsidP="007B3F2B"/>
    <w:p w14:paraId="6F8770FB" w14:textId="77777777" w:rsidR="009F0D84" w:rsidRDefault="009F0D84" w:rsidP="009F0D84">
      <w:r>
        <w:t>[UNTERTEILUNG IN KAPITEL FÜR TEILE (mysql, frontend, backend)]</w:t>
      </w:r>
    </w:p>
    <w:p w14:paraId="3A0643A5" w14:textId="77777777" w:rsidR="009F0D84" w:rsidRDefault="009F0D84" w:rsidP="009F0D84">
      <w:r>
        <w:t>Was wurde umgesetzt?</w:t>
      </w:r>
    </w:p>
    <w:p w14:paraId="1D5DF187" w14:textId="77777777" w:rsidR="009F0D84" w:rsidRDefault="009F0D84" w:rsidP="009F0D84">
      <w:r>
        <w:t>Wie wurde es umgesetzt?</w:t>
      </w:r>
    </w:p>
    <w:p w14:paraId="380780B1" w14:textId="77777777" w:rsidR="009F0D84" w:rsidRDefault="009F0D84" w:rsidP="009F0D84">
      <w:r>
        <w:t>Wie ist es entstanden und welche Schritte wurden umgesetzt?</w:t>
      </w:r>
    </w:p>
    <w:p w14:paraId="12E0C611" w14:textId="77777777" w:rsidR="009F0D84" w:rsidRDefault="009F0D84" w:rsidP="009F0D84"/>
    <w:p w14:paraId="541B43C1" w14:textId="77777777" w:rsidR="009F0D84" w:rsidRDefault="009F0D84" w:rsidP="009F0D84">
      <w:r>
        <w:lastRenderedPageBreak/>
        <w:t>Bei Umsetzung beantwortung der Fragen:</w:t>
      </w:r>
    </w:p>
    <w:p w14:paraId="35032B31" w14:textId="77777777" w:rsidR="009F0D84" w:rsidRDefault="009F0D84" w:rsidP="001B37FC">
      <w:pPr>
        <w:pStyle w:val="Listenabsatz"/>
        <w:numPr>
          <w:ilvl w:val="0"/>
          <w:numId w:val="14"/>
        </w:numPr>
      </w:pPr>
      <w:r>
        <w:t xml:space="preserve">Was, </w:t>
      </w:r>
    </w:p>
    <w:p w14:paraId="559CB5BD" w14:textId="77777777" w:rsidR="009F0D84" w:rsidRDefault="009F0D84" w:rsidP="001B37FC">
      <w:pPr>
        <w:pStyle w:val="Listenabsatz"/>
        <w:numPr>
          <w:ilvl w:val="0"/>
          <w:numId w:val="14"/>
        </w:numPr>
      </w:pPr>
      <w:r>
        <w:t>Warum,</w:t>
      </w:r>
    </w:p>
    <w:p w14:paraId="77F503AD" w14:textId="77777777" w:rsidR="009F0D84" w:rsidRDefault="009F0D84" w:rsidP="001B37FC">
      <w:pPr>
        <w:pStyle w:val="Listenabsatz"/>
        <w:numPr>
          <w:ilvl w:val="0"/>
          <w:numId w:val="14"/>
        </w:numPr>
      </w:pPr>
      <w:r>
        <w:t>Wie</w:t>
      </w:r>
    </w:p>
    <w:p w14:paraId="0D9AF2E5" w14:textId="77777777" w:rsidR="009F0D84" w:rsidRDefault="009F0D84" w:rsidP="001B37FC">
      <w:pPr>
        <w:pStyle w:val="Listenabsatz"/>
        <w:numPr>
          <w:ilvl w:val="0"/>
          <w:numId w:val="14"/>
        </w:numPr>
      </w:pPr>
      <w:r>
        <w:t xml:space="preserve">Mit Wem </w:t>
      </w:r>
    </w:p>
    <w:p w14:paraId="0C64F62A" w14:textId="77777777" w:rsidR="009F0D84" w:rsidRDefault="009F0D84" w:rsidP="001B37FC">
      <w:pPr>
        <w:pStyle w:val="Listenabsatz"/>
        <w:numPr>
          <w:ilvl w:val="0"/>
          <w:numId w:val="14"/>
        </w:numPr>
      </w:pPr>
      <w:r>
        <w:t>Welche Begründung</w:t>
      </w:r>
    </w:p>
    <w:p w14:paraId="18445ADD" w14:textId="77777777" w:rsidR="009F0D84" w:rsidRDefault="009F0D84" w:rsidP="009F0D84">
      <w:pPr>
        <w:pStyle w:val="Listenabsatz"/>
      </w:pPr>
    </w:p>
    <w:p w14:paraId="115E8D34" w14:textId="77777777" w:rsidR="009F0D84" w:rsidRDefault="009F0D84" w:rsidP="009F0D84">
      <w:r>
        <w:t>[BILDER/CODE]</w:t>
      </w:r>
    </w:p>
    <w:p w14:paraId="735BD137" w14:textId="77777777" w:rsidR="009F0D84" w:rsidRDefault="009F0D84" w:rsidP="009F0D84"/>
    <w:p w14:paraId="24761634" w14:textId="77777777" w:rsidR="009F0D84" w:rsidRDefault="009F0D84" w:rsidP="009F0D84"/>
    <w:p w14:paraId="613EA008" w14:textId="11DF079D" w:rsidR="009F0D84" w:rsidRDefault="009F0D84" w:rsidP="009F0D84">
      <w:r>
        <w:rPr>
          <w:noProof/>
        </w:rPr>
        <mc:AlternateContent>
          <mc:Choice Requires="wps">
            <w:drawing>
              <wp:anchor distT="0" distB="0" distL="114300" distR="114300" simplePos="0" relativeHeight="251659264" behindDoc="0" locked="0" layoutInCell="1" allowOverlap="1" wp14:anchorId="4BAD4AFB" wp14:editId="3433D89E">
                <wp:simplePos x="0" y="0"/>
                <wp:positionH relativeFrom="column">
                  <wp:posOffset>1877765</wp:posOffset>
                </wp:positionH>
                <wp:positionV relativeFrom="paragraph">
                  <wp:posOffset>5498465</wp:posOffset>
                </wp:positionV>
                <wp:extent cx="177546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775460" cy="635"/>
                        </a:xfrm>
                        <a:prstGeom prst="rect">
                          <a:avLst/>
                        </a:prstGeom>
                        <a:solidFill>
                          <a:prstClr val="white"/>
                        </a:solidFill>
                        <a:ln>
                          <a:noFill/>
                        </a:ln>
                      </wps:spPr>
                      <wps:txbx>
                        <w:txbxContent>
                          <w:p w14:paraId="0C4FBA75" w14:textId="77777777" w:rsidR="009F0D84" w:rsidRPr="003D0BE4" w:rsidRDefault="009F0D84" w:rsidP="009F0D84">
                            <w:pPr>
                              <w:pStyle w:val="Beschriftung"/>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AD4AFB" id="_x0000_t202" coordsize="21600,21600" o:spt="202" path="m,l,21600r21600,l21600,xe">
                <v:stroke joinstyle="miter"/>
                <v:path gradientshapeok="t" o:connecttype="rect"/>
              </v:shapetype>
              <v:shape id="Text Box 32" o:spid="_x0000_s1026" type="#_x0000_t202" style="position:absolute;margin-left:147.85pt;margin-top:432.95pt;width:139.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A/XFQIAADgEAAAOAAAAZHJzL2Uyb0RvYy54bWysU8Fu2zAMvQ/YPwi6L066N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" stroked="f">
                <v:textbox style="mso-fit-shape-to-text:t" inset="0,0,0,0">
                  <w:txbxContent>
                    <w:p w14:paraId="0C4FBA75" w14:textId="77777777" w:rsidR="009F0D84" w:rsidRPr="003D0BE4" w:rsidRDefault="009F0D84" w:rsidP="009F0D84">
                      <w:pPr>
                        <w:pStyle w:val="Beschriftung"/>
                        <w:rPr>
                          <w:noProof/>
                        </w:rPr>
                      </w:pPr>
                    </w:p>
                  </w:txbxContent>
                </v:textbox>
                <w10:wrap type="square"/>
              </v:shape>
            </w:pict>
          </mc:Fallback>
        </mc:AlternateContent>
      </w:r>
      <w:r>
        <w:br w:type="page"/>
      </w:r>
    </w:p>
    <w:p w14:paraId="3A8E3643" w14:textId="77777777" w:rsidR="009F0D84" w:rsidRDefault="009F0D84" w:rsidP="002C67DF">
      <w:pPr>
        <w:pStyle w:val="berschrift2nummeriert"/>
      </w:pPr>
      <w:bookmarkStart w:id="39" w:name="_Toc191907078"/>
      <w:r>
        <w:lastRenderedPageBreak/>
        <w:t>Kontrollieren</w:t>
      </w:r>
      <w:bookmarkEnd w:id="39"/>
    </w:p>
    <w:p w14:paraId="7CC47CA1" w14:textId="77777777" w:rsidR="009F0D84" w:rsidRDefault="009F0D84" w:rsidP="002C67DF">
      <w:pPr>
        <w:pStyle w:val="berschrift3nummeriert"/>
      </w:pPr>
      <w:bookmarkStart w:id="40" w:name="_Toc191907079"/>
      <w:r>
        <w:t>Testprotokoll [NUMMER]</w:t>
      </w:r>
      <w:bookmarkEnd w:id="40"/>
    </w:p>
    <w:p w14:paraId="6BC90554" w14:textId="77777777" w:rsidR="009F0D84" w:rsidRPr="00E16612" w:rsidRDefault="009F0D84" w:rsidP="009F0D84"/>
    <w:p w14:paraId="19DE6ACB" w14:textId="77777777" w:rsidR="009F0D84" w:rsidRDefault="009F0D84" w:rsidP="009F0D84">
      <w:pPr>
        <w:pStyle w:val="Untertitel"/>
      </w:pPr>
      <w:r>
        <w:t>Testfälle</w:t>
      </w:r>
    </w:p>
    <w:tbl>
      <w:tblPr>
        <w:tblStyle w:val="PSITabelle1"/>
        <w:tblW w:w="9067" w:type="dxa"/>
        <w:tblLook w:val="04A0" w:firstRow="1" w:lastRow="0" w:firstColumn="1" w:lastColumn="0" w:noHBand="0" w:noVBand="1"/>
      </w:tblPr>
      <w:tblGrid>
        <w:gridCol w:w="1245"/>
        <w:gridCol w:w="1604"/>
        <w:gridCol w:w="1121"/>
        <w:gridCol w:w="5097"/>
      </w:tblGrid>
      <w:tr w:rsidR="009F0D84" w:rsidRPr="008A29F1" w14:paraId="73E0B161" w14:textId="77777777" w:rsidTr="00663085">
        <w:trPr>
          <w:cnfStyle w:val="100000000000" w:firstRow="1" w:lastRow="0" w:firstColumn="0" w:lastColumn="0" w:oddVBand="0" w:evenVBand="0" w:oddHBand="0" w:evenHBand="0" w:firstRowFirstColumn="0" w:firstRowLastColumn="0" w:lastRowFirstColumn="0" w:lastRowLastColumn="0"/>
          <w:trHeight w:val="296"/>
        </w:trPr>
        <w:tc>
          <w:tcPr>
            <w:tcW w:w="1245" w:type="dxa"/>
          </w:tcPr>
          <w:p w14:paraId="04B3AA38" w14:textId="77777777" w:rsidR="009F0D84" w:rsidRPr="00663085" w:rsidRDefault="009F0D84" w:rsidP="007D2B5D">
            <w:pPr>
              <w:rPr>
                <w:sz w:val="18"/>
                <w:szCs w:val="20"/>
              </w:rPr>
            </w:pPr>
            <w:r w:rsidRPr="00663085">
              <w:rPr>
                <w:sz w:val="18"/>
                <w:szCs w:val="20"/>
              </w:rPr>
              <w:t>Testfall-Nr</w:t>
            </w:r>
          </w:p>
        </w:tc>
        <w:tc>
          <w:tcPr>
            <w:tcW w:w="1604" w:type="dxa"/>
          </w:tcPr>
          <w:p w14:paraId="7B95C9DB" w14:textId="77777777" w:rsidR="009F0D84" w:rsidRPr="00663085" w:rsidRDefault="009F0D84" w:rsidP="007D2B5D">
            <w:pPr>
              <w:rPr>
                <w:sz w:val="18"/>
                <w:szCs w:val="20"/>
              </w:rPr>
            </w:pPr>
            <w:r w:rsidRPr="00663085">
              <w:rPr>
                <w:sz w:val="18"/>
                <w:szCs w:val="20"/>
              </w:rPr>
              <w:t>Testfallspez.nr.</w:t>
            </w:r>
          </w:p>
        </w:tc>
        <w:tc>
          <w:tcPr>
            <w:tcW w:w="1121" w:type="dxa"/>
          </w:tcPr>
          <w:p w14:paraId="3C6DDA82" w14:textId="77777777" w:rsidR="009F0D84" w:rsidRPr="00663085" w:rsidRDefault="009F0D84" w:rsidP="007D2B5D">
            <w:pPr>
              <w:rPr>
                <w:sz w:val="18"/>
                <w:szCs w:val="20"/>
              </w:rPr>
            </w:pPr>
            <w:r w:rsidRPr="00663085">
              <w:rPr>
                <w:sz w:val="18"/>
                <w:szCs w:val="20"/>
              </w:rPr>
              <w:t>Resultat</w:t>
            </w:r>
          </w:p>
        </w:tc>
        <w:tc>
          <w:tcPr>
            <w:tcW w:w="5097" w:type="dxa"/>
          </w:tcPr>
          <w:p w14:paraId="5D64821E" w14:textId="77777777" w:rsidR="009F0D84" w:rsidRPr="00663085" w:rsidRDefault="009F0D84" w:rsidP="007D2B5D">
            <w:pPr>
              <w:rPr>
                <w:sz w:val="18"/>
                <w:szCs w:val="20"/>
              </w:rPr>
            </w:pPr>
            <w:r w:rsidRPr="00663085">
              <w:rPr>
                <w:sz w:val="18"/>
                <w:szCs w:val="20"/>
              </w:rPr>
              <w:t>Bemerkung</w:t>
            </w:r>
          </w:p>
        </w:tc>
      </w:tr>
      <w:tr w:rsidR="009F0D84" w:rsidRPr="008A29F1" w14:paraId="782F8EA7" w14:textId="77777777" w:rsidTr="00663085">
        <w:trPr>
          <w:trHeight w:val="248"/>
        </w:trPr>
        <w:tc>
          <w:tcPr>
            <w:tcW w:w="1245" w:type="dxa"/>
          </w:tcPr>
          <w:p w14:paraId="0E01D971" w14:textId="77777777" w:rsidR="009F0D84" w:rsidRPr="00663085" w:rsidRDefault="009F0D84" w:rsidP="007D2B5D">
            <w:pPr>
              <w:rPr>
                <w:sz w:val="18"/>
                <w:szCs w:val="20"/>
              </w:rPr>
            </w:pPr>
            <w:r w:rsidRPr="00663085">
              <w:rPr>
                <w:sz w:val="18"/>
                <w:szCs w:val="20"/>
              </w:rPr>
              <w:t>TF-01</w:t>
            </w:r>
          </w:p>
        </w:tc>
        <w:tc>
          <w:tcPr>
            <w:tcW w:w="1604" w:type="dxa"/>
          </w:tcPr>
          <w:p w14:paraId="77FF799F" w14:textId="77777777" w:rsidR="009F0D84" w:rsidRPr="00663085" w:rsidRDefault="009F0D84" w:rsidP="007D2B5D">
            <w:pPr>
              <w:rPr>
                <w:sz w:val="18"/>
                <w:szCs w:val="20"/>
              </w:rPr>
            </w:pPr>
          </w:p>
        </w:tc>
        <w:tc>
          <w:tcPr>
            <w:tcW w:w="1121" w:type="dxa"/>
          </w:tcPr>
          <w:p w14:paraId="1EE9C419" w14:textId="77777777" w:rsidR="009F0D84" w:rsidRPr="00663085" w:rsidRDefault="009F0D84" w:rsidP="007D2B5D">
            <w:pPr>
              <w:rPr>
                <w:sz w:val="18"/>
                <w:szCs w:val="20"/>
              </w:rPr>
            </w:pPr>
            <w:r w:rsidRPr="00663085">
              <w:rPr>
                <w:sz w:val="18"/>
                <w:szCs w:val="20"/>
              </w:rPr>
              <w:t>OK</w:t>
            </w:r>
          </w:p>
        </w:tc>
        <w:tc>
          <w:tcPr>
            <w:tcW w:w="5097" w:type="dxa"/>
          </w:tcPr>
          <w:p w14:paraId="0914A5F6" w14:textId="77777777" w:rsidR="009F0D84" w:rsidRPr="00663085" w:rsidRDefault="009F0D84" w:rsidP="007D2B5D">
            <w:pPr>
              <w:rPr>
                <w:sz w:val="18"/>
                <w:szCs w:val="20"/>
              </w:rPr>
            </w:pPr>
            <w:r w:rsidRPr="00663085">
              <w:rPr>
                <w:sz w:val="18"/>
                <w:szCs w:val="20"/>
              </w:rPr>
              <w:t>-</w:t>
            </w:r>
          </w:p>
        </w:tc>
      </w:tr>
      <w:tr w:rsidR="009F0D84" w:rsidRPr="008A29F1" w14:paraId="7D1CCB2D" w14:textId="77777777" w:rsidTr="00663085">
        <w:trPr>
          <w:trHeight w:val="238"/>
        </w:trPr>
        <w:tc>
          <w:tcPr>
            <w:tcW w:w="1245" w:type="dxa"/>
          </w:tcPr>
          <w:p w14:paraId="53809706" w14:textId="77777777" w:rsidR="009F0D84" w:rsidRPr="00663085" w:rsidRDefault="009F0D84" w:rsidP="007D2B5D">
            <w:pPr>
              <w:rPr>
                <w:sz w:val="18"/>
                <w:szCs w:val="20"/>
              </w:rPr>
            </w:pPr>
            <w:r w:rsidRPr="00663085">
              <w:rPr>
                <w:sz w:val="18"/>
                <w:szCs w:val="20"/>
              </w:rPr>
              <w:t>TF-02</w:t>
            </w:r>
          </w:p>
        </w:tc>
        <w:tc>
          <w:tcPr>
            <w:tcW w:w="1604" w:type="dxa"/>
          </w:tcPr>
          <w:p w14:paraId="072EB2DA" w14:textId="77777777" w:rsidR="009F0D84" w:rsidRPr="00663085" w:rsidRDefault="009F0D84" w:rsidP="007D2B5D">
            <w:pPr>
              <w:rPr>
                <w:sz w:val="18"/>
                <w:szCs w:val="20"/>
              </w:rPr>
            </w:pPr>
          </w:p>
        </w:tc>
        <w:tc>
          <w:tcPr>
            <w:tcW w:w="1121" w:type="dxa"/>
          </w:tcPr>
          <w:p w14:paraId="258FF75D" w14:textId="77777777" w:rsidR="009F0D84" w:rsidRPr="00663085" w:rsidRDefault="009F0D84" w:rsidP="007D2B5D">
            <w:pPr>
              <w:rPr>
                <w:sz w:val="18"/>
                <w:szCs w:val="20"/>
              </w:rPr>
            </w:pPr>
            <w:r w:rsidRPr="00663085">
              <w:rPr>
                <w:sz w:val="18"/>
                <w:szCs w:val="20"/>
              </w:rPr>
              <w:t>OK</w:t>
            </w:r>
          </w:p>
        </w:tc>
        <w:tc>
          <w:tcPr>
            <w:tcW w:w="5097" w:type="dxa"/>
          </w:tcPr>
          <w:p w14:paraId="1F117E08" w14:textId="77777777" w:rsidR="009F0D84" w:rsidRPr="00663085" w:rsidRDefault="009F0D84" w:rsidP="007D2B5D">
            <w:pPr>
              <w:rPr>
                <w:sz w:val="18"/>
                <w:szCs w:val="20"/>
              </w:rPr>
            </w:pPr>
            <w:r w:rsidRPr="00663085">
              <w:rPr>
                <w:sz w:val="18"/>
                <w:szCs w:val="20"/>
              </w:rPr>
              <w:t>-</w:t>
            </w:r>
          </w:p>
        </w:tc>
      </w:tr>
    </w:tbl>
    <w:p w14:paraId="54AB681F" w14:textId="12A5430B" w:rsidR="009F0D84" w:rsidRDefault="009F0D84" w:rsidP="009F0D84">
      <w:pPr>
        <w:pStyle w:val="Beschriftung"/>
      </w:pPr>
    </w:p>
    <w:p w14:paraId="4EC640F5" w14:textId="77777777" w:rsidR="009F0D84" w:rsidRPr="00855F46" w:rsidRDefault="009F0D84" w:rsidP="009F0D84"/>
    <w:p w14:paraId="26B6CCB9" w14:textId="77777777" w:rsidR="009F0D84" w:rsidRDefault="009F0D84" w:rsidP="00F9093F">
      <w:pPr>
        <w:pStyle w:val="Untertitel"/>
      </w:pPr>
      <w:r>
        <w:t>Testbericht</w:t>
      </w:r>
    </w:p>
    <w:p w14:paraId="4DD8A741" w14:textId="77777777" w:rsidR="009F0D84" w:rsidRDefault="009F0D84" w:rsidP="009F0D84">
      <w:r>
        <w:t>Was lief gut?</w:t>
      </w:r>
    </w:p>
    <w:p w14:paraId="0B953E7C" w14:textId="77777777" w:rsidR="009F0D84" w:rsidRDefault="009F0D84" w:rsidP="009F0D84">
      <w:r>
        <w:t>Was lief schlecht?</w:t>
      </w:r>
    </w:p>
    <w:p w14:paraId="778AD4AA" w14:textId="77777777" w:rsidR="009F0D84" w:rsidRDefault="009F0D84" w:rsidP="009F0D84">
      <w:r>
        <w:t>Wo gibt es Probleme?</w:t>
      </w:r>
    </w:p>
    <w:p w14:paraId="240D71C0" w14:textId="77777777" w:rsidR="009F0D84" w:rsidRDefault="009F0D84" w:rsidP="009F0D84">
      <w:r>
        <w:t>In welchem Zustand befindet sich die Applikation gemäss Test?</w:t>
      </w:r>
    </w:p>
    <w:p w14:paraId="32D18D1F" w14:textId="77777777" w:rsidR="009F0D84" w:rsidRDefault="009F0D84" w:rsidP="009F0D84">
      <w:r>
        <w:br w:type="page"/>
      </w:r>
    </w:p>
    <w:p w14:paraId="2C1FA4D9" w14:textId="77777777" w:rsidR="009F0D84" w:rsidRDefault="009F0D84" w:rsidP="00F9093F">
      <w:pPr>
        <w:pStyle w:val="berschrift2nummeriert"/>
      </w:pPr>
      <w:bookmarkStart w:id="41" w:name="_Toc191907080"/>
      <w:r>
        <w:lastRenderedPageBreak/>
        <w:t>Auswerten</w:t>
      </w:r>
      <w:bookmarkEnd w:id="41"/>
    </w:p>
    <w:p w14:paraId="5503D05A" w14:textId="77777777" w:rsidR="009F0D84" w:rsidRDefault="009F0D84" w:rsidP="00F9093F">
      <w:pPr>
        <w:pStyle w:val="berschrift3nummeriert"/>
      </w:pPr>
      <w:bookmarkStart w:id="42" w:name="_Toc191907081"/>
      <w:r w:rsidRPr="00FC2126">
        <w:t>Technisches Fazit</w:t>
      </w:r>
      <w:bookmarkEnd w:id="42"/>
    </w:p>
    <w:p w14:paraId="0E5CFD64" w14:textId="77777777" w:rsidR="009F0D84" w:rsidRDefault="009F0D84" w:rsidP="009F0D84">
      <w:r>
        <w:t>Wurden die Anforderungen erfüllt?</w:t>
      </w:r>
    </w:p>
    <w:p w14:paraId="2071A000" w14:textId="77777777" w:rsidR="009F0D84" w:rsidRDefault="009F0D84" w:rsidP="009F0D84">
      <w:r>
        <w:t>Wurde genügend Dokumentiert?</w:t>
      </w:r>
    </w:p>
    <w:p w14:paraId="4213DC18" w14:textId="77777777" w:rsidR="009F0D84" w:rsidRDefault="009F0D84" w:rsidP="009F0D84">
      <w:r>
        <w:t>Wurden Code-Best-Practices eingehalten?</w:t>
      </w:r>
    </w:p>
    <w:p w14:paraId="0EEF521F" w14:textId="77777777" w:rsidR="009F0D84" w:rsidRDefault="009F0D84" w:rsidP="009F0D84">
      <w:r>
        <w:t>Was läuft noch nicht?</w:t>
      </w:r>
    </w:p>
    <w:p w14:paraId="0E2E3B18" w14:textId="77777777" w:rsidR="009F0D84" w:rsidRPr="00FC2126" w:rsidRDefault="009F0D84" w:rsidP="009F0D84"/>
    <w:p w14:paraId="1E9DB44E" w14:textId="77777777" w:rsidR="009F0D84" w:rsidRDefault="009F0D84" w:rsidP="00F9093F">
      <w:pPr>
        <w:pStyle w:val="berschrift3nummeriert"/>
      </w:pPr>
      <w:bookmarkStart w:id="43" w:name="_Toc191907082"/>
      <w:r w:rsidRPr="00FC2126">
        <w:t>Zukunftsaussichten</w:t>
      </w:r>
      <w:bookmarkEnd w:id="43"/>
    </w:p>
    <w:p w14:paraId="231ACABC" w14:textId="77777777" w:rsidR="009F0D84" w:rsidRDefault="009F0D84" w:rsidP="009F0D84">
      <w:r>
        <w:t>Wo gibt es Verbesserungspotential?</w:t>
      </w:r>
    </w:p>
    <w:p w14:paraId="55E06331" w14:textId="77777777" w:rsidR="009F0D84" w:rsidRDefault="009F0D84" w:rsidP="009F0D84">
      <w:r>
        <w:t>Was sind mögliche Features, die erweitert werden könnten?</w:t>
      </w:r>
    </w:p>
    <w:p w14:paraId="1C4A20ED" w14:textId="77777777" w:rsidR="009F0D84" w:rsidRPr="00FC2126" w:rsidRDefault="009F0D84" w:rsidP="009F0D84"/>
    <w:p w14:paraId="62DDDA92" w14:textId="77777777" w:rsidR="009F0D84" w:rsidRDefault="009F0D84" w:rsidP="00F9093F">
      <w:pPr>
        <w:pStyle w:val="berschrift3nummeriert"/>
      </w:pPr>
      <w:bookmarkStart w:id="44" w:name="_Toc191907083"/>
      <w:r>
        <w:t>Selbstreflexion</w:t>
      </w:r>
      <w:bookmarkEnd w:id="44"/>
    </w:p>
    <w:p w14:paraId="7416EEE6" w14:textId="77777777" w:rsidR="009F0D84" w:rsidRPr="001B5749" w:rsidRDefault="009F0D84" w:rsidP="001B37FC">
      <w:pPr>
        <w:pStyle w:val="Listenabsatz"/>
        <w:numPr>
          <w:ilvl w:val="0"/>
          <w:numId w:val="8"/>
        </w:numPr>
      </w:pPr>
      <w:r w:rsidRPr="001B5749">
        <w:t>Was habe ich gerne gemacht und weshalb?</w:t>
      </w:r>
    </w:p>
    <w:p w14:paraId="2ED7E1EB" w14:textId="77777777" w:rsidR="009F0D84" w:rsidRPr="001B5749" w:rsidRDefault="009F0D84" w:rsidP="001B37FC">
      <w:pPr>
        <w:pStyle w:val="Listenabsatz"/>
        <w:numPr>
          <w:ilvl w:val="0"/>
          <w:numId w:val="8"/>
        </w:numPr>
      </w:pPr>
      <w:r w:rsidRPr="001B5749">
        <w:t>Was gelang mir gut, was weniger? Worin liegen die Gründe?</w:t>
      </w:r>
    </w:p>
    <w:p w14:paraId="2B02D1A9" w14:textId="77777777" w:rsidR="009F0D84" w:rsidRPr="001B5749" w:rsidRDefault="009F0D84" w:rsidP="001B37FC">
      <w:pPr>
        <w:pStyle w:val="Listenabsatz"/>
        <w:numPr>
          <w:ilvl w:val="0"/>
          <w:numId w:val="8"/>
        </w:numPr>
      </w:pPr>
      <w:r w:rsidRPr="001B5749">
        <w:t>Welche Schwierigkeiten / Probleme sind aufgetreten und was waren die Ursachen?</w:t>
      </w:r>
    </w:p>
    <w:p w14:paraId="2631F958" w14:textId="77777777" w:rsidR="009F0D84" w:rsidRDefault="009F0D84" w:rsidP="001B37FC">
      <w:pPr>
        <w:pStyle w:val="Listenabsatz"/>
        <w:numPr>
          <w:ilvl w:val="0"/>
          <w:numId w:val="8"/>
        </w:numPr>
      </w:pPr>
      <w:r w:rsidRPr="001B5749">
        <w:t>Welche Erkenntnisse ziehe ich daraus?</w:t>
      </w:r>
    </w:p>
    <w:p w14:paraId="66375A3E" w14:textId="77777777" w:rsidR="009F0D84" w:rsidRPr="001B5749" w:rsidRDefault="009F0D84" w:rsidP="009F0D84">
      <w:pPr>
        <w:pStyle w:val="Listenabsatz"/>
      </w:pPr>
    </w:p>
    <w:p w14:paraId="748DDBFB" w14:textId="77777777" w:rsidR="009F0D84" w:rsidRPr="001B5749" w:rsidRDefault="009F0D84" w:rsidP="001B37FC">
      <w:pPr>
        <w:pStyle w:val="Listenabsatz"/>
        <w:numPr>
          <w:ilvl w:val="0"/>
          <w:numId w:val="8"/>
        </w:numPr>
      </w:pPr>
      <w:r w:rsidRPr="001B5749">
        <w:t>Sind alle Ziele erreicht worden? Weshalb nicht?</w:t>
      </w:r>
    </w:p>
    <w:p w14:paraId="013D15C3" w14:textId="77777777" w:rsidR="009F0D84" w:rsidRPr="001B5749" w:rsidRDefault="009F0D84" w:rsidP="001B37FC">
      <w:pPr>
        <w:pStyle w:val="Listenabsatz"/>
        <w:numPr>
          <w:ilvl w:val="0"/>
          <w:numId w:val="8"/>
        </w:numPr>
      </w:pPr>
      <w:r w:rsidRPr="001B5749">
        <w:t>Wurden die Ressourcen, das Material, die Personen, die Zeit optimal eingesetzt?</w:t>
      </w:r>
    </w:p>
    <w:p w14:paraId="1F788AC5" w14:textId="77777777" w:rsidR="009F0D84" w:rsidRPr="001B5749" w:rsidRDefault="009F0D84" w:rsidP="001B37FC">
      <w:pPr>
        <w:pStyle w:val="Listenabsatz"/>
        <w:numPr>
          <w:ilvl w:val="0"/>
          <w:numId w:val="8"/>
        </w:numPr>
      </w:pPr>
      <w:r w:rsidRPr="001B5749">
        <w:t>Sofern ich den Zeitplan nicht einhalten konnte, weshalb war dies nicht möglich /</w:t>
      </w:r>
    </w:p>
    <w:p w14:paraId="6E70727E" w14:textId="77777777" w:rsidR="009F0D84" w:rsidRPr="001B5749" w:rsidRDefault="009F0D84" w:rsidP="001B37FC">
      <w:pPr>
        <w:pStyle w:val="Listenabsatz"/>
        <w:numPr>
          <w:ilvl w:val="0"/>
          <w:numId w:val="8"/>
        </w:numPr>
      </w:pPr>
      <w:r w:rsidRPr="001B5749">
        <w:t>warum habe ich mich verschätzt?</w:t>
      </w:r>
    </w:p>
    <w:p w14:paraId="6AE549B0" w14:textId="77777777" w:rsidR="009F0D84" w:rsidRPr="001B5749" w:rsidRDefault="009F0D84" w:rsidP="001B37FC">
      <w:pPr>
        <w:pStyle w:val="Listenabsatz"/>
        <w:numPr>
          <w:ilvl w:val="0"/>
          <w:numId w:val="8"/>
        </w:numPr>
      </w:pPr>
      <w:r w:rsidRPr="001B5749">
        <w:t>Warum bin ich mit meiner Leistung zufrieden / unzufrieden?</w:t>
      </w:r>
    </w:p>
    <w:p w14:paraId="7948DB8C" w14:textId="77777777" w:rsidR="009F0D84" w:rsidRDefault="009F0D84" w:rsidP="001B37FC">
      <w:pPr>
        <w:pStyle w:val="Listenabsatz"/>
        <w:numPr>
          <w:ilvl w:val="0"/>
          <w:numId w:val="8"/>
        </w:numPr>
      </w:pPr>
      <w:r w:rsidRPr="001B5749">
        <w:t>Was mache ich beim nächsten Auftrag anders / besser?</w:t>
      </w:r>
    </w:p>
    <w:p w14:paraId="7B1B7860" w14:textId="77777777" w:rsidR="009F0D84" w:rsidRPr="001B5749" w:rsidRDefault="009F0D84" w:rsidP="009F0D84">
      <w:pPr>
        <w:pStyle w:val="Listenabsatz"/>
      </w:pPr>
    </w:p>
    <w:p w14:paraId="67E5F814" w14:textId="77777777" w:rsidR="009F0D84" w:rsidRPr="001B5749" w:rsidRDefault="009F0D84" w:rsidP="001B37FC">
      <w:pPr>
        <w:pStyle w:val="Listenabsatz"/>
        <w:numPr>
          <w:ilvl w:val="0"/>
          <w:numId w:val="8"/>
        </w:numPr>
      </w:pPr>
      <w:r w:rsidRPr="001B5749">
        <w:t>Ist gewährleistet, dass gewonnene Erkenntnisse in neuen Aufgaben berücksichtigt oder aufgedeckte Mängel berücksichtigt werden?</w:t>
      </w:r>
    </w:p>
    <w:p w14:paraId="7C6B052F" w14:textId="77777777" w:rsidR="009F0D84" w:rsidRPr="001B5749" w:rsidRDefault="009F0D84" w:rsidP="001B37FC">
      <w:pPr>
        <w:pStyle w:val="Listenabsatz"/>
        <w:numPr>
          <w:ilvl w:val="0"/>
          <w:numId w:val="8"/>
        </w:numPr>
      </w:pPr>
      <w:r w:rsidRPr="001B5749">
        <w:t>Sind Verbesserungsmassnahmen vorzunehmen?</w:t>
      </w:r>
    </w:p>
    <w:p w14:paraId="30B2C7D3" w14:textId="77777777" w:rsidR="009F0D84" w:rsidRPr="001B5749" w:rsidRDefault="009F0D84" w:rsidP="001B37FC">
      <w:pPr>
        <w:pStyle w:val="Listenabsatz"/>
        <w:numPr>
          <w:ilvl w:val="0"/>
          <w:numId w:val="8"/>
        </w:numPr>
      </w:pPr>
      <w:r w:rsidRPr="001B5749">
        <w:t>Was von meinen früheren Vorsätzen konnte ich umsetzen?</w:t>
      </w:r>
    </w:p>
    <w:p w14:paraId="55A8A4EB" w14:textId="77777777" w:rsidR="009F0D84" w:rsidRPr="00243710" w:rsidRDefault="009F0D84" w:rsidP="001B37FC">
      <w:pPr>
        <w:pStyle w:val="Listenabsatz"/>
        <w:numPr>
          <w:ilvl w:val="0"/>
          <w:numId w:val="8"/>
        </w:numPr>
      </w:pPr>
      <w:r w:rsidRPr="001B5749">
        <w:t>Was habe ich gelernt?</w:t>
      </w:r>
    </w:p>
    <w:p w14:paraId="41CBBF36" w14:textId="77777777" w:rsidR="009F0D84" w:rsidRDefault="009F0D84" w:rsidP="009F0D84"/>
    <w:p w14:paraId="40734D6A" w14:textId="77777777" w:rsidR="009F0D84" w:rsidRDefault="009F0D84" w:rsidP="00F9093F">
      <w:pPr>
        <w:pStyle w:val="berschrift3nummeriert"/>
      </w:pPr>
      <w:bookmarkStart w:id="45" w:name="_Toc191907084"/>
      <w:r>
        <w:t>Persönliches Fazit</w:t>
      </w:r>
      <w:bookmarkEnd w:id="45"/>
    </w:p>
    <w:p w14:paraId="226DAA56" w14:textId="77777777" w:rsidR="009F0D84" w:rsidRDefault="009F0D84" w:rsidP="009F0D84">
      <w:r>
        <w:t>Wie ist die IPA verlaufen?</w:t>
      </w:r>
    </w:p>
    <w:p w14:paraId="642C5C03" w14:textId="77777777" w:rsidR="009F0D84" w:rsidRDefault="009F0D84" w:rsidP="009F0D84">
      <w:r>
        <w:t>Wie ist das Resultat der IPA?</w:t>
      </w:r>
    </w:p>
    <w:p w14:paraId="14D2D6D4" w14:textId="77777777" w:rsidR="009F0D84" w:rsidRDefault="009F0D84" w:rsidP="009F0D84">
      <w:r>
        <w:t>Was habe ich gelernt?</w:t>
      </w:r>
    </w:p>
    <w:p w14:paraId="77884087" w14:textId="77777777" w:rsidR="009F0D84" w:rsidRDefault="009F0D84" w:rsidP="009F0D84">
      <w:r>
        <w:t>Wo gab es Probleme?</w:t>
      </w:r>
    </w:p>
    <w:p w14:paraId="4120801E" w14:textId="77777777" w:rsidR="009F0D84" w:rsidRDefault="009F0D84" w:rsidP="009F0D84">
      <w:pPr>
        <w:rPr>
          <w:rFonts w:asciiTheme="majorHAnsi" w:eastAsiaTheme="majorEastAsia" w:hAnsiTheme="majorHAnsi" w:cstheme="majorBidi"/>
          <w:color w:val="000EAC" w:themeColor="accent1" w:themeShade="BF"/>
          <w:sz w:val="40"/>
          <w:szCs w:val="26"/>
        </w:rPr>
      </w:pPr>
      <w:r>
        <w:br w:type="page"/>
      </w:r>
    </w:p>
    <w:sdt>
      <w:sdtPr>
        <w:rPr>
          <w:rFonts w:asciiTheme="minorHAnsi" w:eastAsia="Times New Roman" w:hAnsiTheme="minorHAnsi" w:cs="Times New Roman"/>
          <w:b w:val="0"/>
          <w:bCs w:val="0"/>
          <w:sz w:val="22"/>
          <w:szCs w:val="24"/>
          <w:lang w:val="de-DE"/>
        </w:rPr>
        <w:id w:val="306216534"/>
        <w:docPartObj>
          <w:docPartGallery w:val="Bibliographies"/>
          <w:docPartUnique/>
        </w:docPartObj>
      </w:sdtPr>
      <w:sdtEndPr>
        <w:rPr>
          <w:lang w:val="de-CH"/>
        </w:rPr>
      </w:sdtEndPr>
      <w:sdtContent>
        <w:p w14:paraId="2383C203" w14:textId="74054477" w:rsidR="001C4527" w:rsidRPr="001C4527" w:rsidRDefault="001C4527">
          <w:pPr>
            <w:pStyle w:val="berschrift1"/>
            <w:rPr>
              <w:lang w:val="de-CH"/>
            </w:rPr>
          </w:pPr>
          <w:r>
            <w:rPr>
              <w:lang w:val="de-DE"/>
            </w:rPr>
            <w:t>Literaturverzeichnis</w:t>
          </w:r>
        </w:p>
        <w:sdt>
          <w:sdtPr>
            <w:id w:val="111145805"/>
            <w:bibliography/>
          </w:sdtPr>
          <w:sdtEndPr/>
          <w:sdtContent>
            <w:p w14:paraId="089D7002" w14:textId="77777777" w:rsidR="001C4527" w:rsidRDefault="001C4527" w:rsidP="001C4527">
              <w:pPr>
                <w:pStyle w:val="Literaturverzeichnis"/>
                <w:ind w:left="720" w:hanging="720"/>
                <w:rPr>
                  <w:noProof/>
                  <w:sz w:val="24"/>
                  <w:lang w:val="de-DE"/>
                </w:rPr>
              </w:pPr>
              <w:r>
                <w:fldChar w:fldCharType="begin"/>
              </w:r>
              <w:r>
                <w:instrText>BIBLIOGRAPHY</w:instrText>
              </w:r>
              <w:r>
                <w:fldChar w:fldCharType="separate"/>
              </w:r>
              <w:r>
                <w:rPr>
                  <w:noProof/>
                  <w:lang w:val="de-DE"/>
                </w:rPr>
                <w:t xml:space="preserve">Pester. (kein Datum). </w:t>
              </w:r>
              <w:r>
                <w:rPr>
                  <w:i/>
                  <w:iCs/>
                  <w:noProof/>
                  <w:lang w:val="de-DE"/>
                </w:rPr>
                <w:t>Pester.dev</w:t>
              </w:r>
              <w:r>
                <w:rPr>
                  <w:noProof/>
                  <w:lang w:val="de-DE"/>
                </w:rPr>
                <w:t>. Von Quick Start: https://pester.dev/docs/quick-start abgerufen</w:t>
              </w:r>
            </w:p>
            <w:p w14:paraId="10B6BAB8" w14:textId="0719635B" w:rsidR="001C4527" w:rsidRDefault="001C4527" w:rsidP="001C4527">
              <w:r>
                <w:rPr>
                  <w:b/>
                  <w:bCs/>
                </w:rPr>
                <w:fldChar w:fldCharType="end"/>
              </w:r>
            </w:p>
          </w:sdtContent>
        </w:sdt>
      </w:sdtContent>
    </w:sdt>
    <w:p w14:paraId="5B663902" w14:textId="77777777" w:rsidR="009F0D84" w:rsidRDefault="009F0D84" w:rsidP="009F0D84"/>
    <w:p w14:paraId="7BA5F51D" w14:textId="77777777" w:rsidR="009F0D84" w:rsidRDefault="009F0D84" w:rsidP="00F9093F">
      <w:pPr>
        <w:pStyle w:val="berschrift1nummeriert"/>
        <w:rPr>
          <w:noProof/>
        </w:rPr>
      </w:pPr>
      <w:bookmarkStart w:id="46" w:name="_Toc191907086"/>
      <w:r>
        <w:t>Abbildungsverzeichnis</w:t>
      </w:r>
      <w:bookmarkEnd w:id="46"/>
    </w:p>
    <w:p w14:paraId="5AA0DEC1" w14:textId="33AABC22" w:rsidR="00536A7F" w:rsidRDefault="009F0D84">
      <w:pPr>
        <w:pStyle w:val="Abbildungsverzeichnis"/>
        <w:rPr>
          <w:rFonts w:eastAsiaTheme="minorEastAsia" w:cstheme="minorBidi"/>
          <w:noProof/>
          <w:kern w:val="2"/>
          <w:position w:val="0"/>
          <w:szCs w:val="22"/>
          <w:lang w:eastAsia="de-CH"/>
          <w14:ligatures w14:val="standardContextual"/>
        </w:rPr>
      </w:pPr>
      <w:r>
        <w:rPr>
          <w:rFonts w:asciiTheme="majorHAnsi" w:eastAsiaTheme="majorEastAsia" w:hAnsiTheme="majorHAnsi" w:cstheme="majorBidi"/>
          <w:color w:val="000EAC" w:themeColor="accent1" w:themeShade="BF"/>
          <w:sz w:val="34"/>
          <w:szCs w:val="26"/>
          <w:lang w:val="en-US"/>
        </w:rPr>
        <w:fldChar w:fldCharType="begin"/>
      </w:r>
      <w:r w:rsidRPr="00A34122">
        <w:rPr>
          <w:lang w:val="en-US"/>
        </w:rPr>
        <w:instrText xml:space="preserve"> TOC \h \z \c "Abbildung" </w:instrText>
      </w:r>
      <w:r>
        <w:rPr>
          <w:rFonts w:asciiTheme="majorHAnsi" w:eastAsiaTheme="majorEastAsia" w:hAnsiTheme="majorHAnsi" w:cstheme="majorBidi"/>
          <w:color w:val="000EAC" w:themeColor="accent1" w:themeShade="BF"/>
          <w:sz w:val="34"/>
          <w:szCs w:val="26"/>
          <w:lang w:val="en-US"/>
        </w:rPr>
        <w:fldChar w:fldCharType="separate"/>
      </w:r>
      <w:hyperlink w:anchor="_Toc191906088" w:history="1">
        <w:r w:rsidR="00536A7F" w:rsidRPr="00B102D1">
          <w:rPr>
            <w:rStyle w:val="Hyperlink"/>
            <w:noProof/>
          </w:rPr>
          <w:t>Abbildung 1 – Beispiel Abbildung</w:t>
        </w:r>
        <w:r w:rsidR="00536A7F">
          <w:rPr>
            <w:noProof/>
            <w:webHidden/>
          </w:rPr>
          <w:tab/>
        </w:r>
        <w:r w:rsidR="00536A7F">
          <w:rPr>
            <w:noProof/>
            <w:webHidden/>
          </w:rPr>
          <w:fldChar w:fldCharType="begin"/>
        </w:r>
        <w:r w:rsidR="00536A7F">
          <w:rPr>
            <w:noProof/>
            <w:webHidden/>
          </w:rPr>
          <w:instrText xml:space="preserve"> PAGEREF _Toc191906088 \h </w:instrText>
        </w:r>
        <w:r w:rsidR="00536A7F">
          <w:rPr>
            <w:noProof/>
            <w:webHidden/>
          </w:rPr>
        </w:r>
        <w:r w:rsidR="00536A7F">
          <w:rPr>
            <w:noProof/>
            <w:webHidden/>
          </w:rPr>
          <w:fldChar w:fldCharType="separate"/>
        </w:r>
        <w:r w:rsidR="002A3139">
          <w:rPr>
            <w:noProof/>
            <w:webHidden/>
          </w:rPr>
          <w:t>5</w:t>
        </w:r>
        <w:r w:rsidR="00536A7F">
          <w:rPr>
            <w:noProof/>
            <w:webHidden/>
          </w:rPr>
          <w:fldChar w:fldCharType="end"/>
        </w:r>
      </w:hyperlink>
    </w:p>
    <w:p w14:paraId="12EE4001" w14:textId="688E6941" w:rsidR="009F0D84" w:rsidRDefault="009F0D84" w:rsidP="009F0D84">
      <w:pPr>
        <w:rPr>
          <w:lang w:val="en-US"/>
        </w:rPr>
      </w:pPr>
      <w:r>
        <w:rPr>
          <w:lang w:val="en-US"/>
        </w:rPr>
        <w:fldChar w:fldCharType="end"/>
      </w:r>
    </w:p>
    <w:p w14:paraId="591A1112" w14:textId="77777777" w:rsidR="009F0D84" w:rsidRPr="00A34122" w:rsidRDefault="009F0D84" w:rsidP="009F0D84">
      <w:r w:rsidRPr="00A34122">
        <w:rPr>
          <w:b/>
        </w:rPr>
        <w:t>Nicht selbst erstellt:</w:t>
      </w:r>
    </w:p>
    <w:p w14:paraId="580DCDE8" w14:textId="77777777" w:rsidR="009F0D84" w:rsidRPr="00A34122" w:rsidRDefault="009F0D84" w:rsidP="009F0D84">
      <w:r w:rsidRPr="00A34122">
        <w:t>Abb. XY. Name, Vorname.</w:t>
      </w:r>
      <w:r>
        <w:t xml:space="preserve"> (Jahr). Titel. Abgerufen am [Datum] von </w:t>
      </w:r>
      <w:hyperlink r:id="rId45" w:history="1">
        <w:r w:rsidRPr="006F5402">
          <w:rPr>
            <w:rStyle w:val="Hyperlink"/>
          </w:rPr>
          <w:t>http://www.xxxxx.com</w:t>
        </w:r>
      </w:hyperlink>
      <w:r>
        <w:t xml:space="preserve"> </w:t>
      </w:r>
    </w:p>
    <w:p w14:paraId="24A12C7A" w14:textId="77777777" w:rsidR="009F0D84" w:rsidRDefault="009F0D84" w:rsidP="00F9093F">
      <w:pPr>
        <w:pStyle w:val="berschrift1nummeriert"/>
      </w:pPr>
      <w:bookmarkStart w:id="47" w:name="_Toc191907087"/>
      <w:r>
        <w:t>Tabellenverzeichnis</w:t>
      </w:r>
      <w:bookmarkEnd w:id="47"/>
    </w:p>
    <w:p w14:paraId="5064C0D6" w14:textId="4F5ABEE6" w:rsidR="009F0D84" w:rsidRPr="00D93401" w:rsidRDefault="009F0D84" w:rsidP="009F0D84">
      <w:r>
        <w:rPr>
          <w:lang w:val="en-US"/>
        </w:rPr>
        <w:fldChar w:fldCharType="begin"/>
      </w:r>
      <w:r w:rsidRPr="00D93401">
        <w:instrText xml:space="preserve"> TOC \h \z \c "Tabelle" </w:instrText>
      </w:r>
      <w:r>
        <w:rPr>
          <w:lang w:val="en-US"/>
        </w:rPr>
        <w:fldChar w:fldCharType="separate"/>
      </w:r>
      <w:r w:rsidR="00D93401">
        <w:rPr>
          <w:b/>
          <w:bCs/>
          <w:noProof/>
          <w:lang w:val="de-DE"/>
        </w:rPr>
        <w:t>Es konnten keine Einträge für ein Abbildungsverzeichnis gefunden werden.</w:t>
      </w:r>
      <w:r>
        <w:rPr>
          <w:rFonts w:cstheme="minorHAnsi"/>
          <w:i/>
          <w:iCs/>
          <w:sz w:val="20"/>
          <w:szCs w:val="20"/>
          <w:lang w:val="en-US"/>
        </w:rPr>
        <w:fldChar w:fldCharType="end"/>
      </w:r>
      <w:r>
        <w:rPr>
          <w:rFonts w:cstheme="minorHAnsi"/>
          <w:i/>
          <w:iCs/>
          <w:sz w:val="20"/>
          <w:szCs w:val="20"/>
          <w:lang w:val="en-US"/>
        </w:rPr>
        <w:fldChar w:fldCharType="begin"/>
      </w:r>
      <w:r w:rsidRPr="00D93401">
        <w:instrText xml:space="preserve"> TOC \h \z \c "Tabelle" </w:instrText>
      </w:r>
      <w:r w:rsidR="005527EB">
        <w:rPr>
          <w:rFonts w:cstheme="minorHAnsi"/>
          <w:i/>
          <w:iCs/>
          <w:sz w:val="20"/>
          <w:szCs w:val="20"/>
          <w:lang w:val="en-US"/>
        </w:rPr>
        <w:fldChar w:fldCharType="separate"/>
      </w:r>
      <w:r>
        <w:rPr>
          <w:lang w:val="en-US"/>
        </w:rPr>
        <w:fldChar w:fldCharType="end"/>
      </w:r>
    </w:p>
    <w:p w14:paraId="4446A164" w14:textId="77777777" w:rsidR="009F0D84" w:rsidRDefault="009F0D84" w:rsidP="00F9093F">
      <w:pPr>
        <w:pStyle w:val="berschrift1nummeriert"/>
      </w:pPr>
      <w:bookmarkStart w:id="48" w:name="_Toc191907088"/>
      <w:r>
        <w:t>Codesnippetverzeichnis</w:t>
      </w:r>
      <w:bookmarkEnd w:id="48"/>
    </w:p>
    <w:p w14:paraId="6FE1D5D3" w14:textId="7ACC4193" w:rsidR="00D93401" w:rsidRDefault="009F0D84">
      <w:pPr>
        <w:pStyle w:val="Abbildungsverzeichnis"/>
        <w:rPr>
          <w:rFonts w:eastAsiaTheme="minorEastAsia" w:cstheme="minorBidi"/>
          <w:noProof/>
          <w:kern w:val="2"/>
          <w:position w:val="0"/>
          <w:szCs w:val="22"/>
          <w:lang w:eastAsia="de-CH"/>
          <w14:ligatures w14:val="standardContextual"/>
        </w:rPr>
      </w:pPr>
      <w:r>
        <w:rPr>
          <w:rFonts w:cstheme="minorHAnsi"/>
          <w:i/>
          <w:iCs/>
          <w:sz w:val="20"/>
          <w:szCs w:val="20"/>
        </w:rPr>
        <w:fldChar w:fldCharType="begin"/>
      </w:r>
      <w:r>
        <w:instrText xml:space="preserve"> TOC \h \z \c "Code Abschnitt" </w:instrText>
      </w:r>
      <w:r>
        <w:rPr>
          <w:rFonts w:cstheme="minorHAnsi"/>
          <w:i/>
          <w:iCs/>
          <w:sz w:val="20"/>
          <w:szCs w:val="20"/>
        </w:rPr>
        <w:fldChar w:fldCharType="separate"/>
      </w:r>
      <w:hyperlink w:anchor="_Toc191906041" w:history="1">
        <w:r w:rsidR="00D93401" w:rsidRPr="00F37294">
          <w:rPr>
            <w:rStyle w:val="Hyperlink"/>
            <w:noProof/>
          </w:rPr>
          <w:t>Codesnippet 1 - Beispiel Code</w:t>
        </w:r>
        <w:r w:rsidR="00D93401">
          <w:rPr>
            <w:noProof/>
            <w:webHidden/>
          </w:rPr>
          <w:tab/>
        </w:r>
        <w:r w:rsidR="00D93401">
          <w:rPr>
            <w:noProof/>
            <w:webHidden/>
          </w:rPr>
          <w:fldChar w:fldCharType="begin"/>
        </w:r>
        <w:r w:rsidR="00D93401">
          <w:rPr>
            <w:noProof/>
            <w:webHidden/>
          </w:rPr>
          <w:instrText xml:space="preserve"> PAGEREF _Toc191906041 \h </w:instrText>
        </w:r>
        <w:r w:rsidR="00D93401">
          <w:rPr>
            <w:noProof/>
            <w:webHidden/>
          </w:rPr>
        </w:r>
        <w:r w:rsidR="00D93401">
          <w:rPr>
            <w:noProof/>
            <w:webHidden/>
          </w:rPr>
          <w:fldChar w:fldCharType="separate"/>
        </w:r>
        <w:r w:rsidR="002A3139">
          <w:rPr>
            <w:noProof/>
            <w:webHidden/>
          </w:rPr>
          <w:t>5</w:t>
        </w:r>
        <w:r w:rsidR="00D93401">
          <w:rPr>
            <w:noProof/>
            <w:webHidden/>
          </w:rPr>
          <w:fldChar w:fldCharType="end"/>
        </w:r>
      </w:hyperlink>
    </w:p>
    <w:p w14:paraId="75C104BB" w14:textId="45D4E5B4" w:rsidR="009F0D84" w:rsidRDefault="009F0D84" w:rsidP="009F0D84">
      <w:r>
        <w:fldChar w:fldCharType="end"/>
      </w:r>
    </w:p>
    <w:p w14:paraId="08DF61F0" w14:textId="77777777" w:rsidR="009F0D84" w:rsidRDefault="009F0D84" w:rsidP="009F0D84"/>
    <w:p w14:paraId="7CBCEC28" w14:textId="77777777" w:rsidR="009F0D84" w:rsidRDefault="009F0D84" w:rsidP="009F0D84"/>
    <w:p w14:paraId="76BCAEAB" w14:textId="73739774" w:rsidR="009F0D84" w:rsidRDefault="009F0D84" w:rsidP="00F9093F">
      <w:pPr>
        <w:pStyle w:val="berschrift1nummeriert"/>
      </w:pPr>
      <w:bookmarkStart w:id="49" w:name="_Toc191907089"/>
      <w:r>
        <w:t>Glossar</w:t>
      </w:r>
      <w:bookmarkEnd w:id="49"/>
      <w:r w:rsidR="006249B6">
        <w:t xml:space="preserve"> (Alphabetisch sortiert)</w:t>
      </w:r>
    </w:p>
    <w:tbl>
      <w:tblPr>
        <w:tblStyle w:val="PSITabelle1"/>
        <w:tblW w:w="0" w:type="auto"/>
        <w:tblLook w:val="04A0" w:firstRow="1" w:lastRow="0" w:firstColumn="1" w:lastColumn="0" w:noHBand="0" w:noVBand="1"/>
      </w:tblPr>
      <w:tblGrid>
        <w:gridCol w:w="2127"/>
        <w:gridCol w:w="6889"/>
      </w:tblGrid>
      <w:tr w:rsidR="009F0D84" w14:paraId="1C450448" w14:textId="77777777" w:rsidTr="00950389">
        <w:trPr>
          <w:cnfStyle w:val="100000000000" w:firstRow="1" w:lastRow="0" w:firstColumn="0" w:lastColumn="0" w:oddVBand="0" w:evenVBand="0" w:oddHBand="0" w:evenHBand="0" w:firstRowFirstColumn="0" w:firstRowLastColumn="0" w:lastRowFirstColumn="0" w:lastRowLastColumn="0"/>
        </w:trPr>
        <w:tc>
          <w:tcPr>
            <w:tcW w:w="2127" w:type="dxa"/>
          </w:tcPr>
          <w:p w14:paraId="3F85C4F1" w14:textId="77777777" w:rsidR="009F0D84" w:rsidRDefault="009F0D84" w:rsidP="007D2B5D">
            <w:r>
              <w:t>Fachbegriff</w:t>
            </w:r>
          </w:p>
        </w:tc>
        <w:tc>
          <w:tcPr>
            <w:tcW w:w="6889" w:type="dxa"/>
          </w:tcPr>
          <w:p w14:paraId="09E11DE8" w14:textId="77777777" w:rsidR="009F0D84" w:rsidRDefault="009F0D84" w:rsidP="007D2B5D">
            <w:r>
              <w:t>Erläuterung</w:t>
            </w:r>
          </w:p>
        </w:tc>
      </w:tr>
      <w:tr w:rsidR="009F0D84" w14:paraId="1F0688EC" w14:textId="77777777" w:rsidTr="00950389">
        <w:tc>
          <w:tcPr>
            <w:tcW w:w="2127" w:type="dxa"/>
          </w:tcPr>
          <w:p w14:paraId="1EC1FE13" w14:textId="77777777" w:rsidR="009F0D84" w:rsidRPr="004B6E5B" w:rsidRDefault="009F0D84" w:rsidP="007D2B5D">
            <w:pPr>
              <w:rPr>
                <w:bCs/>
              </w:rPr>
            </w:pPr>
            <w:r w:rsidRPr="004B6E5B">
              <w:t>IPERKA</w:t>
            </w:r>
          </w:p>
        </w:tc>
        <w:tc>
          <w:tcPr>
            <w:tcW w:w="6889" w:type="dxa"/>
          </w:tcPr>
          <w:p w14:paraId="133CD00F" w14:textId="7FC2B852" w:rsidR="009F0D84" w:rsidRPr="004B6E5B" w:rsidRDefault="009F0D84" w:rsidP="007D2B5D">
            <w:r>
              <w:t xml:space="preserve">IPERKA </w:t>
            </w:r>
            <w:r w:rsidR="009A1D44">
              <w:t>ist eine Projektmanagementmethode, welche als Wasserfallmodell, bestehend aus den Phasen Informieren, Planen, Entscheiden, Realisieren, Kontrollieren, Auswerten.</w:t>
            </w:r>
          </w:p>
        </w:tc>
      </w:tr>
      <w:tr w:rsidR="009A1D44" w14:paraId="06FD10C2" w14:textId="77777777" w:rsidTr="00950389">
        <w:tc>
          <w:tcPr>
            <w:tcW w:w="2127" w:type="dxa"/>
          </w:tcPr>
          <w:p w14:paraId="4BD9DF12" w14:textId="18319374" w:rsidR="009A1D44" w:rsidRPr="004B6E5B" w:rsidRDefault="003D018C" w:rsidP="007D2B5D">
            <w:r>
              <w:t>Inventory.psi.ch</w:t>
            </w:r>
          </w:p>
        </w:tc>
        <w:tc>
          <w:tcPr>
            <w:tcW w:w="6889" w:type="dxa"/>
          </w:tcPr>
          <w:p w14:paraId="004F8DBC" w14:textId="10A402FB" w:rsidR="009A1D44" w:rsidRDefault="003D018C" w:rsidP="007D2B5D">
            <w:r>
              <w:t>Interne Datenbank des PSI zur Erfassung und Wartung von Elektronischer und informationstechnischen Gegenständen, Teilen und Servern.</w:t>
            </w:r>
          </w:p>
        </w:tc>
      </w:tr>
      <w:tr w:rsidR="00726626" w14:paraId="2AE3653D" w14:textId="77777777" w:rsidTr="00950389">
        <w:tc>
          <w:tcPr>
            <w:tcW w:w="2127" w:type="dxa"/>
          </w:tcPr>
          <w:p w14:paraId="5DC1B760" w14:textId="1A01733C" w:rsidR="00726626" w:rsidRDefault="00726626" w:rsidP="007D2B5D">
            <w:r>
              <w:t>HPEiLOCmdlets</w:t>
            </w:r>
          </w:p>
        </w:tc>
        <w:tc>
          <w:tcPr>
            <w:tcW w:w="6889" w:type="dxa"/>
          </w:tcPr>
          <w:p w14:paraId="6BA4C340" w14:textId="77777777" w:rsidR="00726626" w:rsidRDefault="00726626" w:rsidP="007D2B5D"/>
        </w:tc>
      </w:tr>
      <w:tr w:rsidR="00726626" w14:paraId="49922CBC" w14:textId="77777777" w:rsidTr="00950389">
        <w:tc>
          <w:tcPr>
            <w:tcW w:w="2127" w:type="dxa"/>
          </w:tcPr>
          <w:p w14:paraId="3965207F" w14:textId="63507FBF" w:rsidR="00726626" w:rsidRDefault="00726626" w:rsidP="007D2B5D">
            <w:r>
              <w:t>HTTPS</w:t>
            </w:r>
          </w:p>
        </w:tc>
        <w:tc>
          <w:tcPr>
            <w:tcW w:w="6889" w:type="dxa"/>
          </w:tcPr>
          <w:p w14:paraId="779C7DC7" w14:textId="77777777" w:rsidR="00726626" w:rsidRDefault="00726626" w:rsidP="007D2B5D"/>
        </w:tc>
      </w:tr>
      <w:tr w:rsidR="00726626" w14:paraId="11B359BF" w14:textId="77777777" w:rsidTr="00950389">
        <w:tc>
          <w:tcPr>
            <w:tcW w:w="2127" w:type="dxa"/>
          </w:tcPr>
          <w:p w14:paraId="7BFEDAF7" w14:textId="4C37B57D" w:rsidR="00726626" w:rsidRDefault="00726626" w:rsidP="007D2B5D">
            <w:r>
              <w:t>Officenetz</w:t>
            </w:r>
          </w:p>
        </w:tc>
        <w:tc>
          <w:tcPr>
            <w:tcW w:w="6889" w:type="dxa"/>
          </w:tcPr>
          <w:p w14:paraId="7B233BA0" w14:textId="77777777" w:rsidR="00726626" w:rsidRDefault="00726626" w:rsidP="007D2B5D"/>
        </w:tc>
      </w:tr>
      <w:tr w:rsidR="00726626" w14:paraId="6C1CC1E3" w14:textId="77777777" w:rsidTr="00950389">
        <w:tc>
          <w:tcPr>
            <w:tcW w:w="2127" w:type="dxa"/>
          </w:tcPr>
          <w:p w14:paraId="7A4E4AF6" w14:textId="6DEF944C" w:rsidR="00726626" w:rsidRDefault="00726626" w:rsidP="007D2B5D">
            <w:r>
              <w:t>Maschinennetz</w:t>
            </w:r>
          </w:p>
        </w:tc>
        <w:tc>
          <w:tcPr>
            <w:tcW w:w="6889" w:type="dxa"/>
          </w:tcPr>
          <w:p w14:paraId="289EB89A" w14:textId="77777777" w:rsidR="00726626" w:rsidRDefault="00726626" w:rsidP="007D2B5D"/>
        </w:tc>
      </w:tr>
      <w:tr w:rsidR="00726626" w14:paraId="16E14354" w14:textId="77777777" w:rsidTr="00950389">
        <w:tc>
          <w:tcPr>
            <w:tcW w:w="2127" w:type="dxa"/>
          </w:tcPr>
          <w:p w14:paraId="037E4568" w14:textId="26A4C52D" w:rsidR="00726626" w:rsidRDefault="000F1726" w:rsidP="007D2B5D">
            <w:r>
              <w:t>Pester</w:t>
            </w:r>
          </w:p>
        </w:tc>
        <w:tc>
          <w:tcPr>
            <w:tcW w:w="6889" w:type="dxa"/>
          </w:tcPr>
          <w:p w14:paraId="1E394A3A" w14:textId="77777777" w:rsidR="00726626" w:rsidRDefault="00726626" w:rsidP="007D2B5D"/>
        </w:tc>
      </w:tr>
    </w:tbl>
    <w:p w14:paraId="466E6935" w14:textId="77777777" w:rsidR="009F0D84" w:rsidRDefault="009F0D84" w:rsidP="00F9093F">
      <w:pPr>
        <w:pStyle w:val="berschrift1nummeriert"/>
      </w:pPr>
      <w:bookmarkStart w:id="50" w:name="_Toc191907090"/>
      <w:r>
        <w:lastRenderedPageBreak/>
        <w:t>Abkürzungsverzeichnis</w:t>
      </w:r>
      <w:bookmarkEnd w:id="50"/>
    </w:p>
    <w:tbl>
      <w:tblPr>
        <w:tblStyle w:val="PSITabelle1"/>
        <w:tblW w:w="0" w:type="auto"/>
        <w:tblLook w:val="04A0" w:firstRow="1" w:lastRow="0" w:firstColumn="1" w:lastColumn="0" w:noHBand="0" w:noVBand="1"/>
      </w:tblPr>
      <w:tblGrid>
        <w:gridCol w:w="1696"/>
        <w:gridCol w:w="7320"/>
      </w:tblGrid>
      <w:tr w:rsidR="009F0D84" w14:paraId="28941EEF" w14:textId="77777777" w:rsidTr="00663085">
        <w:trPr>
          <w:cnfStyle w:val="100000000000" w:firstRow="1" w:lastRow="0" w:firstColumn="0" w:lastColumn="0" w:oddVBand="0" w:evenVBand="0" w:oddHBand="0" w:evenHBand="0" w:firstRowFirstColumn="0" w:firstRowLastColumn="0" w:lastRowFirstColumn="0" w:lastRowLastColumn="0"/>
          <w:trHeight w:val="70"/>
        </w:trPr>
        <w:tc>
          <w:tcPr>
            <w:tcW w:w="1696" w:type="dxa"/>
          </w:tcPr>
          <w:p w14:paraId="14C70274" w14:textId="77777777" w:rsidR="009F0D84" w:rsidRDefault="009F0D84" w:rsidP="007D2B5D">
            <w:r>
              <w:t>Abkürzung</w:t>
            </w:r>
          </w:p>
        </w:tc>
        <w:tc>
          <w:tcPr>
            <w:tcW w:w="7320" w:type="dxa"/>
          </w:tcPr>
          <w:p w14:paraId="31B5DAB5" w14:textId="77777777" w:rsidR="009F0D84" w:rsidRDefault="009F0D84" w:rsidP="007D2B5D">
            <w:r>
              <w:t>Erläuterung</w:t>
            </w:r>
          </w:p>
        </w:tc>
      </w:tr>
      <w:tr w:rsidR="009F0D84" w:rsidRPr="00122D86" w14:paraId="4407E34D" w14:textId="77777777" w:rsidTr="00663085">
        <w:tc>
          <w:tcPr>
            <w:tcW w:w="1696" w:type="dxa"/>
          </w:tcPr>
          <w:p w14:paraId="55736DBF" w14:textId="77777777" w:rsidR="009F0D84" w:rsidRPr="00122D86" w:rsidRDefault="009F0D84" w:rsidP="007D2B5D">
            <w:pPr>
              <w:rPr>
                <w:b/>
                <w:bCs/>
              </w:rPr>
            </w:pPr>
            <w:r>
              <w:t>PSI</w:t>
            </w:r>
          </w:p>
        </w:tc>
        <w:tc>
          <w:tcPr>
            <w:tcW w:w="7320" w:type="dxa"/>
          </w:tcPr>
          <w:p w14:paraId="484617B2" w14:textId="77777777" w:rsidR="009F0D84" w:rsidRPr="00122D86" w:rsidRDefault="009F0D84" w:rsidP="007D2B5D">
            <w:pPr>
              <w:keepNext/>
            </w:pPr>
            <w:r>
              <w:t>Abkürzung des Lehrbetriebs «Paul Scherrer Institut»</w:t>
            </w:r>
          </w:p>
        </w:tc>
      </w:tr>
      <w:tr w:rsidR="000B2445" w:rsidRPr="00122D86" w14:paraId="5741B0DF" w14:textId="77777777" w:rsidTr="00663085">
        <w:tc>
          <w:tcPr>
            <w:tcW w:w="1696" w:type="dxa"/>
          </w:tcPr>
          <w:p w14:paraId="34E26FB2" w14:textId="35176206" w:rsidR="000B2445" w:rsidRDefault="000B2445" w:rsidP="007D2B5D">
            <w:r>
              <w:t>PAP</w:t>
            </w:r>
          </w:p>
        </w:tc>
        <w:tc>
          <w:tcPr>
            <w:tcW w:w="7320" w:type="dxa"/>
          </w:tcPr>
          <w:p w14:paraId="6DE3CD23" w14:textId="1FABD034" w:rsidR="000B2445" w:rsidRDefault="000B2445" w:rsidP="007D2B5D">
            <w:pPr>
              <w:keepNext/>
            </w:pPr>
            <w:r>
              <w:t>Abkürzung für «Programmablaufplan»</w:t>
            </w:r>
          </w:p>
        </w:tc>
      </w:tr>
      <w:tr w:rsidR="00E50CD0" w:rsidRPr="00122D86" w14:paraId="50F12A47" w14:textId="77777777" w:rsidTr="00663085">
        <w:tc>
          <w:tcPr>
            <w:tcW w:w="1696" w:type="dxa"/>
          </w:tcPr>
          <w:p w14:paraId="52084FB2" w14:textId="09E089D7" w:rsidR="00E50CD0" w:rsidRDefault="00E50CD0" w:rsidP="007D2B5D">
            <w:r>
              <w:t>ParameterSet</w:t>
            </w:r>
          </w:p>
        </w:tc>
        <w:tc>
          <w:tcPr>
            <w:tcW w:w="7320" w:type="dxa"/>
          </w:tcPr>
          <w:p w14:paraId="23E630F7" w14:textId="77777777" w:rsidR="00E50CD0" w:rsidRDefault="00E50CD0" w:rsidP="007D2B5D">
            <w:pPr>
              <w:keepNext/>
            </w:pPr>
          </w:p>
        </w:tc>
      </w:tr>
    </w:tbl>
    <w:p w14:paraId="2C59C589" w14:textId="77777777" w:rsidR="009F0D84" w:rsidRDefault="009F0D84" w:rsidP="009F0D84"/>
    <w:p w14:paraId="0AFBF011" w14:textId="77777777" w:rsidR="009F0D84" w:rsidRDefault="009F0D84" w:rsidP="00F9093F">
      <w:pPr>
        <w:pStyle w:val="berschrift1nummeriert"/>
      </w:pPr>
      <w:bookmarkStart w:id="51" w:name="_Toc191907091"/>
      <w:r>
        <w:t>Selbstständigkeitserklärung</w:t>
      </w:r>
      <w:bookmarkEnd w:id="51"/>
    </w:p>
    <w:p w14:paraId="7E3560BD" w14:textId="77777777" w:rsidR="009F0D84" w:rsidRDefault="009F0D84" w:rsidP="009F0D84">
      <w:r>
        <w:t>Hiermit erkläre ich, Yannick Wernle, dass ich die vorliegende IPA-Arbeit selbstständig und ihne fremde Hilfe verfasst habe. Sämtliche verwendeten Quellen und Hilfsmittel sind im Bericht vollständig und korrekt angegeben. Ich bestätige zudem, dass alle KI-Anfragen, die während der Erstellung dieser Arbeit gemacht wurden, im Bericht dokumentiert sind.</w:t>
      </w:r>
    </w:p>
    <w:p w14:paraId="60CD2513" w14:textId="77777777" w:rsidR="009F0D84" w:rsidRDefault="009F0D84" w:rsidP="009F0D84"/>
    <w:p w14:paraId="391431D4" w14:textId="77777777" w:rsidR="009F0D84" w:rsidRDefault="009F0D84" w:rsidP="009F0D84">
      <w:r>
        <w:t>Ort, Datum: ______________________</w:t>
      </w:r>
    </w:p>
    <w:p w14:paraId="56C86962" w14:textId="77777777" w:rsidR="009F0D84" w:rsidRPr="0085710C" w:rsidRDefault="009F0D84" w:rsidP="009F0D84">
      <w:r>
        <w:t>Unterschrift: _________________________</w:t>
      </w:r>
    </w:p>
    <w:p w14:paraId="38E59214" w14:textId="07C69738" w:rsidR="00184609" w:rsidRDefault="00184609" w:rsidP="009F0D84"/>
    <w:p w14:paraId="2B4DFFDC" w14:textId="14A83511" w:rsidR="00055A18" w:rsidRDefault="00055A18" w:rsidP="00055A18">
      <w:pPr>
        <w:pStyle w:val="berschrift1nummeriert"/>
      </w:pPr>
      <w:r>
        <w:t>Anhang</w:t>
      </w:r>
    </w:p>
    <w:p w14:paraId="279ADD0E" w14:textId="14AE615A" w:rsidR="00055A18" w:rsidRDefault="0003557B" w:rsidP="00055A18">
      <w:pPr>
        <w:pStyle w:val="berschrift2nummeriert"/>
        <w:rPr>
          <w:lang w:val="en-US"/>
        </w:rPr>
      </w:pPr>
      <w:r>
        <w:rPr>
          <w:lang w:val="en-US"/>
        </w:rPr>
        <w:t xml:space="preserve">Protokoll </w:t>
      </w:r>
      <w:r w:rsidR="00055A18">
        <w:rPr>
          <w:lang w:val="en-US"/>
        </w:rPr>
        <w:t>Erster Expertenbesuch</w:t>
      </w:r>
    </w:p>
    <w:tbl>
      <w:tblPr>
        <w:tblStyle w:val="PSITabelle1"/>
        <w:tblW w:w="0" w:type="auto"/>
        <w:tblLook w:val="04A0" w:firstRow="1" w:lastRow="0" w:firstColumn="1" w:lastColumn="0" w:noHBand="0" w:noVBand="1"/>
      </w:tblPr>
      <w:tblGrid>
        <w:gridCol w:w="3023"/>
        <w:gridCol w:w="3023"/>
        <w:gridCol w:w="3024"/>
      </w:tblGrid>
      <w:tr w:rsidR="00055A18" w14:paraId="52401268" w14:textId="77777777" w:rsidTr="00055A18">
        <w:trPr>
          <w:cnfStyle w:val="100000000000" w:firstRow="1" w:lastRow="0" w:firstColumn="0" w:lastColumn="0" w:oddVBand="0" w:evenVBand="0" w:oddHBand="0" w:evenHBand="0" w:firstRowFirstColumn="0" w:firstRowLastColumn="0" w:lastRowFirstColumn="0" w:lastRowLastColumn="0"/>
        </w:trPr>
        <w:tc>
          <w:tcPr>
            <w:tcW w:w="3023" w:type="dxa"/>
          </w:tcPr>
          <w:p w14:paraId="3F0B0E90" w14:textId="6EAB7460" w:rsidR="00055A18" w:rsidRDefault="00055A18" w:rsidP="00055A18">
            <w:pPr>
              <w:rPr>
                <w:lang w:val="en-US"/>
              </w:rPr>
            </w:pPr>
            <w:r>
              <w:rPr>
                <w:lang w:val="en-US"/>
              </w:rPr>
              <w:t>Datum</w:t>
            </w:r>
          </w:p>
        </w:tc>
        <w:tc>
          <w:tcPr>
            <w:tcW w:w="3023" w:type="dxa"/>
          </w:tcPr>
          <w:p w14:paraId="263A7265" w14:textId="3DF697A5" w:rsidR="00055A18" w:rsidRDefault="00055A18" w:rsidP="00055A18">
            <w:pPr>
              <w:rPr>
                <w:lang w:val="en-US"/>
              </w:rPr>
            </w:pPr>
            <w:r>
              <w:rPr>
                <w:lang w:val="en-US"/>
              </w:rPr>
              <w:t>Teilnehmer</w:t>
            </w:r>
          </w:p>
        </w:tc>
        <w:tc>
          <w:tcPr>
            <w:tcW w:w="3024" w:type="dxa"/>
          </w:tcPr>
          <w:p w14:paraId="2B435C7E" w14:textId="518D89BC" w:rsidR="00055A18" w:rsidRDefault="00055A18" w:rsidP="00055A18">
            <w:pPr>
              <w:rPr>
                <w:lang w:val="en-US"/>
              </w:rPr>
            </w:pPr>
            <w:r>
              <w:rPr>
                <w:lang w:val="en-US"/>
              </w:rPr>
              <w:t>Dauer</w:t>
            </w:r>
          </w:p>
        </w:tc>
      </w:tr>
      <w:tr w:rsidR="00055A18" w14:paraId="3CFC7B44" w14:textId="77777777" w:rsidTr="00055A18">
        <w:tc>
          <w:tcPr>
            <w:tcW w:w="3023" w:type="dxa"/>
          </w:tcPr>
          <w:p w14:paraId="7F0F084D" w14:textId="78D61283" w:rsidR="00055A18" w:rsidRDefault="00055A18" w:rsidP="00055A18">
            <w:pPr>
              <w:rPr>
                <w:lang w:val="en-US"/>
              </w:rPr>
            </w:pPr>
            <w:r>
              <w:rPr>
                <w:lang w:val="en-US"/>
              </w:rPr>
              <w:t>05.03.2025</w:t>
            </w:r>
          </w:p>
        </w:tc>
        <w:tc>
          <w:tcPr>
            <w:tcW w:w="3023" w:type="dxa"/>
          </w:tcPr>
          <w:p w14:paraId="7EBE8115" w14:textId="1947B2C7" w:rsidR="00055A18" w:rsidRDefault="00055A18" w:rsidP="00055A18">
            <w:pPr>
              <w:rPr>
                <w:lang w:val="en-US"/>
              </w:rPr>
            </w:pPr>
            <w:r>
              <w:rPr>
                <w:lang w:val="en-US"/>
              </w:rPr>
              <w:t>HEX, VF, KAND</w:t>
            </w:r>
          </w:p>
        </w:tc>
        <w:tc>
          <w:tcPr>
            <w:tcW w:w="3024" w:type="dxa"/>
          </w:tcPr>
          <w:p w14:paraId="6D6B006E" w14:textId="6CD9D5FE" w:rsidR="00055A18" w:rsidRDefault="0003557B" w:rsidP="00055A18">
            <w:pPr>
              <w:rPr>
                <w:lang w:val="en-US"/>
              </w:rPr>
            </w:pPr>
            <w:r>
              <w:rPr>
                <w:lang w:val="en-US"/>
              </w:rPr>
              <w:t>Ca. 45 min</w:t>
            </w:r>
          </w:p>
        </w:tc>
      </w:tr>
    </w:tbl>
    <w:p w14:paraId="3CCB1A80" w14:textId="77777777" w:rsidR="00055A18" w:rsidRDefault="00055A18" w:rsidP="00055A18">
      <w:pPr>
        <w:rPr>
          <w:lang w:val="en-US"/>
        </w:rPr>
      </w:pPr>
    </w:p>
    <w:p w14:paraId="6F2404E6" w14:textId="715E18BD" w:rsidR="00055A18" w:rsidRDefault="00055A18" w:rsidP="00055A18">
      <w:pPr>
        <w:rPr>
          <w:lang w:val="en-US"/>
        </w:rPr>
      </w:pPr>
      <w:r>
        <w:rPr>
          <w:b/>
          <w:lang w:val="en-US"/>
        </w:rPr>
        <w:t>Traktanden</w:t>
      </w:r>
      <w:r>
        <w:rPr>
          <w:lang w:val="en-US"/>
        </w:rPr>
        <w:t>:</w:t>
      </w:r>
    </w:p>
    <w:p w14:paraId="024F1C20" w14:textId="1EF3C28F" w:rsidR="0003557B" w:rsidRDefault="0003557B" w:rsidP="00055A18">
      <w:pPr>
        <w:pStyle w:val="Listenabsatz"/>
        <w:numPr>
          <w:ilvl w:val="0"/>
          <w:numId w:val="12"/>
        </w:numPr>
        <w:rPr>
          <w:lang w:val="en-US"/>
        </w:rPr>
      </w:pPr>
      <w:r>
        <w:rPr>
          <w:lang w:val="en-US"/>
        </w:rPr>
        <w:t>Kurze Vorstellung,</w:t>
      </w:r>
    </w:p>
    <w:p w14:paraId="09DB2CB4" w14:textId="31FD0F9F" w:rsidR="0003557B" w:rsidRDefault="0003557B" w:rsidP="00055A18">
      <w:pPr>
        <w:pStyle w:val="Listenabsatz"/>
        <w:numPr>
          <w:ilvl w:val="0"/>
          <w:numId w:val="12"/>
        </w:numPr>
        <w:rPr>
          <w:lang w:val="en-US"/>
        </w:rPr>
      </w:pPr>
      <w:r>
        <w:rPr>
          <w:lang w:val="en-US"/>
        </w:rPr>
        <w:t>Besprechung Aufgabenstellung</w:t>
      </w:r>
    </w:p>
    <w:p w14:paraId="7C6603EE" w14:textId="5B292EBB" w:rsidR="00055A18" w:rsidRPr="0003557B" w:rsidRDefault="00055A18" w:rsidP="00055A18">
      <w:pPr>
        <w:pStyle w:val="Listenabsatz"/>
        <w:numPr>
          <w:ilvl w:val="0"/>
          <w:numId w:val="12"/>
        </w:numPr>
      </w:pPr>
      <w:r w:rsidRPr="0003557B">
        <w:t>Zeitplan</w:t>
      </w:r>
      <w:r w:rsidR="0003557B" w:rsidRPr="0003557B">
        <w:t xml:space="preserve"> anschauen &amp; Stand der Dokumentation überprüfen,</w:t>
      </w:r>
    </w:p>
    <w:p w14:paraId="3E5B9000" w14:textId="56EE241F" w:rsidR="00055A18" w:rsidRDefault="001A2DF9" w:rsidP="00055A18">
      <w:r>
        <w:rPr>
          <w:b/>
        </w:rPr>
        <w:t>Bemerkungen HEX</w:t>
      </w:r>
      <w:r w:rsidR="00614EDD">
        <w:rPr>
          <w:b/>
        </w:rPr>
        <w:t xml:space="preserve"> &amp; VF</w:t>
      </w:r>
      <w:r>
        <w:rPr>
          <w:b/>
        </w:rPr>
        <w:t>:</w:t>
      </w:r>
    </w:p>
    <w:p w14:paraId="0BD91179" w14:textId="1511F510" w:rsidR="001A2DF9" w:rsidRDefault="001A2DF9" w:rsidP="001A2DF9">
      <w:pPr>
        <w:pStyle w:val="Listenabsatz"/>
        <w:numPr>
          <w:ilvl w:val="0"/>
          <w:numId w:val="12"/>
        </w:numPr>
      </w:pPr>
      <w:r>
        <w:t>Bei Glossar auf alphabetische Reihenfolge achten,</w:t>
      </w:r>
    </w:p>
    <w:p w14:paraId="464CCEA8" w14:textId="52873885" w:rsidR="001A2DF9" w:rsidRDefault="001A2DF9" w:rsidP="001A2DF9">
      <w:pPr>
        <w:pStyle w:val="Listenabsatz"/>
        <w:numPr>
          <w:ilvl w:val="0"/>
          <w:numId w:val="12"/>
        </w:numPr>
      </w:pPr>
      <w:r>
        <w:t>Bei der Projektorganisation begründen, wieso IPERKA und nicht einfach «weil ich es schon verwende»</w:t>
      </w:r>
    </w:p>
    <w:p w14:paraId="290B017A" w14:textId="0C087D3E" w:rsidR="00614EDD" w:rsidRDefault="00614EDD" w:rsidP="001A2DF9">
      <w:pPr>
        <w:pStyle w:val="Listenabsatz"/>
        <w:numPr>
          <w:ilvl w:val="0"/>
          <w:numId w:val="12"/>
        </w:numPr>
      </w:pPr>
      <w:r>
        <w:t>Bei der Entscheidungsphase nicht etwas nehmen wo man schon im Vorherein weiss, was man nimmt.</w:t>
      </w:r>
    </w:p>
    <w:p w14:paraId="04482706" w14:textId="0801476D" w:rsidR="00517938" w:rsidRDefault="00517938" w:rsidP="001A2DF9">
      <w:pPr>
        <w:pStyle w:val="Listenabsatz"/>
        <w:numPr>
          <w:ilvl w:val="0"/>
          <w:numId w:val="12"/>
        </w:numPr>
      </w:pPr>
      <w:r>
        <w:t>Quellenangaben und KI sind erlaubt und es reicht einfach ein Link, resp. zu erwähnen, wie man es verwendet hat, aber eine konkrete Angabe des Prompts ist nicht nötig.</w:t>
      </w:r>
    </w:p>
    <w:p w14:paraId="67BD7EB9" w14:textId="68E8161F" w:rsidR="00614EDD" w:rsidRPr="001A2DF9" w:rsidRDefault="00794F07" w:rsidP="001A2DF9">
      <w:pPr>
        <w:pStyle w:val="Listenabsatz"/>
        <w:numPr>
          <w:ilvl w:val="0"/>
          <w:numId w:val="12"/>
        </w:numPr>
      </w:pPr>
      <w:r>
        <w:t xml:space="preserve">(VF) </w:t>
      </w:r>
      <w:r w:rsidR="00614EDD">
        <w:t>Beim PAP</w:t>
      </w:r>
      <w:r>
        <w:t xml:space="preserve"> sollte die Versionsüberprüfung am Anfang stattfinden.</w:t>
      </w:r>
    </w:p>
    <w:p w14:paraId="03E61AA2" w14:textId="21783D0B" w:rsidR="00055A18" w:rsidRDefault="00055A18" w:rsidP="00055A18">
      <w:pPr>
        <w:rPr>
          <w:lang w:val="en-US"/>
        </w:rPr>
      </w:pPr>
      <w:r>
        <w:rPr>
          <w:b/>
          <w:lang w:val="en-US"/>
        </w:rPr>
        <w:t>Fragen:</w:t>
      </w:r>
    </w:p>
    <w:p w14:paraId="20132C99" w14:textId="561E7F4E" w:rsidR="00055A18" w:rsidRPr="001A2DF9" w:rsidRDefault="00055A18" w:rsidP="00055A18">
      <w:pPr>
        <w:pStyle w:val="Listenabsatz"/>
        <w:numPr>
          <w:ilvl w:val="0"/>
          <w:numId w:val="12"/>
        </w:numPr>
      </w:pPr>
      <w:r w:rsidRPr="001A2DF9">
        <w:t>Was abgeben?</w:t>
      </w:r>
      <w:r w:rsidR="0003557B" w:rsidRPr="001A2DF9">
        <w:t xml:space="preserve"> --&gt; Falls i</w:t>
      </w:r>
      <w:r w:rsidR="001A2DF9" w:rsidRPr="001A2DF9">
        <w:t>m Git s</w:t>
      </w:r>
      <w:r w:rsidR="001A2DF9">
        <w:t>chon alles vorhanden ist, dann reicht dass, ansonsten der Rest dazu (Dokumentation, Zeitplan usw.)</w:t>
      </w:r>
    </w:p>
    <w:sectPr w:rsidR="00055A18" w:rsidRPr="001A2DF9" w:rsidSect="00E37EEE">
      <w:headerReference w:type="even" r:id="rId46"/>
      <w:headerReference w:type="default" r:id="rId47"/>
      <w:footerReference w:type="even" r:id="rId48"/>
      <w:footerReference w:type="default" r:id="rId49"/>
      <w:headerReference w:type="first" r:id="rId50"/>
      <w:footerReference w:type="first" r:id="rId51"/>
      <w:pgSz w:w="11906" w:h="16838"/>
      <w:pgMar w:top="1276" w:right="1418" w:bottom="1134" w:left="1418"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272" w14:textId="77777777" w:rsidR="009F0D84" w:rsidRDefault="009F0D84" w:rsidP="00F91D37">
      <w:r>
        <w:separator/>
      </w:r>
    </w:p>
  </w:endnote>
  <w:endnote w:type="continuationSeparator" w:id="0">
    <w:p w14:paraId="46427387" w14:textId="77777777" w:rsidR="009F0D84" w:rsidRDefault="009F0D84" w:rsidP="00F91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75671759"/>
      <w:docPartObj>
        <w:docPartGallery w:val="Page Numbers (Bottom of Page)"/>
        <w:docPartUnique/>
      </w:docPartObj>
    </w:sdtPr>
    <w:sdtEndPr>
      <w:rPr>
        <w:rStyle w:val="Seitenzahl"/>
      </w:rPr>
    </w:sdtEndPr>
    <w:sdtContent>
      <w:p w14:paraId="4A8535BB" w14:textId="5D1FCF49" w:rsidR="009F0D84" w:rsidRDefault="009F0D8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36B2A83" w14:textId="77777777" w:rsidR="009F0D84" w:rsidRDefault="009F0D84" w:rsidP="006A0B8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4CF9" w14:textId="6370B2E0" w:rsidR="00DE3848" w:rsidRDefault="00DE3848">
    <w:pPr>
      <w:pStyle w:val="Fuzeile"/>
    </w:pPr>
    <w:r>
      <w:t xml:space="preserve">Yannick Wernle </w:t>
    </w:r>
    <w:r>
      <w:tab/>
    </w:r>
    <w:r>
      <w:tab/>
    </w:r>
    <w:r>
      <w:tab/>
    </w:r>
    <w:r>
      <w:tab/>
    </w:r>
    <w:sdt>
      <w:sdtPr>
        <w:id w:val="1820379432"/>
        <w:docPartObj>
          <w:docPartGallery w:val="Page Numbers (Bottom of Page)"/>
          <w:docPartUnique/>
        </w:docPartObj>
      </w:sdtPr>
      <w:sdtEndPr/>
      <w:sdtContent>
        <w:sdt>
          <w:sdtPr>
            <w:id w:val="1875029768"/>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C002" w14:textId="5D593395" w:rsidR="00A379F8" w:rsidRDefault="00A379F8" w:rsidP="00A379F8">
    <w:pPr>
      <w:pStyle w:val="Fuzeile"/>
    </w:pPr>
    <w:r>
      <w:t xml:space="preserve">Yannick Wernle </w:t>
    </w:r>
    <w:r>
      <w:tab/>
    </w:r>
    <w:r>
      <w:tab/>
    </w:r>
    <w:r>
      <w:tab/>
    </w:r>
    <w:r>
      <w:tab/>
    </w:r>
    <w:sdt>
      <w:sdtPr>
        <w:id w:val="953833270"/>
        <w:docPartObj>
          <w:docPartGallery w:val="Page Numbers (Bottom of Page)"/>
          <w:docPartUnique/>
        </w:docPartObj>
      </w:sdtPr>
      <w:sdtEndPr/>
      <w:sdtContent>
        <w:sdt>
          <w:sdtPr>
            <w:id w:val="272067445"/>
            <w:docPartObj>
              <w:docPartGallery w:val="Page Numbers (Top of Page)"/>
              <w:docPartUnique/>
            </w:docPartObj>
          </w:sdtPr>
          <w:sdtEndPr/>
          <w:sdtContent>
            <w:r>
              <w:tab/>
            </w:r>
            <w:r>
              <w:tab/>
            </w:r>
            <w:r>
              <w:tab/>
            </w:r>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12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0172A4A0" w14:textId="77777777" w:rsidR="00A379F8" w:rsidRDefault="00A379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ED2AB" w14:textId="74599BB8" w:rsidR="009F0D84" w:rsidRDefault="009F0D84">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62BE8" w14:textId="433251FB" w:rsidR="002842A5" w:rsidRDefault="002842A5" w:rsidP="002842A5">
    <w:pPr>
      <w:pStyle w:val="Fuzeile"/>
    </w:pPr>
    <w:r>
      <w:t xml:space="preserve">Yannick Wernle </w:t>
    </w:r>
    <w:r>
      <w:tab/>
    </w:r>
    <w:r>
      <w:tab/>
    </w:r>
    <w:r>
      <w:tab/>
    </w:r>
    <w:r>
      <w:tab/>
    </w:r>
    <w:sdt>
      <w:sdtPr>
        <w:id w:val="-1179036039"/>
        <w:docPartObj>
          <w:docPartGallery w:val="Page Numbers (Bottom of Page)"/>
          <w:docPartUnique/>
        </w:docPartObj>
      </w:sdtPr>
      <w:sdtEndPr/>
      <w:sdtContent>
        <w:sdt>
          <w:sdtPr>
            <w:id w:val="-1390954146"/>
            <w:docPartObj>
              <w:docPartGallery w:val="Page Numbers (Top of Page)"/>
              <w:docPartUnique/>
            </w:docPartObj>
          </w:sdtPr>
          <w:sdtEndPr/>
          <w:sdtContent>
            <w:r>
              <w:tab/>
            </w:r>
            <w:r>
              <w:rPr>
                <w:lang w:val="de-DE"/>
              </w:rPr>
              <w:t xml:space="preserve">Seite </w:t>
            </w:r>
            <w:r>
              <w:rPr>
                <w:b/>
                <w:bCs/>
                <w:sz w:val="24"/>
              </w:rPr>
              <w:fldChar w:fldCharType="begin"/>
            </w:r>
            <w:r>
              <w:rPr>
                <w:b/>
                <w:bCs/>
              </w:rPr>
              <w:instrText>PAGE</w:instrText>
            </w:r>
            <w:r>
              <w:rPr>
                <w:b/>
                <w:bCs/>
                <w:sz w:val="24"/>
              </w:rPr>
              <w:fldChar w:fldCharType="separate"/>
            </w:r>
            <w:r>
              <w:rPr>
                <w:b/>
                <w:bCs/>
                <w:sz w:val="24"/>
              </w:rPr>
              <w:t>2</w:t>
            </w:r>
            <w:r>
              <w:rPr>
                <w:b/>
                <w:bCs/>
                <w:sz w:val="24"/>
              </w:rPr>
              <w:fldChar w:fldCharType="end"/>
            </w:r>
            <w:r>
              <w:rPr>
                <w:lang w:val="de-DE"/>
              </w:rPr>
              <w:t xml:space="preserve"> von </w:t>
            </w:r>
            <w:r>
              <w:rPr>
                <w:b/>
                <w:bCs/>
                <w:sz w:val="24"/>
              </w:rPr>
              <w:fldChar w:fldCharType="begin"/>
            </w:r>
            <w:r>
              <w:rPr>
                <w:b/>
                <w:bCs/>
              </w:rPr>
              <w:instrText>NUMPAGES</w:instrText>
            </w:r>
            <w:r>
              <w:rPr>
                <w:b/>
                <w:bCs/>
                <w:sz w:val="24"/>
              </w:rPr>
              <w:fldChar w:fldCharType="separate"/>
            </w:r>
            <w:r>
              <w:rPr>
                <w:b/>
                <w:bCs/>
                <w:sz w:val="24"/>
              </w:rPr>
              <w:t>37</w:t>
            </w:r>
            <w:r>
              <w:rPr>
                <w:b/>
                <w:bCs/>
                <w:sz w:val="24"/>
              </w:rPr>
              <w:fldChar w:fldCharType="end"/>
            </w:r>
          </w:sdtContent>
        </w:sdt>
        <w:r>
          <w:tab/>
        </w:r>
        <w:r>
          <w:tab/>
        </w:r>
        <w:r>
          <w:tab/>
        </w:r>
        <w:r>
          <w:tab/>
        </w:r>
        <w:r>
          <w:fldChar w:fldCharType="begin"/>
        </w:r>
        <w:r>
          <w:instrText xml:space="preserve"> TIME \@ "dd.MM.yyyy" </w:instrText>
        </w:r>
        <w:r>
          <w:fldChar w:fldCharType="separate"/>
        </w:r>
        <w:r w:rsidR="00EC4CC0">
          <w:rPr>
            <w:noProof/>
          </w:rPr>
          <w:t>10.03.2025</w:t>
        </w:r>
        <w:r>
          <w:fldChar w:fldCharType="end"/>
        </w:r>
      </w:sdtContent>
    </w:sdt>
  </w:p>
  <w:p w14:paraId="42EF53B7" w14:textId="0F001E4B" w:rsidR="00837FC2" w:rsidRDefault="00837FC2" w:rsidP="006C62E1">
    <w:pPr>
      <w:pStyle w:val="Fuzeile"/>
    </w:pPr>
  </w:p>
  <w:p w14:paraId="726B66F3" w14:textId="77777777" w:rsidR="0058376B" w:rsidRPr="00DD07E2" w:rsidRDefault="0058376B" w:rsidP="006C62E1">
    <w:pPr>
      <w:pStyle w:val="Fuzeile"/>
      <w:rPr>
        <w:color w:val="FFFFFF" w:themeColor="background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2403" w14:textId="77777777" w:rsidR="009F0D84" w:rsidRDefault="009F0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1CAAD" w14:textId="77777777" w:rsidR="009F0D84" w:rsidRDefault="009F0D84" w:rsidP="00F91D37">
      <w:r>
        <w:separator/>
      </w:r>
    </w:p>
  </w:footnote>
  <w:footnote w:type="continuationSeparator" w:id="0">
    <w:p w14:paraId="2994F3B8" w14:textId="77777777" w:rsidR="009F0D84" w:rsidRDefault="009F0D84" w:rsidP="00F91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3025" w14:textId="4AA24F7C" w:rsidR="009F0D84" w:rsidRPr="00E5007E" w:rsidRDefault="009F0D84">
    <w:pPr>
      <w:pStyle w:val="Kopfzeile"/>
    </w:pPr>
    <w:r>
      <w:rPr>
        <w:noProof/>
      </w:rPr>
      <w:drawing>
        <wp:inline distT="0" distB="0" distL="0" distR="0" wp14:anchorId="6E7A6592" wp14:editId="68977B50">
          <wp:extent cx="646219" cy="399665"/>
          <wp:effectExtent l="0" t="0" r="1905" b="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F82F" w14:textId="2739ED29" w:rsidR="009F0D84" w:rsidRPr="001A525F" w:rsidRDefault="007755B9" w:rsidP="00EA544D">
    <w:pPr>
      <w:pStyle w:val="Kopfzeile"/>
      <w:tabs>
        <w:tab w:val="clear" w:pos="4536"/>
        <w:tab w:val="center" w:pos="6979"/>
      </w:tabs>
      <w:jc w:val="left"/>
    </w:pPr>
    <w:r>
      <w:rPr>
        <w:noProof/>
      </w:rPr>
      <w:drawing>
        <wp:anchor distT="0" distB="0" distL="114300" distR="114300" simplePos="0" relativeHeight="251659264" behindDoc="0" locked="1" layoutInCell="1" allowOverlap="1" wp14:anchorId="744C0FA3" wp14:editId="2500E6F0">
          <wp:simplePos x="0" y="0"/>
          <wp:positionH relativeFrom="page">
            <wp:posOffset>914400</wp:posOffset>
          </wp:positionH>
          <wp:positionV relativeFrom="page">
            <wp:posOffset>448945</wp:posOffset>
          </wp:positionV>
          <wp:extent cx="3315600" cy="576000"/>
          <wp:effectExtent l="0" t="0" r="0" b="0"/>
          <wp:wrapNone/>
          <wp:docPr id="12656673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40860" name="Grafik 1910640860"/>
                  <pic:cNvPicPr/>
                </pic:nvPicPr>
                <pic:blipFill>
                  <a:blip r:embed="rId1">
                    <a:extLst>
                      <a:ext uri="{28A0092B-C50C-407E-A947-70E740481C1C}">
                        <a14:useLocalDpi xmlns:a14="http://schemas.microsoft.com/office/drawing/2010/main" val="0"/>
                      </a:ext>
                    </a:extLst>
                  </a:blip>
                  <a:stretch>
                    <a:fillRect/>
                  </a:stretch>
                </pic:blipFill>
                <pic:spPr>
                  <a:xfrm>
                    <a:off x="0" y="0"/>
                    <a:ext cx="3315600" cy="57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F4AD" w14:textId="3BBB9BAA" w:rsidR="00A379F8" w:rsidRPr="00E5007E" w:rsidRDefault="00A379F8" w:rsidP="00A379F8">
    <w:pPr>
      <w:pStyle w:val="Kopfzeile"/>
      <w:jc w:val="left"/>
    </w:pPr>
    <w:r>
      <w:rPr>
        <w:noProof/>
      </w:rPr>
      <w:drawing>
        <wp:inline distT="0" distB="0" distL="0" distR="0" wp14:anchorId="69367746" wp14:editId="698A9DE1">
          <wp:extent cx="646219" cy="399665"/>
          <wp:effectExtent l="0" t="0" r="190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r>
    <w:r>
      <w:tab/>
    </w:r>
    <w:r>
      <w:tab/>
    </w:r>
    <w:r>
      <w:tab/>
    </w:r>
    <w:r>
      <w:tab/>
    </w:r>
    <w:r>
      <w:tab/>
    </w:r>
    <w:r>
      <w:tab/>
      <w:t>Titel IPA</w:t>
    </w:r>
  </w:p>
  <w:p w14:paraId="6A71D37C" w14:textId="723B8E60" w:rsidR="00A379F8" w:rsidRPr="001A525F" w:rsidRDefault="00A379F8" w:rsidP="00EA544D">
    <w:pPr>
      <w:pStyle w:val="Kopfzeile"/>
      <w:tabs>
        <w:tab w:val="clear" w:pos="4536"/>
        <w:tab w:val="center" w:pos="6979"/>
      </w:tabs>
      <w:jc w:val="left"/>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4CCF" w14:textId="77777777" w:rsidR="009F0D84" w:rsidRDefault="009F0D84">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12E7" w14:textId="1C905FA3" w:rsidR="00EA544D" w:rsidRPr="00E5007E" w:rsidRDefault="00EA544D" w:rsidP="00EA544D">
    <w:pPr>
      <w:pStyle w:val="Kopfzeile"/>
    </w:pPr>
    <w:r>
      <w:rPr>
        <w:noProof/>
      </w:rPr>
      <w:drawing>
        <wp:inline distT="0" distB="0" distL="0" distR="0" wp14:anchorId="090C0848" wp14:editId="2DA655E6">
          <wp:extent cx="646219" cy="399665"/>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79005" name="Picture 1169679005"/>
                  <pic:cNvPicPr/>
                </pic:nvPicPr>
                <pic:blipFill>
                  <a:blip r:embed="rId1">
                    <a:extLst>
                      <a:ext uri="{28A0092B-C50C-407E-A947-70E740481C1C}">
                        <a14:useLocalDpi xmlns:a14="http://schemas.microsoft.com/office/drawing/2010/main" val="0"/>
                      </a:ext>
                    </a:extLst>
                  </a:blip>
                  <a:stretch>
                    <a:fillRect/>
                  </a:stretch>
                </pic:blipFill>
                <pic:spPr>
                  <a:xfrm>
                    <a:off x="0" y="0"/>
                    <a:ext cx="646219" cy="399665"/>
                  </a:xfrm>
                  <a:prstGeom prst="rect">
                    <a:avLst/>
                  </a:prstGeom>
                </pic:spPr>
              </pic:pic>
            </a:graphicData>
          </a:graphic>
        </wp:inline>
      </w:drawing>
    </w:r>
    <w:r>
      <w:tab/>
    </w:r>
    <w:r>
      <w:tab/>
      <w:t>Titel IPA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F600" w14:textId="1B6F1187" w:rsidR="009F0D84" w:rsidRDefault="009F0D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230"/>
    <w:multiLevelType w:val="hybridMultilevel"/>
    <w:tmpl w:val="CD14308A"/>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44B55"/>
    <w:multiLevelType w:val="multilevel"/>
    <w:tmpl w:val="A8B6FB92"/>
    <w:lvl w:ilvl="0">
      <w:start w:val="1"/>
      <w:numFmt w:val="bullet"/>
      <w:pStyle w:val="Listenabsatz"/>
      <w:lvlText w:val="✔"/>
      <w:lvlJc w:val="left"/>
      <w:pPr>
        <w:ind w:left="284" w:hanging="284"/>
      </w:pPr>
      <w:rPr>
        <w:rFonts w:ascii="Segoe UI Symbol" w:hAnsi="Segoe UI Symbo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E672B7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D1210A"/>
    <w:multiLevelType w:val="hybridMultilevel"/>
    <w:tmpl w:val="7AEE6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F15EE5"/>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D548A4"/>
    <w:multiLevelType w:val="hybridMultilevel"/>
    <w:tmpl w:val="9EAEFF8A"/>
    <w:lvl w:ilvl="0" w:tplc="AE36FFD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CF63ECA"/>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EC2AD9"/>
    <w:multiLevelType w:val="hybridMultilevel"/>
    <w:tmpl w:val="F76C9FE8"/>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8377B"/>
    <w:multiLevelType w:val="hybridMultilevel"/>
    <w:tmpl w:val="64905DE2"/>
    <w:lvl w:ilvl="0" w:tplc="A480433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DB0E8B"/>
    <w:multiLevelType w:val="multilevel"/>
    <w:tmpl w:val="C85AA136"/>
    <w:styleLink w:val="NumberedHeadingsList"/>
    <w:lvl w:ilvl="0">
      <w:start w:val="1"/>
      <w:numFmt w:val="decimal"/>
      <w:pStyle w:val="berschrift1nummeriert"/>
      <w:lvlText w:val="%1"/>
      <w:lvlJc w:val="left"/>
      <w:pPr>
        <w:ind w:left="340" w:hanging="340"/>
      </w:pPr>
      <w:rPr>
        <w:rFonts w:hint="default"/>
      </w:rPr>
    </w:lvl>
    <w:lvl w:ilvl="1">
      <w:start w:val="1"/>
      <w:numFmt w:val="decimal"/>
      <w:pStyle w:val="berschrift2nummeriert"/>
      <w:lvlText w:val="%1.%2"/>
      <w:lvlJc w:val="left"/>
      <w:pPr>
        <w:ind w:left="567" w:hanging="567"/>
      </w:pPr>
      <w:rPr>
        <w:rFonts w:hint="default"/>
      </w:rPr>
    </w:lvl>
    <w:lvl w:ilvl="2">
      <w:start w:val="1"/>
      <w:numFmt w:val="decimal"/>
      <w:pStyle w:val="berschrift3nummeriert"/>
      <w:lvlText w:val="%1.%2.%3"/>
      <w:lvlJc w:val="left"/>
      <w:pPr>
        <w:ind w:left="567" w:hanging="567"/>
      </w:pPr>
      <w:rPr>
        <w:rFonts w:hint="default"/>
      </w:rPr>
    </w:lvl>
    <w:lvl w:ilvl="3">
      <w:start w:val="1"/>
      <w:numFmt w:val="decimal"/>
      <w:pStyle w:val="berschrift4nummeriert"/>
      <w:lvlText w:val="%1.%2.%3.%4"/>
      <w:lvlJc w:val="left"/>
      <w:pPr>
        <w:ind w:left="851" w:hanging="851"/>
      </w:pPr>
      <w:rPr>
        <w:rFonts w:hint="default"/>
      </w:rPr>
    </w:lvl>
    <w:lvl w:ilvl="4">
      <w:start w:val="1"/>
      <w:numFmt w:val="none"/>
      <w:pStyle w:val="Nummerierungs-Aussteiger"/>
      <w:suff w:val="nothing"/>
      <w:lvlText w:val=""/>
      <w:lvlJc w:val="left"/>
      <w:pPr>
        <w:ind w:left="0" w:firstLine="0"/>
      </w:pPr>
      <w:rPr>
        <w:rFonts w:hint="default"/>
      </w:rPr>
    </w:lvl>
    <w:lvl w:ilvl="5">
      <w:start w:val="1"/>
      <w:numFmt w:val="decimal"/>
      <w:pStyle w:val="Nummerierung1"/>
      <w:lvlText w:val="%6."/>
      <w:lvlJc w:val="left"/>
      <w:pPr>
        <w:ind w:left="340" w:hanging="340"/>
      </w:pPr>
      <w:rPr>
        <w:rFonts w:hint="default"/>
      </w:rPr>
    </w:lvl>
    <w:lvl w:ilvl="6">
      <w:start w:val="1"/>
      <w:numFmt w:val="decimal"/>
      <w:pStyle w:val="Nummerierung2"/>
      <w:lvlText w:val="%6.%7"/>
      <w:lvlJc w:val="left"/>
      <w:pPr>
        <w:ind w:left="794" w:hanging="454"/>
      </w:pPr>
      <w:rPr>
        <w:rFonts w:hint="default"/>
      </w:rPr>
    </w:lvl>
    <w:lvl w:ilvl="7">
      <w:start w:val="1"/>
      <w:numFmt w:val="decimal"/>
      <w:pStyle w:val="Nummerierung3"/>
      <w:lvlText w:val="%6.%7.%8"/>
      <w:lvlJc w:val="left"/>
      <w:pPr>
        <w:ind w:left="1418" w:hanging="624"/>
      </w:pPr>
      <w:rPr>
        <w:rFonts w:hint="default"/>
      </w:rPr>
    </w:lvl>
    <w:lvl w:ilvl="8">
      <w:start w:val="1"/>
      <w:numFmt w:val="lowerLetter"/>
      <w:pStyle w:val="Nummerierungabc"/>
      <w:lvlText w:val="%9)"/>
      <w:lvlJc w:val="left"/>
      <w:pPr>
        <w:ind w:left="340" w:hanging="340"/>
      </w:pPr>
      <w:rPr>
        <w:rFonts w:hint="default"/>
      </w:rPr>
    </w:lvl>
  </w:abstractNum>
  <w:abstractNum w:abstractNumId="11" w15:restartNumberingAfterBreak="0">
    <w:nsid w:val="21E804FF"/>
    <w:multiLevelType w:val="hybridMultilevel"/>
    <w:tmpl w:val="B276D352"/>
    <w:lvl w:ilvl="0" w:tplc="30A48828">
      <w:start w:val="1"/>
      <w:numFmt w:val="decimal"/>
      <w:pStyle w:val="Memorandum-Heading"/>
      <w:lvlText w:val="%1"/>
      <w:lvlJc w:val="left"/>
      <w:pPr>
        <w:ind w:left="360" w:hanging="360"/>
      </w:pPr>
      <w:rPr>
        <w:rFonts w:asciiTheme="minorHAnsi" w:hAnsiTheme="minorHAnsi" w:cs="Times New Roman" w:hint="default"/>
        <w:vertAlign w:val="base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AC62DC1"/>
    <w:multiLevelType w:val="hybridMultilevel"/>
    <w:tmpl w:val="FAA8C754"/>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E1818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7860DE"/>
    <w:multiLevelType w:val="multilevel"/>
    <w:tmpl w:val="8CEE2828"/>
    <w:numStyleLink w:val="BulletsList"/>
  </w:abstractNum>
  <w:abstractNum w:abstractNumId="15" w15:restartNumberingAfterBreak="0">
    <w:nsid w:val="37F315C7"/>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A214EBC"/>
    <w:multiLevelType w:val="hybridMultilevel"/>
    <w:tmpl w:val="0512E006"/>
    <w:lvl w:ilvl="0" w:tplc="3414672E">
      <w:start w:val="7"/>
      <w:numFmt w:val="bullet"/>
      <w:lvlText w:val="•"/>
      <w:lvlJc w:val="left"/>
      <w:pPr>
        <w:ind w:left="720" w:hanging="360"/>
      </w:pPr>
      <w:rPr>
        <w:rFonts w:ascii="Aptos" w:eastAsia="Times New Roman" w:hAnsi="Aptos"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DB0353"/>
    <w:multiLevelType w:val="hybridMultilevel"/>
    <w:tmpl w:val="AB5C5682"/>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37948C8"/>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61848BF"/>
    <w:multiLevelType w:val="hybridMultilevel"/>
    <w:tmpl w:val="7AEE65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C81278"/>
    <w:multiLevelType w:val="hybridMultilevel"/>
    <w:tmpl w:val="A5C03FCE"/>
    <w:lvl w:ilvl="0" w:tplc="3414672E">
      <w:start w:val="7"/>
      <w:numFmt w:val="bullet"/>
      <w:lvlText w:val="•"/>
      <w:lvlJc w:val="left"/>
      <w:pPr>
        <w:ind w:left="720" w:hanging="360"/>
      </w:pPr>
      <w:rPr>
        <w:rFonts w:ascii="Aptos" w:eastAsia="Times New Roman" w:hAnsi="Apto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DA83466"/>
    <w:multiLevelType w:val="hybridMultilevel"/>
    <w:tmpl w:val="F00C877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DC59F8"/>
    <w:multiLevelType w:val="hybridMultilevel"/>
    <w:tmpl w:val="9822C0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60461F7"/>
    <w:multiLevelType w:val="multilevel"/>
    <w:tmpl w:val="8CEE2828"/>
    <w:styleLink w:val="BulletsList"/>
    <w:lvl w:ilvl="0">
      <w:start w:val="1"/>
      <w:numFmt w:val="bullet"/>
      <w:pStyle w:val="Aufzhlung1"/>
      <w:lvlText w:val="•"/>
      <w:lvlJc w:val="left"/>
      <w:pPr>
        <w:ind w:left="227" w:hanging="227"/>
      </w:pPr>
      <w:rPr>
        <w:rFonts w:ascii="Arial" w:hAnsi="Arial" w:cs="Arial" w:hint="default"/>
      </w:rPr>
    </w:lvl>
    <w:lvl w:ilvl="1">
      <w:start w:val="1"/>
      <w:numFmt w:val="bullet"/>
      <w:pStyle w:val="Aufzhlung2"/>
      <w:lvlText w:val="•"/>
      <w:lvlJc w:val="left"/>
      <w:pPr>
        <w:ind w:left="454" w:hanging="227"/>
      </w:pPr>
      <w:rPr>
        <w:rFonts w:ascii="Arial" w:hAnsi="Arial" w:cs="Arial" w:hint="default"/>
      </w:rPr>
    </w:lvl>
    <w:lvl w:ilvl="2">
      <w:start w:val="1"/>
      <w:numFmt w:val="bullet"/>
      <w:pStyle w:val="Aufzhlung3"/>
      <w:lvlText w:val="•"/>
      <w:lvlJc w:val="left"/>
      <w:pPr>
        <w:ind w:left="680" w:hanging="226"/>
      </w:pPr>
      <w:rPr>
        <w:rFonts w:ascii="Arial" w:hAnsi="Arial" w:cs="Arial" w:hint="default"/>
      </w:rPr>
    </w:lvl>
    <w:lvl w:ilvl="3">
      <w:start w:val="1"/>
      <w:numFmt w:val="bullet"/>
      <w:lvlText w:val="̶"/>
      <w:lvlJc w:val="left"/>
      <w:pPr>
        <w:ind w:left="1134" w:hanging="283"/>
      </w:pPr>
      <w:rPr>
        <w:rFonts w:ascii="Times New Roman" w:hAnsi="Times New Roman" w:cs="Times New Roman" w:hint="default"/>
      </w:rPr>
    </w:lvl>
    <w:lvl w:ilvl="4">
      <w:start w:val="1"/>
      <w:numFmt w:val="bullet"/>
      <w:lvlText w:val="̶"/>
      <w:lvlJc w:val="left"/>
      <w:pPr>
        <w:ind w:left="1418" w:hanging="284"/>
      </w:pPr>
      <w:rPr>
        <w:rFonts w:ascii="Times New Roman" w:hAnsi="Times New Roman" w:cs="Times New Roman" w:hint="default"/>
      </w:rPr>
    </w:lvl>
    <w:lvl w:ilvl="5">
      <w:start w:val="1"/>
      <w:numFmt w:val="bullet"/>
      <w:lvlText w:val="̶"/>
      <w:lvlJc w:val="left"/>
      <w:pPr>
        <w:ind w:left="1701" w:hanging="283"/>
      </w:pPr>
      <w:rPr>
        <w:rFonts w:ascii="Times New Roman" w:hAnsi="Times New Roman" w:cs="Times New Roman" w:hint="default"/>
      </w:rPr>
    </w:lvl>
    <w:lvl w:ilvl="6">
      <w:start w:val="1"/>
      <w:numFmt w:val="bullet"/>
      <w:lvlText w:val="̶"/>
      <w:lvlJc w:val="left"/>
      <w:pPr>
        <w:ind w:left="1985" w:hanging="284"/>
      </w:pPr>
      <w:rPr>
        <w:rFonts w:ascii="Times New Roman" w:hAnsi="Times New Roman" w:cs="Times New Roman" w:hint="default"/>
      </w:rPr>
    </w:lvl>
    <w:lvl w:ilvl="7">
      <w:start w:val="1"/>
      <w:numFmt w:val="bullet"/>
      <w:lvlText w:val="̶"/>
      <w:lvlJc w:val="left"/>
      <w:pPr>
        <w:ind w:left="2268" w:hanging="283"/>
      </w:pPr>
      <w:rPr>
        <w:rFonts w:ascii="Times New Roman" w:hAnsi="Times New Roman" w:cs="Times New Roman" w:hint="default"/>
      </w:rPr>
    </w:lvl>
    <w:lvl w:ilvl="8">
      <w:start w:val="1"/>
      <w:numFmt w:val="bullet"/>
      <w:lvlText w:val="̶"/>
      <w:lvlJc w:val="left"/>
      <w:pPr>
        <w:ind w:left="2552" w:hanging="284"/>
      </w:pPr>
      <w:rPr>
        <w:rFonts w:ascii="Times New Roman" w:hAnsi="Times New Roman" w:cs="Times New Roman" w:hint="default"/>
      </w:rPr>
    </w:lvl>
  </w:abstractNum>
  <w:abstractNum w:abstractNumId="25" w15:restartNumberingAfterBreak="0">
    <w:nsid w:val="6B561F0B"/>
    <w:multiLevelType w:val="hybridMultilevel"/>
    <w:tmpl w:val="0BF2AE00"/>
    <w:lvl w:ilvl="0" w:tplc="BA6E96C2">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3E7C47"/>
    <w:multiLevelType w:val="hybridMultilevel"/>
    <w:tmpl w:val="6360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832184">
    <w:abstractNumId w:val="21"/>
  </w:num>
  <w:num w:numId="2" w16cid:durableId="1254821494">
    <w:abstractNumId w:val="11"/>
  </w:num>
  <w:num w:numId="3" w16cid:durableId="171723735">
    <w:abstractNumId w:val="6"/>
  </w:num>
  <w:num w:numId="4" w16cid:durableId="1073507391">
    <w:abstractNumId w:val="10"/>
  </w:num>
  <w:num w:numId="5" w16cid:durableId="1074162686">
    <w:abstractNumId w:val="24"/>
  </w:num>
  <w:num w:numId="6" w16cid:durableId="1038356840">
    <w:abstractNumId w:val="1"/>
  </w:num>
  <w:num w:numId="7" w16cid:durableId="1447237123">
    <w:abstractNumId w:val="14"/>
  </w:num>
  <w:num w:numId="8" w16cid:durableId="184052842">
    <w:abstractNumId w:val="26"/>
  </w:num>
  <w:num w:numId="9" w16cid:durableId="827865991">
    <w:abstractNumId w:val="25"/>
  </w:num>
  <w:num w:numId="10" w16cid:durableId="594362341">
    <w:abstractNumId w:val="9"/>
  </w:num>
  <w:num w:numId="11" w16cid:durableId="26563742">
    <w:abstractNumId w:val="22"/>
  </w:num>
  <w:num w:numId="12" w16cid:durableId="152915950">
    <w:abstractNumId w:val="8"/>
  </w:num>
  <w:num w:numId="13" w16cid:durableId="138034913">
    <w:abstractNumId w:val="3"/>
  </w:num>
  <w:num w:numId="14" w16cid:durableId="1073816086">
    <w:abstractNumId w:val="23"/>
  </w:num>
  <w:num w:numId="15" w16cid:durableId="376902603">
    <w:abstractNumId w:val="17"/>
  </w:num>
  <w:num w:numId="16" w16cid:durableId="182015386">
    <w:abstractNumId w:val="12"/>
  </w:num>
  <w:num w:numId="17" w16cid:durableId="940793724">
    <w:abstractNumId w:val="0"/>
  </w:num>
  <w:num w:numId="18" w16cid:durableId="1410351905">
    <w:abstractNumId w:val="16"/>
  </w:num>
  <w:num w:numId="19" w16cid:durableId="1811821112">
    <w:abstractNumId w:val="20"/>
  </w:num>
  <w:num w:numId="20" w16cid:durableId="1168640662">
    <w:abstractNumId w:val="4"/>
  </w:num>
  <w:num w:numId="21" w16cid:durableId="400829719">
    <w:abstractNumId w:val="7"/>
  </w:num>
  <w:num w:numId="22" w16cid:durableId="789397621">
    <w:abstractNumId w:val="15"/>
  </w:num>
  <w:num w:numId="23" w16cid:durableId="1104612128">
    <w:abstractNumId w:val="13"/>
  </w:num>
  <w:num w:numId="24" w16cid:durableId="113838461">
    <w:abstractNumId w:val="19"/>
  </w:num>
  <w:num w:numId="25" w16cid:durableId="1695810971">
    <w:abstractNumId w:val="18"/>
  </w:num>
  <w:num w:numId="26" w16cid:durableId="1493259483">
    <w:abstractNumId w:val="2"/>
  </w:num>
  <w:num w:numId="27" w16cid:durableId="189989456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it-IT" w:vendorID="64" w:dllVersion="0" w:nlCheck="1" w:checkStyle="0"/>
  <w:activeWritingStyle w:appName="MSWord" w:lang="fr-CH" w:vendorID="64" w:dllVersion="0" w:nlCheck="1" w:checkStyle="0"/>
  <w:activeWritingStyle w:appName="MSWord" w:lang="pt-BR" w:vendorID="64" w:dllVersion="0" w:nlCheck="1" w:checkStyle="0"/>
  <w:activeWritingStyle w:appName="MSWord" w:lang="fr-FR" w:vendorID="64" w:dllVersion="0" w:nlCheck="1" w:checkStyle="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autoHyphenation/>
  <w:hyphenationZone w:val="425"/>
  <w:defaultTableStyle w:val="PSITabelle1"/>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D84"/>
    <w:rsid w:val="000007CE"/>
    <w:rsid w:val="00000D8F"/>
    <w:rsid w:val="00002978"/>
    <w:rsid w:val="00003677"/>
    <w:rsid w:val="00003A9F"/>
    <w:rsid w:val="0001010F"/>
    <w:rsid w:val="00011CB9"/>
    <w:rsid w:val="000153F9"/>
    <w:rsid w:val="00016DDB"/>
    <w:rsid w:val="00025CEC"/>
    <w:rsid w:val="000266B7"/>
    <w:rsid w:val="00026A79"/>
    <w:rsid w:val="00032B92"/>
    <w:rsid w:val="00032BCD"/>
    <w:rsid w:val="00032F85"/>
    <w:rsid w:val="0003557B"/>
    <w:rsid w:val="000355BF"/>
    <w:rsid w:val="00035E98"/>
    <w:rsid w:val="00036700"/>
    <w:rsid w:val="00037821"/>
    <w:rsid w:val="0003786E"/>
    <w:rsid w:val="000409C8"/>
    <w:rsid w:val="00041573"/>
    <w:rsid w:val="00041700"/>
    <w:rsid w:val="00041FA4"/>
    <w:rsid w:val="000420C6"/>
    <w:rsid w:val="00047649"/>
    <w:rsid w:val="00047C60"/>
    <w:rsid w:val="00050F28"/>
    <w:rsid w:val="00051278"/>
    <w:rsid w:val="00055041"/>
    <w:rsid w:val="00055A18"/>
    <w:rsid w:val="00063BC2"/>
    <w:rsid w:val="00064554"/>
    <w:rsid w:val="000701F1"/>
    <w:rsid w:val="00070650"/>
    <w:rsid w:val="00071780"/>
    <w:rsid w:val="000723AC"/>
    <w:rsid w:val="00074990"/>
    <w:rsid w:val="00075ADA"/>
    <w:rsid w:val="000803EB"/>
    <w:rsid w:val="0008094D"/>
    <w:rsid w:val="00090380"/>
    <w:rsid w:val="00093E13"/>
    <w:rsid w:val="00093FA2"/>
    <w:rsid w:val="0009454C"/>
    <w:rsid w:val="00094F15"/>
    <w:rsid w:val="00096E8E"/>
    <w:rsid w:val="000A0A89"/>
    <w:rsid w:val="000A1884"/>
    <w:rsid w:val="000A24EC"/>
    <w:rsid w:val="000A2660"/>
    <w:rsid w:val="000B183F"/>
    <w:rsid w:val="000B2445"/>
    <w:rsid w:val="000B2BE8"/>
    <w:rsid w:val="000B3BAE"/>
    <w:rsid w:val="000B4E8B"/>
    <w:rsid w:val="000B595D"/>
    <w:rsid w:val="000B6E36"/>
    <w:rsid w:val="000C06C5"/>
    <w:rsid w:val="000C17B9"/>
    <w:rsid w:val="000C49C1"/>
    <w:rsid w:val="000D10A5"/>
    <w:rsid w:val="000D1743"/>
    <w:rsid w:val="000D1BB6"/>
    <w:rsid w:val="000E59F8"/>
    <w:rsid w:val="000E61F3"/>
    <w:rsid w:val="000E7543"/>
    <w:rsid w:val="000E756F"/>
    <w:rsid w:val="000F1726"/>
    <w:rsid w:val="000F1D2B"/>
    <w:rsid w:val="000F4535"/>
    <w:rsid w:val="0010021F"/>
    <w:rsid w:val="0010123F"/>
    <w:rsid w:val="00102345"/>
    <w:rsid w:val="001044E0"/>
    <w:rsid w:val="00104B6A"/>
    <w:rsid w:val="0010542B"/>
    <w:rsid w:val="00105545"/>
    <w:rsid w:val="001055E2"/>
    <w:rsid w:val="00106688"/>
    <w:rsid w:val="00107F09"/>
    <w:rsid w:val="00113442"/>
    <w:rsid w:val="001134C7"/>
    <w:rsid w:val="00113CB8"/>
    <w:rsid w:val="00120255"/>
    <w:rsid w:val="001205C0"/>
    <w:rsid w:val="00120603"/>
    <w:rsid w:val="0012151C"/>
    <w:rsid w:val="001232FF"/>
    <w:rsid w:val="00127BBA"/>
    <w:rsid w:val="001318CE"/>
    <w:rsid w:val="001325BD"/>
    <w:rsid w:val="00133CFB"/>
    <w:rsid w:val="00135F3F"/>
    <w:rsid w:val="0013611B"/>
    <w:rsid w:val="001375AB"/>
    <w:rsid w:val="00144122"/>
    <w:rsid w:val="001445BC"/>
    <w:rsid w:val="00145E6F"/>
    <w:rsid w:val="001462BD"/>
    <w:rsid w:val="001514C0"/>
    <w:rsid w:val="00154677"/>
    <w:rsid w:val="00157ECA"/>
    <w:rsid w:val="00160257"/>
    <w:rsid w:val="00160CF6"/>
    <w:rsid w:val="00162D48"/>
    <w:rsid w:val="00165F95"/>
    <w:rsid w:val="0016774B"/>
    <w:rsid w:val="00167916"/>
    <w:rsid w:val="00170F72"/>
    <w:rsid w:val="00171870"/>
    <w:rsid w:val="00175E25"/>
    <w:rsid w:val="0017679E"/>
    <w:rsid w:val="00177000"/>
    <w:rsid w:val="00182D64"/>
    <w:rsid w:val="00184609"/>
    <w:rsid w:val="001865A0"/>
    <w:rsid w:val="00186A81"/>
    <w:rsid w:val="00193C88"/>
    <w:rsid w:val="001962C0"/>
    <w:rsid w:val="001A1F8D"/>
    <w:rsid w:val="001A2DF9"/>
    <w:rsid w:val="001A3451"/>
    <w:rsid w:val="001A3606"/>
    <w:rsid w:val="001A43BD"/>
    <w:rsid w:val="001A54FA"/>
    <w:rsid w:val="001A723A"/>
    <w:rsid w:val="001A7758"/>
    <w:rsid w:val="001B0272"/>
    <w:rsid w:val="001B37FC"/>
    <w:rsid w:val="001B7B59"/>
    <w:rsid w:val="001C0CE8"/>
    <w:rsid w:val="001C4527"/>
    <w:rsid w:val="001C4A15"/>
    <w:rsid w:val="001D41A9"/>
    <w:rsid w:val="001D67C9"/>
    <w:rsid w:val="001E0202"/>
    <w:rsid w:val="001E73F4"/>
    <w:rsid w:val="001F0CDF"/>
    <w:rsid w:val="001F15A2"/>
    <w:rsid w:val="001F1B42"/>
    <w:rsid w:val="001F391B"/>
    <w:rsid w:val="001F4A7E"/>
    <w:rsid w:val="001F4B8C"/>
    <w:rsid w:val="001F4F9B"/>
    <w:rsid w:val="00214EEC"/>
    <w:rsid w:val="00215D48"/>
    <w:rsid w:val="00222F74"/>
    <w:rsid w:val="002249F8"/>
    <w:rsid w:val="00224DA3"/>
    <w:rsid w:val="0022685B"/>
    <w:rsid w:val="0023018C"/>
    <w:rsid w:val="0023205B"/>
    <w:rsid w:val="002369CE"/>
    <w:rsid w:val="002450A7"/>
    <w:rsid w:val="002466D7"/>
    <w:rsid w:val="00247905"/>
    <w:rsid w:val="00247DC0"/>
    <w:rsid w:val="002522AA"/>
    <w:rsid w:val="00253BB0"/>
    <w:rsid w:val="002548EC"/>
    <w:rsid w:val="0025644A"/>
    <w:rsid w:val="00264EB0"/>
    <w:rsid w:val="002661E2"/>
    <w:rsid w:val="00267F71"/>
    <w:rsid w:val="002713C1"/>
    <w:rsid w:val="002723AA"/>
    <w:rsid w:val="002726D9"/>
    <w:rsid w:val="00272A27"/>
    <w:rsid w:val="00273EBC"/>
    <w:rsid w:val="00283995"/>
    <w:rsid w:val="002842A5"/>
    <w:rsid w:val="002844FB"/>
    <w:rsid w:val="00287BB5"/>
    <w:rsid w:val="00290C84"/>
    <w:rsid w:val="00290E37"/>
    <w:rsid w:val="00291A61"/>
    <w:rsid w:val="00291C51"/>
    <w:rsid w:val="00292375"/>
    <w:rsid w:val="002A3139"/>
    <w:rsid w:val="002A450F"/>
    <w:rsid w:val="002A496C"/>
    <w:rsid w:val="002A49BB"/>
    <w:rsid w:val="002A6277"/>
    <w:rsid w:val="002B0AA7"/>
    <w:rsid w:val="002B159F"/>
    <w:rsid w:val="002B1968"/>
    <w:rsid w:val="002B1A33"/>
    <w:rsid w:val="002B1F0B"/>
    <w:rsid w:val="002B2653"/>
    <w:rsid w:val="002B551B"/>
    <w:rsid w:val="002B6BAC"/>
    <w:rsid w:val="002B7876"/>
    <w:rsid w:val="002C163B"/>
    <w:rsid w:val="002C56D9"/>
    <w:rsid w:val="002C604A"/>
    <w:rsid w:val="002C67DF"/>
    <w:rsid w:val="002D272F"/>
    <w:rsid w:val="002D38AE"/>
    <w:rsid w:val="002D3A41"/>
    <w:rsid w:val="002D66D9"/>
    <w:rsid w:val="002D709C"/>
    <w:rsid w:val="002E1762"/>
    <w:rsid w:val="002F06AA"/>
    <w:rsid w:val="002F68A2"/>
    <w:rsid w:val="0030245A"/>
    <w:rsid w:val="00302BB6"/>
    <w:rsid w:val="003037FB"/>
    <w:rsid w:val="00303A6C"/>
    <w:rsid w:val="00303B73"/>
    <w:rsid w:val="00305750"/>
    <w:rsid w:val="003065CA"/>
    <w:rsid w:val="00307A06"/>
    <w:rsid w:val="00307A5B"/>
    <w:rsid w:val="0031060E"/>
    <w:rsid w:val="0031326E"/>
    <w:rsid w:val="00314C63"/>
    <w:rsid w:val="00316E60"/>
    <w:rsid w:val="003205C2"/>
    <w:rsid w:val="00323053"/>
    <w:rsid w:val="0032330D"/>
    <w:rsid w:val="003252C0"/>
    <w:rsid w:val="00326C46"/>
    <w:rsid w:val="00327A70"/>
    <w:rsid w:val="00333A1B"/>
    <w:rsid w:val="00335358"/>
    <w:rsid w:val="0033549C"/>
    <w:rsid w:val="00337EC8"/>
    <w:rsid w:val="00337F21"/>
    <w:rsid w:val="0034134D"/>
    <w:rsid w:val="00343853"/>
    <w:rsid w:val="00343A7F"/>
    <w:rsid w:val="00347F53"/>
    <w:rsid w:val="003514EE"/>
    <w:rsid w:val="00351D36"/>
    <w:rsid w:val="00357372"/>
    <w:rsid w:val="00363671"/>
    <w:rsid w:val="00364EE3"/>
    <w:rsid w:val="003666D6"/>
    <w:rsid w:val="003676B9"/>
    <w:rsid w:val="00371E1F"/>
    <w:rsid w:val="00372177"/>
    <w:rsid w:val="00373F41"/>
    <w:rsid w:val="0037405C"/>
    <w:rsid w:val="00374E8A"/>
    <w:rsid w:val="003757E4"/>
    <w:rsid w:val="00375834"/>
    <w:rsid w:val="00375CD2"/>
    <w:rsid w:val="003802C4"/>
    <w:rsid w:val="00381713"/>
    <w:rsid w:val="00381B13"/>
    <w:rsid w:val="00381BA9"/>
    <w:rsid w:val="00383FBA"/>
    <w:rsid w:val="0039124E"/>
    <w:rsid w:val="00395A1F"/>
    <w:rsid w:val="00396DAD"/>
    <w:rsid w:val="00397B92"/>
    <w:rsid w:val="003A59F0"/>
    <w:rsid w:val="003A6493"/>
    <w:rsid w:val="003A796E"/>
    <w:rsid w:val="003B194E"/>
    <w:rsid w:val="003B5015"/>
    <w:rsid w:val="003B54F5"/>
    <w:rsid w:val="003B6D5B"/>
    <w:rsid w:val="003C3AED"/>
    <w:rsid w:val="003C3D32"/>
    <w:rsid w:val="003C7AA5"/>
    <w:rsid w:val="003D018C"/>
    <w:rsid w:val="003D0FAA"/>
    <w:rsid w:val="003D3C7B"/>
    <w:rsid w:val="003D3CD8"/>
    <w:rsid w:val="003D6E4B"/>
    <w:rsid w:val="003E1C0E"/>
    <w:rsid w:val="003E6645"/>
    <w:rsid w:val="003F012A"/>
    <w:rsid w:val="003F02FB"/>
    <w:rsid w:val="003F1A56"/>
    <w:rsid w:val="003F4B46"/>
    <w:rsid w:val="004055D4"/>
    <w:rsid w:val="00410B51"/>
    <w:rsid w:val="00413B39"/>
    <w:rsid w:val="0041418E"/>
    <w:rsid w:val="00417CAE"/>
    <w:rsid w:val="0042365F"/>
    <w:rsid w:val="0042454D"/>
    <w:rsid w:val="0043287D"/>
    <w:rsid w:val="00440703"/>
    <w:rsid w:val="00441245"/>
    <w:rsid w:val="00441B22"/>
    <w:rsid w:val="00444695"/>
    <w:rsid w:val="00445619"/>
    <w:rsid w:val="00451E73"/>
    <w:rsid w:val="00452D49"/>
    <w:rsid w:val="0045362B"/>
    <w:rsid w:val="004546F8"/>
    <w:rsid w:val="00455CAC"/>
    <w:rsid w:val="00456F8C"/>
    <w:rsid w:val="00467E63"/>
    <w:rsid w:val="00471D34"/>
    <w:rsid w:val="00475B9F"/>
    <w:rsid w:val="004800A4"/>
    <w:rsid w:val="00480603"/>
    <w:rsid w:val="004815F1"/>
    <w:rsid w:val="0048538E"/>
    <w:rsid w:val="00486DBB"/>
    <w:rsid w:val="00490FC3"/>
    <w:rsid w:val="00494C71"/>
    <w:rsid w:val="00494FD7"/>
    <w:rsid w:val="00495F83"/>
    <w:rsid w:val="004A039B"/>
    <w:rsid w:val="004A214E"/>
    <w:rsid w:val="004A21D1"/>
    <w:rsid w:val="004A4E66"/>
    <w:rsid w:val="004B0FDB"/>
    <w:rsid w:val="004B3225"/>
    <w:rsid w:val="004B4778"/>
    <w:rsid w:val="004B61C4"/>
    <w:rsid w:val="004B7907"/>
    <w:rsid w:val="004C1329"/>
    <w:rsid w:val="004C3880"/>
    <w:rsid w:val="004C49FB"/>
    <w:rsid w:val="004C4B0F"/>
    <w:rsid w:val="004D0F2F"/>
    <w:rsid w:val="004D179F"/>
    <w:rsid w:val="004D3323"/>
    <w:rsid w:val="004D568A"/>
    <w:rsid w:val="004D5B31"/>
    <w:rsid w:val="004E0E33"/>
    <w:rsid w:val="004E40C7"/>
    <w:rsid w:val="004E5240"/>
    <w:rsid w:val="004F0435"/>
    <w:rsid w:val="004F13C9"/>
    <w:rsid w:val="004F22CB"/>
    <w:rsid w:val="004F3283"/>
    <w:rsid w:val="00500294"/>
    <w:rsid w:val="00506434"/>
    <w:rsid w:val="005118C3"/>
    <w:rsid w:val="00517938"/>
    <w:rsid w:val="00520E45"/>
    <w:rsid w:val="00525B53"/>
    <w:rsid w:val="00526C93"/>
    <w:rsid w:val="005308CE"/>
    <w:rsid w:val="005339AE"/>
    <w:rsid w:val="00535EA2"/>
    <w:rsid w:val="00536A7F"/>
    <w:rsid w:val="00537410"/>
    <w:rsid w:val="00543061"/>
    <w:rsid w:val="00543DE2"/>
    <w:rsid w:val="00550787"/>
    <w:rsid w:val="0055258F"/>
    <w:rsid w:val="005527EB"/>
    <w:rsid w:val="00554D4C"/>
    <w:rsid w:val="0055727B"/>
    <w:rsid w:val="00557E4B"/>
    <w:rsid w:val="00557E51"/>
    <w:rsid w:val="00562128"/>
    <w:rsid w:val="005649A3"/>
    <w:rsid w:val="00576439"/>
    <w:rsid w:val="00581B22"/>
    <w:rsid w:val="0058376B"/>
    <w:rsid w:val="00591832"/>
    <w:rsid w:val="00592841"/>
    <w:rsid w:val="00594186"/>
    <w:rsid w:val="00596895"/>
    <w:rsid w:val="00597F45"/>
    <w:rsid w:val="005A19CD"/>
    <w:rsid w:val="005A33B7"/>
    <w:rsid w:val="005A357F"/>
    <w:rsid w:val="005A6C56"/>
    <w:rsid w:val="005A7BE5"/>
    <w:rsid w:val="005B1265"/>
    <w:rsid w:val="005B2829"/>
    <w:rsid w:val="005B337B"/>
    <w:rsid w:val="005B37DA"/>
    <w:rsid w:val="005B4DEC"/>
    <w:rsid w:val="005B6DAE"/>
    <w:rsid w:val="005B6FD0"/>
    <w:rsid w:val="005B7A7A"/>
    <w:rsid w:val="005C2563"/>
    <w:rsid w:val="005C35F5"/>
    <w:rsid w:val="005C6148"/>
    <w:rsid w:val="005C61A5"/>
    <w:rsid w:val="005C7189"/>
    <w:rsid w:val="005D3D2E"/>
    <w:rsid w:val="005D3F30"/>
    <w:rsid w:val="005D4005"/>
    <w:rsid w:val="005D47E1"/>
    <w:rsid w:val="005E07FB"/>
    <w:rsid w:val="005E105F"/>
    <w:rsid w:val="005E4488"/>
    <w:rsid w:val="005E75C1"/>
    <w:rsid w:val="005F1E68"/>
    <w:rsid w:val="005F37C1"/>
    <w:rsid w:val="005F40AC"/>
    <w:rsid w:val="005F56A0"/>
    <w:rsid w:val="005F6B47"/>
    <w:rsid w:val="006044D5"/>
    <w:rsid w:val="00604E28"/>
    <w:rsid w:val="00606319"/>
    <w:rsid w:val="00613EC6"/>
    <w:rsid w:val="00614EDD"/>
    <w:rsid w:val="00617B57"/>
    <w:rsid w:val="00620642"/>
    <w:rsid w:val="00622481"/>
    <w:rsid w:val="00622FDC"/>
    <w:rsid w:val="006242BB"/>
    <w:rsid w:val="006249B6"/>
    <w:rsid w:val="00625020"/>
    <w:rsid w:val="006309B2"/>
    <w:rsid w:val="00634D30"/>
    <w:rsid w:val="0063500A"/>
    <w:rsid w:val="00641089"/>
    <w:rsid w:val="006415A0"/>
    <w:rsid w:val="00642F26"/>
    <w:rsid w:val="00642F29"/>
    <w:rsid w:val="00644E81"/>
    <w:rsid w:val="00647B77"/>
    <w:rsid w:val="0065047C"/>
    <w:rsid w:val="00650B3D"/>
    <w:rsid w:val="00650E5F"/>
    <w:rsid w:val="00651999"/>
    <w:rsid w:val="0065274C"/>
    <w:rsid w:val="00654412"/>
    <w:rsid w:val="00657727"/>
    <w:rsid w:val="00660491"/>
    <w:rsid w:val="00661A71"/>
    <w:rsid w:val="00663085"/>
    <w:rsid w:val="00666E85"/>
    <w:rsid w:val="00667400"/>
    <w:rsid w:val="00670822"/>
    <w:rsid w:val="006715B3"/>
    <w:rsid w:val="006721ED"/>
    <w:rsid w:val="00672E90"/>
    <w:rsid w:val="006732C5"/>
    <w:rsid w:val="0067421F"/>
    <w:rsid w:val="0068571B"/>
    <w:rsid w:val="00685D74"/>
    <w:rsid w:val="00686D14"/>
    <w:rsid w:val="00686DB3"/>
    <w:rsid w:val="00687ED7"/>
    <w:rsid w:val="00691D6F"/>
    <w:rsid w:val="006A157B"/>
    <w:rsid w:val="006A3921"/>
    <w:rsid w:val="006A5B85"/>
    <w:rsid w:val="006B2465"/>
    <w:rsid w:val="006B25DE"/>
    <w:rsid w:val="006B3083"/>
    <w:rsid w:val="006B5345"/>
    <w:rsid w:val="006C144C"/>
    <w:rsid w:val="006C1FF8"/>
    <w:rsid w:val="006C62E1"/>
    <w:rsid w:val="006C6A0D"/>
    <w:rsid w:val="006C7648"/>
    <w:rsid w:val="006D0F8C"/>
    <w:rsid w:val="006D5775"/>
    <w:rsid w:val="006D798B"/>
    <w:rsid w:val="006E0F4E"/>
    <w:rsid w:val="006E4AF1"/>
    <w:rsid w:val="006E78F4"/>
    <w:rsid w:val="006F0345"/>
    <w:rsid w:val="006F0469"/>
    <w:rsid w:val="006F5C45"/>
    <w:rsid w:val="006F65B3"/>
    <w:rsid w:val="00700979"/>
    <w:rsid w:val="007040B6"/>
    <w:rsid w:val="00705076"/>
    <w:rsid w:val="007061E2"/>
    <w:rsid w:val="00711147"/>
    <w:rsid w:val="0071200C"/>
    <w:rsid w:val="0071222D"/>
    <w:rsid w:val="00714162"/>
    <w:rsid w:val="00714414"/>
    <w:rsid w:val="00714867"/>
    <w:rsid w:val="00714903"/>
    <w:rsid w:val="007169DE"/>
    <w:rsid w:val="00716C3A"/>
    <w:rsid w:val="0071778D"/>
    <w:rsid w:val="00722E62"/>
    <w:rsid w:val="007248EF"/>
    <w:rsid w:val="00726626"/>
    <w:rsid w:val="007275C8"/>
    <w:rsid w:val="007277E3"/>
    <w:rsid w:val="00731A17"/>
    <w:rsid w:val="00732B79"/>
    <w:rsid w:val="0073301B"/>
    <w:rsid w:val="00734458"/>
    <w:rsid w:val="00735239"/>
    <w:rsid w:val="007367F8"/>
    <w:rsid w:val="00736978"/>
    <w:rsid w:val="007419CF"/>
    <w:rsid w:val="0074241C"/>
    <w:rsid w:val="0074487E"/>
    <w:rsid w:val="0074612A"/>
    <w:rsid w:val="00746273"/>
    <w:rsid w:val="007531A9"/>
    <w:rsid w:val="0075366F"/>
    <w:rsid w:val="00753C3F"/>
    <w:rsid w:val="00754485"/>
    <w:rsid w:val="0075579A"/>
    <w:rsid w:val="00755E47"/>
    <w:rsid w:val="00767D3B"/>
    <w:rsid w:val="007721BF"/>
    <w:rsid w:val="00773CF1"/>
    <w:rsid w:val="00774E70"/>
    <w:rsid w:val="00774EC1"/>
    <w:rsid w:val="007755B9"/>
    <w:rsid w:val="00776FEC"/>
    <w:rsid w:val="00777121"/>
    <w:rsid w:val="007771EF"/>
    <w:rsid w:val="0078181E"/>
    <w:rsid w:val="00783E8E"/>
    <w:rsid w:val="00784E2E"/>
    <w:rsid w:val="00794F07"/>
    <w:rsid w:val="00795CA7"/>
    <w:rsid w:val="00796CEE"/>
    <w:rsid w:val="00797F41"/>
    <w:rsid w:val="007A0285"/>
    <w:rsid w:val="007A1A88"/>
    <w:rsid w:val="007A1F02"/>
    <w:rsid w:val="007A3675"/>
    <w:rsid w:val="007A4664"/>
    <w:rsid w:val="007A7AFA"/>
    <w:rsid w:val="007B2CE9"/>
    <w:rsid w:val="007B398A"/>
    <w:rsid w:val="007B3F2B"/>
    <w:rsid w:val="007B514D"/>
    <w:rsid w:val="007B5396"/>
    <w:rsid w:val="007C0B2A"/>
    <w:rsid w:val="007C2D3E"/>
    <w:rsid w:val="007C3666"/>
    <w:rsid w:val="007C3EA7"/>
    <w:rsid w:val="007C6C77"/>
    <w:rsid w:val="007D6DC1"/>
    <w:rsid w:val="007E0460"/>
    <w:rsid w:val="007E046A"/>
    <w:rsid w:val="007E5E8E"/>
    <w:rsid w:val="007E68F1"/>
    <w:rsid w:val="00802A86"/>
    <w:rsid w:val="00802CAC"/>
    <w:rsid w:val="00804AB5"/>
    <w:rsid w:val="0081493D"/>
    <w:rsid w:val="0081679A"/>
    <w:rsid w:val="00820969"/>
    <w:rsid w:val="00827194"/>
    <w:rsid w:val="00833960"/>
    <w:rsid w:val="00834E5E"/>
    <w:rsid w:val="00837FC2"/>
    <w:rsid w:val="00841B44"/>
    <w:rsid w:val="00844B72"/>
    <w:rsid w:val="0084715E"/>
    <w:rsid w:val="008517EF"/>
    <w:rsid w:val="00853121"/>
    <w:rsid w:val="00853491"/>
    <w:rsid w:val="0085454F"/>
    <w:rsid w:val="00857D8A"/>
    <w:rsid w:val="008602F9"/>
    <w:rsid w:val="008608A6"/>
    <w:rsid w:val="00861F46"/>
    <w:rsid w:val="00863701"/>
    <w:rsid w:val="00864855"/>
    <w:rsid w:val="00866FE4"/>
    <w:rsid w:val="00870017"/>
    <w:rsid w:val="008726E9"/>
    <w:rsid w:val="00874E49"/>
    <w:rsid w:val="008754B6"/>
    <w:rsid w:val="00875DA6"/>
    <w:rsid w:val="00876898"/>
    <w:rsid w:val="00883CC4"/>
    <w:rsid w:val="00883ED7"/>
    <w:rsid w:val="008868D0"/>
    <w:rsid w:val="00887318"/>
    <w:rsid w:val="00887728"/>
    <w:rsid w:val="00893B8B"/>
    <w:rsid w:val="008A0276"/>
    <w:rsid w:val="008A4E13"/>
    <w:rsid w:val="008A4E6A"/>
    <w:rsid w:val="008A72CC"/>
    <w:rsid w:val="008A78DE"/>
    <w:rsid w:val="008B182B"/>
    <w:rsid w:val="008B1C4F"/>
    <w:rsid w:val="008B4633"/>
    <w:rsid w:val="008C256A"/>
    <w:rsid w:val="008D2A96"/>
    <w:rsid w:val="008E3971"/>
    <w:rsid w:val="008F4291"/>
    <w:rsid w:val="00901BDC"/>
    <w:rsid w:val="00902C4C"/>
    <w:rsid w:val="009229A2"/>
    <w:rsid w:val="009235A2"/>
    <w:rsid w:val="00923CE4"/>
    <w:rsid w:val="009247C5"/>
    <w:rsid w:val="00925A1C"/>
    <w:rsid w:val="009260E0"/>
    <w:rsid w:val="00926965"/>
    <w:rsid w:val="00932071"/>
    <w:rsid w:val="009334C8"/>
    <w:rsid w:val="00933783"/>
    <w:rsid w:val="00935CF3"/>
    <w:rsid w:val="0093619F"/>
    <w:rsid w:val="009427E5"/>
    <w:rsid w:val="0094524F"/>
    <w:rsid w:val="009454B7"/>
    <w:rsid w:val="009475B8"/>
    <w:rsid w:val="00950389"/>
    <w:rsid w:val="00951955"/>
    <w:rsid w:val="00953F95"/>
    <w:rsid w:val="00954EB0"/>
    <w:rsid w:val="009613D8"/>
    <w:rsid w:val="00961E8E"/>
    <w:rsid w:val="00963FA3"/>
    <w:rsid w:val="0096603D"/>
    <w:rsid w:val="00966920"/>
    <w:rsid w:val="009716B0"/>
    <w:rsid w:val="00974275"/>
    <w:rsid w:val="009742F8"/>
    <w:rsid w:val="009804FC"/>
    <w:rsid w:val="0098474B"/>
    <w:rsid w:val="009847BC"/>
    <w:rsid w:val="00985267"/>
    <w:rsid w:val="00994BD1"/>
    <w:rsid w:val="00994F2C"/>
    <w:rsid w:val="00995CBA"/>
    <w:rsid w:val="0099678C"/>
    <w:rsid w:val="00996A1D"/>
    <w:rsid w:val="009A1D44"/>
    <w:rsid w:val="009A1DB4"/>
    <w:rsid w:val="009B030C"/>
    <w:rsid w:val="009B0C96"/>
    <w:rsid w:val="009B100D"/>
    <w:rsid w:val="009B208B"/>
    <w:rsid w:val="009B3BF5"/>
    <w:rsid w:val="009C0F32"/>
    <w:rsid w:val="009C11FE"/>
    <w:rsid w:val="009C222B"/>
    <w:rsid w:val="009C64D7"/>
    <w:rsid w:val="009C67A8"/>
    <w:rsid w:val="009C6E8A"/>
    <w:rsid w:val="009D1D6A"/>
    <w:rsid w:val="009D201B"/>
    <w:rsid w:val="009D5D9C"/>
    <w:rsid w:val="009D75A7"/>
    <w:rsid w:val="009D79DE"/>
    <w:rsid w:val="009E0135"/>
    <w:rsid w:val="009E1349"/>
    <w:rsid w:val="009E2171"/>
    <w:rsid w:val="009E2CA2"/>
    <w:rsid w:val="009F0D84"/>
    <w:rsid w:val="009F3E6A"/>
    <w:rsid w:val="009F3F86"/>
    <w:rsid w:val="009F60D0"/>
    <w:rsid w:val="009F6705"/>
    <w:rsid w:val="00A02378"/>
    <w:rsid w:val="00A03638"/>
    <w:rsid w:val="00A06F53"/>
    <w:rsid w:val="00A12BB6"/>
    <w:rsid w:val="00A14C78"/>
    <w:rsid w:val="00A211F7"/>
    <w:rsid w:val="00A21DC2"/>
    <w:rsid w:val="00A25F7E"/>
    <w:rsid w:val="00A26524"/>
    <w:rsid w:val="00A3349C"/>
    <w:rsid w:val="00A35676"/>
    <w:rsid w:val="00A379F8"/>
    <w:rsid w:val="00A43EDD"/>
    <w:rsid w:val="00A44103"/>
    <w:rsid w:val="00A44FBA"/>
    <w:rsid w:val="00A45941"/>
    <w:rsid w:val="00A54094"/>
    <w:rsid w:val="00A5451D"/>
    <w:rsid w:val="00A5539F"/>
    <w:rsid w:val="00A5566A"/>
    <w:rsid w:val="00A55C83"/>
    <w:rsid w:val="00A57815"/>
    <w:rsid w:val="00A606DD"/>
    <w:rsid w:val="00A62266"/>
    <w:rsid w:val="00A62764"/>
    <w:rsid w:val="00A62F82"/>
    <w:rsid w:val="00A62FAD"/>
    <w:rsid w:val="00A70B2C"/>
    <w:rsid w:val="00A70CDC"/>
    <w:rsid w:val="00A7133D"/>
    <w:rsid w:val="00A71E43"/>
    <w:rsid w:val="00A73C9B"/>
    <w:rsid w:val="00A7788C"/>
    <w:rsid w:val="00A7793B"/>
    <w:rsid w:val="00A82950"/>
    <w:rsid w:val="00A960B8"/>
    <w:rsid w:val="00AA0449"/>
    <w:rsid w:val="00AA15E2"/>
    <w:rsid w:val="00AA5DDC"/>
    <w:rsid w:val="00AB07FB"/>
    <w:rsid w:val="00AB0B0D"/>
    <w:rsid w:val="00AB3784"/>
    <w:rsid w:val="00AB38A6"/>
    <w:rsid w:val="00AB605E"/>
    <w:rsid w:val="00AB70D7"/>
    <w:rsid w:val="00AC0155"/>
    <w:rsid w:val="00AC0DF9"/>
    <w:rsid w:val="00AC1DB7"/>
    <w:rsid w:val="00AC2D5B"/>
    <w:rsid w:val="00AC370F"/>
    <w:rsid w:val="00AC3C0A"/>
    <w:rsid w:val="00AC6321"/>
    <w:rsid w:val="00AD02CC"/>
    <w:rsid w:val="00AD36B2"/>
    <w:rsid w:val="00AD3FE1"/>
    <w:rsid w:val="00AD5C8F"/>
    <w:rsid w:val="00AD5FEB"/>
    <w:rsid w:val="00AD76BE"/>
    <w:rsid w:val="00AE017A"/>
    <w:rsid w:val="00AE1ED1"/>
    <w:rsid w:val="00AE2308"/>
    <w:rsid w:val="00AE26E8"/>
    <w:rsid w:val="00AE38AA"/>
    <w:rsid w:val="00AE6EB7"/>
    <w:rsid w:val="00AF2E57"/>
    <w:rsid w:val="00AF3859"/>
    <w:rsid w:val="00AF4281"/>
    <w:rsid w:val="00AF45BF"/>
    <w:rsid w:val="00AF47AE"/>
    <w:rsid w:val="00AF4FD0"/>
    <w:rsid w:val="00AF7CA8"/>
    <w:rsid w:val="00B01201"/>
    <w:rsid w:val="00B0161C"/>
    <w:rsid w:val="00B05554"/>
    <w:rsid w:val="00B05C9D"/>
    <w:rsid w:val="00B11A9B"/>
    <w:rsid w:val="00B11DA1"/>
    <w:rsid w:val="00B1659F"/>
    <w:rsid w:val="00B16F6D"/>
    <w:rsid w:val="00B17AD0"/>
    <w:rsid w:val="00B20D65"/>
    <w:rsid w:val="00B21C71"/>
    <w:rsid w:val="00B2318C"/>
    <w:rsid w:val="00B23C13"/>
    <w:rsid w:val="00B24B2A"/>
    <w:rsid w:val="00B274B5"/>
    <w:rsid w:val="00B324C1"/>
    <w:rsid w:val="00B32881"/>
    <w:rsid w:val="00B32ABB"/>
    <w:rsid w:val="00B364F6"/>
    <w:rsid w:val="00B41FD3"/>
    <w:rsid w:val="00B426D3"/>
    <w:rsid w:val="00B431DE"/>
    <w:rsid w:val="00B452C0"/>
    <w:rsid w:val="00B45AF4"/>
    <w:rsid w:val="00B47D4E"/>
    <w:rsid w:val="00B566F5"/>
    <w:rsid w:val="00B60C06"/>
    <w:rsid w:val="00B622CF"/>
    <w:rsid w:val="00B642EF"/>
    <w:rsid w:val="00B6467F"/>
    <w:rsid w:val="00B66E09"/>
    <w:rsid w:val="00B67D13"/>
    <w:rsid w:val="00B70D03"/>
    <w:rsid w:val="00B74013"/>
    <w:rsid w:val="00B803E7"/>
    <w:rsid w:val="00B8170D"/>
    <w:rsid w:val="00B82E14"/>
    <w:rsid w:val="00B9025B"/>
    <w:rsid w:val="00B97484"/>
    <w:rsid w:val="00BA0948"/>
    <w:rsid w:val="00BA2B5A"/>
    <w:rsid w:val="00BA4DDE"/>
    <w:rsid w:val="00BA7D50"/>
    <w:rsid w:val="00BB0EB7"/>
    <w:rsid w:val="00BB1DA6"/>
    <w:rsid w:val="00BB206A"/>
    <w:rsid w:val="00BB2323"/>
    <w:rsid w:val="00BB4CF6"/>
    <w:rsid w:val="00BB55E8"/>
    <w:rsid w:val="00BC22F2"/>
    <w:rsid w:val="00BC4A6F"/>
    <w:rsid w:val="00BC655F"/>
    <w:rsid w:val="00BC6819"/>
    <w:rsid w:val="00BD01EE"/>
    <w:rsid w:val="00BD0250"/>
    <w:rsid w:val="00BD09F9"/>
    <w:rsid w:val="00BD2646"/>
    <w:rsid w:val="00BD5936"/>
    <w:rsid w:val="00BD74BC"/>
    <w:rsid w:val="00BE1158"/>
    <w:rsid w:val="00BE1E62"/>
    <w:rsid w:val="00BE2AF4"/>
    <w:rsid w:val="00BE2C5D"/>
    <w:rsid w:val="00BE5FDE"/>
    <w:rsid w:val="00BF52B2"/>
    <w:rsid w:val="00BF7052"/>
    <w:rsid w:val="00C025E9"/>
    <w:rsid w:val="00C03A28"/>
    <w:rsid w:val="00C05139"/>
    <w:rsid w:val="00C05FAB"/>
    <w:rsid w:val="00C05FE6"/>
    <w:rsid w:val="00C12431"/>
    <w:rsid w:val="00C2008E"/>
    <w:rsid w:val="00C20DEA"/>
    <w:rsid w:val="00C2516A"/>
    <w:rsid w:val="00C25656"/>
    <w:rsid w:val="00C27ED8"/>
    <w:rsid w:val="00C30C28"/>
    <w:rsid w:val="00C33130"/>
    <w:rsid w:val="00C360C0"/>
    <w:rsid w:val="00C3674D"/>
    <w:rsid w:val="00C435D8"/>
    <w:rsid w:val="00C43EDE"/>
    <w:rsid w:val="00C44F96"/>
    <w:rsid w:val="00C471D9"/>
    <w:rsid w:val="00C51D2F"/>
    <w:rsid w:val="00C60AC3"/>
    <w:rsid w:val="00C64E5C"/>
    <w:rsid w:val="00C65080"/>
    <w:rsid w:val="00C656F3"/>
    <w:rsid w:val="00C73727"/>
    <w:rsid w:val="00C73B7F"/>
    <w:rsid w:val="00C75D41"/>
    <w:rsid w:val="00C7632D"/>
    <w:rsid w:val="00C8174A"/>
    <w:rsid w:val="00C83AAB"/>
    <w:rsid w:val="00C9104B"/>
    <w:rsid w:val="00C9296C"/>
    <w:rsid w:val="00C97383"/>
    <w:rsid w:val="00C97ADB"/>
    <w:rsid w:val="00CA348A"/>
    <w:rsid w:val="00CA5EF8"/>
    <w:rsid w:val="00CA6689"/>
    <w:rsid w:val="00CB2CE6"/>
    <w:rsid w:val="00CB306C"/>
    <w:rsid w:val="00CC06EF"/>
    <w:rsid w:val="00CC43B6"/>
    <w:rsid w:val="00CC5CDD"/>
    <w:rsid w:val="00CD0374"/>
    <w:rsid w:val="00CD74BF"/>
    <w:rsid w:val="00CD775B"/>
    <w:rsid w:val="00CE0851"/>
    <w:rsid w:val="00CE2A0C"/>
    <w:rsid w:val="00CE73C8"/>
    <w:rsid w:val="00CE74B5"/>
    <w:rsid w:val="00CF08BB"/>
    <w:rsid w:val="00CF1E53"/>
    <w:rsid w:val="00CF2A0D"/>
    <w:rsid w:val="00CF2ABD"/>
    <w:rsid w:val="00CF4930"/>
    <w:rsid w:val="00D00E26"/>
    <w:rsid w:val="00D031C3"/>
    <w:rsid w:val="00D031FB"/>
    <w:rsid w:val="00D106AE"/>
    <w:rsid w:val="00D111D9"/>
    <w:rsid w:val="00D1170D"/>
    <w:rsid w:val="00D12077"/>
    <w:rsid w:val="00D13134"/>
    <w:rsid w:val="00D1389A"/>
    <w:rsid w:val="00D13DAC"/>
    <w:rsid w:val="00D1465B"/>
    <w:rsid w:val="00D26E6A"/>
    <w:rsid w:val="00D30E68"/>
    <w:rsid w:val="00D31037"/>
    <w:rsid w:val="00D3292D"/>
    <w:rsid w:val="00D35B7E"/>
    <w:rsid w:val="00D36D26"/>
    <w:rsid w:val="00D375D8"/>
    <w:rsid w:val="00D37641"/>
    <w:rsid w:val="00D37A2F"/>
    <w:rsid w:val="00D53270"/>
    <w:rsid w:val="00D54A24"/>
    <w:rsid w:val="00D5508C"/>
    <w:rsid w:val="00D57397"/>
    <w:rsid w:val="00D61996"/>
    <w:rsid w:val="00D62680"/>
    <w:rsid w:val="00D654CD"/>
    <w:rsid w:val="00D6572B"/>
    <w:rsid w:val="00D6722C"/>
    <w:rsid w:val="00D67774"/>
    <w:rsid w:val="00D678C7"/>
    <w:rsid w:val="00D705DD"/>
    <w:rsid w:val="00D74B32"/>
    <w:rsid w:val="00D74C59"/>
    <w:rsid w:val="00D76156"/>
    <w:rsid w:val="00D8261A"/>
    <w:rsid w:val="00D91574"/>
    <w:rsid w:val="00D93401"/>
    <w:rsid w:val="00D94143"/>
    <w:rsid w:val="00D9415C"/>
    <w:rsid w:val="00D95311"/>
    <w:rsid w:val="00D9553C"/>
    <w:rsid w:val="00DA2778"/>
    <w:rsid w:val="00DA3591"/>
    <w:rsid w:val="00DA469E"/>
    <w:rsid w:val="00DA476A"/>
    <w:rsid w:val="00DA716B"/>
    <w:rsid w:val="00DA76E2"/>
    <w:rsid w:val="00DB1970"/>
    <w:rsid w:val="00DB2B1B"/>
    <w:rsid w:val="00DB34A8"/>
    <w:rsid w:val="00DB394C"/>
    <w:rsid w:val="00DB4121"/>
    <w:rsid w:val="00DB45F8"/>
    <w:rsid w:val="00DB52FA"/>
    <w:rsid w:val="00DB7675"/>
    <w:rsid w:val="00DB7F99"/>
    <w:rsid w:val="00DC1EB4"/>
    <w:rsid w:val="00DC3565"/>
    <w:rsid w:val="00DC3A1B"/>
    <w:rsid w:val="00DC5199"/>
    <w:rsid w:val="00DD07E2"/>
    <w:rsid w:val="00DD108E"/>
    <w:rsid w:val="00DD25CD"/>
    <w:rsid w:val="00DD3A15"/>
    <w:rsid w:val="00DD43DA"/>
    <w:rsid w:val="00DD5981"/>
    <w:rsid w:val="00DE184A"/>
    <w:rsid w:val="00DE3848"/>
    <w:rsid w:val="00DE396B"/>
    <w:rsid w:val="00DE4929"/>
    <w:rsid w:val="00DF0A6A"/>
    <w:rsid w:val="00DF722A"/>
    <w:rsid w:val="00E0011A"/>
    <w:rsid w:val="00E02496"/>
    <w:rsid w:val="00E047DA"/>
    <w:rsid w:val="00E129F3"/>
    <w:rsid w:val="00E15F10"/>
    <w:rsid w:val="00E25DCD"/>
    <w:rsid w:val="00E269E1"/>
    <w:rsid w:val="00E26B35"/>
    <w:rsid w:val="00E27815"/>
    <w:rsid w:val="00E326FF"/>
    <w:rsid w:val="00E34FFF"/>
    <w:rsid w:val="00E37EEE"/>
    <w:rsid w:val="00E414A0"/>
    <w:rsid w:val="00E45347"/>
    <w:rsid w:val="00E45F13"/>
    <w:rsid w:val="00E47F14"/>
    <w:rsid w:val="00E50336"/>
    <w:rsid w:val="00E50CD0"/>
    <w:rsid w:val="00E510BC"/>
    <w:rsid w:val="00E52BA4"/>
    <w:rsid w:val="00E55BE2"/>
    <w:rsid w:val="00E577C5"/>
    <w:rsid w:val="00E61256"/>
    <w:rsid w:val="00E62EFE"/>
    <w:rsid w:val="00E71132"/>
    <w:rsid w:val="00E71D13"/>
    <w:rsid w:val="00E73CB2"/>
    <w:rsid w:val="00E77E12"/>
    <w:rsid w:val="00E80413"/>
    <w:rsid w:val="00E80CD7"/>
    <w:rsid w:val="00E8150F"/>
    <w:rsid w:val="00E81A79"/>
    <w:rsid w:val="00E839BA"/>
    <w:rsid w:val="00E8428A"/>
    <w:rsid w:val="00E923C8"/>
    <w:rsid w:val="00E92C0B"/>
    <w:rsid w:val="00E94947"/>
    <w:rsid w:val="00E97F7D"/>
    <w:rsid w:val="00EA544D"/>
    <w:rsid w:val="00EA59B8"/>
    <w:rsid w:val="00EA5A01"/>
    <w:rsid w:val="00EB5A38"/>
    <w:rsid w:val="00EC185C"/>
    <w:rsid w:val="00EC2DF9"/>
    <w:rsid w:val="00EC4CC0"/>
    <w:rsid w:val="00EC6CDF"/>
    <w:rsid w:val="00EC7E32"/>
    <w:rsid w:val="00EC7E47"/>
    <w:rsid w:val="00ED23F4"/>
    <w:rsid w:val="00ED64D8"/>
    <w:rsid w:val="00ED6805"/>
    <w:rsid w:val="00ED70C0"/>
    <w:rsid w:val="00EE1850"/>
    <w:rsid w:val="00EE5AD6"/>
    <w:rsid w:val="00EE6E36"/>
    <w:rsid w:val="00EE784E"/>
    <w:rsid w:val="00EF19FB"/>
    <w:rsid w:val="00EF7682"/>
    <w:rsid w:val="00F016BC"/>
    <w:rsid w:val="00F01BCB"/>
    <w:rsid w:val="00F0660B"/>
    <w:rsid w:val="00F07982"/>
    <w:rsid w:val="00F10070"/>
    <w:rsid w:val="00F123AE"/>
    <w:rsid w:val="00F13EB2"/>
    <w:rsid w:val="00F16C91"/>
    <w:rsid w:val="00F16DD9"/>
    <w:rsid w:val="00F20C33"/>
    <w:rsid w:val="00F2201D"/>
    <w:rsid w:val="00F233E2"/>
    <w:rsid w:val="00F2463C"/>
    <w:rsid w:val="00F26375"/>
    <w:rsid w:val="00F26721"/>
    <w:rsid w:val="00F3137C"/>
    <w:rsid w:val="00F313EB"/>
    <w:rsid w:val="00F32B93"/>
    <w:rsid w:val="00F3354F"/>
    <w:rsid w:val="00F343DD"/>
    <w:rsid w:val="00F37E0E"/>
    <w:rsid w:val="00F41469"/>
    <w:rsid w:val="00F45C1C"/>
    <w:rsid w:val="00F45CDD"/>
    <w:rsid w:val="00F51F53"/>
    <w:rsid w:val="00F529CF"/>
    <w:rsid w:val="00F5551A"/>
    <w:rsid w:val="00F55E93"/>
    <w:rsid w:val="00F56AAB"/>
    <w:rsid w:val="00F600C7"/>
    <w:rsid w:val="00F6015B"/>
    <w:rsid w:val="00F606E5"/>
    <w:rsid w:val="00F60777"/>
    <w:rsid w:val="00F613F7"/>
    <w:rsid w:val="00F6154E"/>
    <w:rsid w:val="00F64BB9"/>
    <w:rsid w:val="00F64F61"/>
    <w:rsid w:val="00F71C2D"/>
    <w:rsid w:val="00F72ECC"/>
    <w:rsid w:val="00F73331"/>
    <w:rsid w:val="00F80902"/>
    <w:rsid w:val="00F814AD"/>
    <w:rsid w:val="00F87174"/>
    <w:rsid w:val="00F9093F"/>
    <w:rsid w:val="00F91D37"/>
    <w:rsid w:val="00F91DEC"/>
    <w:rsid w:val="00F93538"/>
    <w:rsid w:val="00F9610D"/>
    <w:rsid w:val="00FA63E5"/>
    <w:rsid w:val="00FB0011"/>
    <w:rsid w:val="00FB10B1"/>
    <w:rsid w:val="00FB1415"/>
    <w:rsid w:val="00FB657F"/>
    <w:rsid w:val="00FC395D"/>
    <w:rsid w:val="00FC4087"/>
    <w:rsid w:val="00FD4BB0"/>
    <w:rsid w:val="00FE2ED4"/>
    <w:rsid w:val="00FE4B3A"/>
    <w:rsid w:val="00FE4EEA"/>
    <w:rsid w:val="00FE7D09"/>
    <w:rsid w:val="00FF6DE3"/>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A5F7E"/>
  <w15:docId w15:val="{D7E304E4-DAF0-4DEB-9437-972DCA66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lang w:val="de-CH" w:eastAsia="en-US" w:bidi="ar-SA"/>
      </w:rPr>
    </w:rPrDefault>
    <w:pPrDefault>
      <w:pPr>
        <w:spacing w:line="28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99" w:unhideWhenUsed="1"/>
    <w:lsdException w:name="annotation text" w:semiHidden="1"/>
    <w:lsdException w:name="header" w:semiHidden="1" w:uiPriority="99" w:unhideWhenUsed="1"/>
    <w:lsdException w:name="footer" w:semiHidden="1" w:uiPriority="99" w:unhideWhenUsed="1"/>
    <w:lsdException w:name="index heading" w:semiHidden="1"/>
    <w:lsdException w:name="caption" w:uiPriority="35" w:qFormat="1"/>
    <w:lsdException w:name="table of figures" w:semiHidden="1" w:uiPriority="99" w:unhideWhenUsed="1"/>
    <w:lsdException w:name="envelope address" w:semiHidden="1"/>
    <w:lsdException w:name="envelope return" w:semiHidden="1"/>
    <w:lsdException w:name="footnote reference" w:semiHidden="1" w:uiPriority="99" w:unhideWhenUsed="1"/>
    <w:lsdException w:name="annotation reference" w:semiHidden="1"/>
    <w:lsdException w:name="line number" w:semiHidden="1"/>
    <w:lsdException w:name="page number" w:uiPriority="99"/>
    <w:lsdException w:name="endnote reference" w:semiHidden="1" w:uiPriority="99" w:unhideWhenUsed="1"/>
    <w:lsdException w:name="endnote text" w:semiHidden="1" w:uiPriority="99" w:unhideWhenUsed="1"/>
    <w:lsdException w:name="table of authorities" w:semiHidden="1"/>
    <w:lsdException w:name="macro" w:semiHidden="1"/>
    <w:lsdException w:name="toa heading" w:semiHidden="1"/>
    <w:lsdException w:name="List" w:semiHidden="1"/>
    <w:lsdException w:name="List Bullet" w:semiHidden="1" w:uiPriority="99" w:unhideWhenUsed="1"/>
    <w:lsdException w:name="List Number" w:semiHidden="1"/>
    <w:lsdException w:name="List 2" w:semiHidden="1"/>
    <w:lsdException w:name="List 3" w:semiHidden="1"/>
    <w:lsdException w:name="List 4" w:semiHidden="1"/>
    <w:lsdException w:name="List 5" w:semiHidden="1"/>
    <w:lsdException w:name="List Bullet 2" w:semiHidden="1" w:uiPriority="99" w:unhideWhenUsed="1"/>
    <w:lsdException w:name="List Bullet 3" w:semiHidden="1" w:uiPriority="99" w:unhideWhenUsed="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uiPriority="15"/>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unhideWhenUsed="1"/>
    <w:lsdException w:name="FollowedHyperlink" w:semiHidden="1" w:uiPriority="99" w:unhideWhenUsed="1"/>
    <w:lsdException w:name="Strong" w:semiHidden="1" w:uiPriority="1" w:qFormat="1"/>
    <w:lsdException w:name="Emphasis" w:semiHidden="1" w:uiPriority="29"/>
    <w:lsdException w:name="Document Map" w:semiHidden="1"/>
    <w:lsdException w:name="Plain Text" w:semiHidden="1"/>
    <w:lsdException w:name="E-mail Signature" w:semiHidden="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6" w:unhideWhenUsed="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lsdException w:name="Intense Emphasis" w:semiHidden="1" w:uiPriority="29"/>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iPriority="99" w:unhideWhenUsed="1"/>
    <w:lsdException w:name="Smart Link" w:semiHidden="1"/>
  </w:latentStyles>
  <w:style w:type="paragraph" w:default="1" w:styleId="Standard">
    <w:name w:val="Normal"/>
    <w:qFormat/>
    <w:rsid w:val="009F0D84"/>
    <w:pPr>
      <w:spacing w:line="240" w:lineRule="auto"/>
    </w:pPr>
    <w:rPr>
      <w:rFonts w:eastAsia="Times New Roman" w:cs="Times New Roman"/>
      <w:sz w:val="22"/>
      <w:szCs w:val="24"/>
      <w:lang w:eastAsia="en-GB"/>
    </w:rPr>
  </w:style>
  <w:style w:type="paragraph" w:styleId="berschrift1">
    <w:name w:val="heading 1"/>
    <w:basedOn w:val="Standard"/>
    <w:next w:val="Standard"/>
    <w:link w:val="berschrift1Zchn"/>
    <w:uiPriority w:val="9"/>
    <w:qFormat/>
    <w:rsid w:val="00FE4EEA"/>
    <w:pPr>
      <w:keepNext/>
      <w:keepLines/>
      <w:spacing w:before="560" w:after="280" w:line="300" w:lineRule="atLeast"/>
      <w:contextualSpacing/>
      <w:outlineLvl w:val="0"/>
    </w:pPr>
    <w:rPr>
      <w:rFonts w:asciiTheme="majorHAnsi" w:eastAsiaTheme="majorEastAsia" w:hAnsiTheme="majorHAnsi" w:cstheme="majorBidi"/>
      <w:b/>
      <w:bCs/>
      <w:sz w:val="24"/>
      <w:szCs w:val="28"/>
      <w:lang w:val="en-US"/>
    </w:rPr>
  </w:style>
  <w:style w:type="paragraph" w:styleId="berschrift2">
    <w:name w:val="heading 2"/>
    <w:basedOn w:val="Standard"/>
    <w:next w:val="Standard"/>
    <w:link w:val="berschrift2Zchn"/>
    <w:uiPriority w:val="9"/>
    <w:qFormat/>
    <w:rsid w:val="004B7907"/>
    <w:pPr>
      <w:keepNext/>
      <w:keepLines/>
      <w:spacing w:before="280" w:after="280"/>
      <w:contextualSpacing/>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qFormat/>
    <w:rsid w:val="004B7907"/>
    <w:pPr>
      <w:keepNext/>
      <w:keepLines/>
      <w:spacing w:before="280" w:after="280"/>
      <w:contextualSpacing/>
      <w:outlineLvl w:val="2"/>
    </w:pPr>
    <w:rPr>
      <w:rFonts w:asciiTheme="majorHAnsi" w:eastAsiaTheme="majorEastAsia" w:hAnsiTheme="majorHAnsi" w:cstheme="majorBidi"/>
      <w:b/>
    </w:rPr>
  </w:style>
  <w:style w:type="paragraph" w:styleId="berschrift4">
    <w:name w:val="heading 4"/>
    <w:basedOn w:val="Standard"/>
    <w:next w:val="Standard"/>
    <w:link w:val="berschrift4Zchn"/>
    <w:uiPriority w:val="9"/>
    <w:qFormat/>
    <w:rsid w:val="004B7907"/>
    <w:pPr>
      <w:keepNext/>
      <w:keepLines/>
      <w:spacing w:before="280"/>
      <w:contextualSpacing/>
      <w:outlineLvl w:val="3"/>
    </w:pPr>
    <w:rPr>
      <w:rFonts w:asciiTheme="majorHAnsi" w:eastAsiaTheme="majorEastAsia" w:hAnsiTheme="majorHAnsi" w:cstheme="majorBidi"/>
    </w:rPr>
  </w:style>
  <w:style w:type="paragraph" w:styleId="berschrift5">
    <w:name w:val="heading 5"/>
    <w:basedOn w:val="Standard"/>
    <w:next w:val="Standard"/>
    <w:link w:val="berschrift5Zchn"/>
    <w:uiPriority w:val="9"/>
    <w:semiHidden/>
    <w:qFormat/>
    <w:rsid w:val="004B7907"/>
    <w:pPr>
      <w:keepNext/>
      <w:keepLines/>
      <w:spacing w:before="280"/>
      <w:contextualSpacing/>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qFormat/>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qFormat/>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qFormat/>
    <w:rsid w:val="00796CEE"/>
    <w:pPr>
      <w:keepNext/>
      <w:keepLines/>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qFormat/>
    <w:rsid w:val="00796CE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661E2"/>
    <w:rPr>
      <w:color w:val="auto"/>
      <w:u w:val="single"/>
    </w:rPr>
  </w:style>
  <w:style w:type="paragraph" w:styleId="Kopfzeile">
    <w:name w:val="header"/>
    <w:basedOn w:val="Standard"/>
    <w:link w:val="KopfzeileZchn"/>
    <w:uiPriority w:val="99"/>
    <w:rsid w:val="0058376B"/>
    <w:pPr>
      <w:tabs>
        <w:tab w:val="center" w:pos="4536"/>
        <w:tab w:val="right" w:pos="9072"/>
      </w:tabs>
      <w:spacing w:line="200" w:lineRule="atLeast"/>
      <w:jc w:val="right"/>
    </w:pPr>
    <w:rPr>
      <w:sz w:val="16"/>
    </w:rPr>
  </w:style>
  <w:style w:type="character" w:customStyle="1" w:styleId="KopfzeileZchn">
    <w:name w:val="Kopfzeile Zchn"/>
    <w:basedOn w:val="Absatz-Standardschriftart"/>
    <w:link w:val="Kopfzeile"/>
    <w:uiPriority w:val="99"/>
    <w:rsid w:val="0068571B"/>
    <w:rPr>
      <w:sz w:val="16"/>
    </w:rPr>
  </w:style>
  <w:style w:type="paragraph" w:styleId="Fuzeile">
    <w:name w:val="footer"/>
    <w:basedOn w:val="Standard"/>
    <w:link w:val="FuzeileZchn"/>
    <w:uiPriority w:val="99"/>
    <w:rsid w:val="0058376B"/>
    <w:pPr>
      <w:spacing w:line="200" w:lineRule="atLeast"/>
    </w:pPr>
    <w:rPr>
      <w:sz w:val="16"/>
    </w:rPr>
  </w:style>
  <w:style w:type="character" w:customStyle="1" w:styleId="FuzeileZchn">
    <w:name w:val="Fußzeile Zchn"/>
    <w:basedOn w:val="Absatz-Standardschriftart"/>
    <w:link w:val="Fuzeile"/>
    <w:uiPriority w:val="99"/>
    <w:rsid w:val="00837FC2"/>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lang w:val="de-DE"/>
    </w:rPr>
  </w:style>
  <w:style w:type="paragraph" w:styleId="Listenabsatz">
    <w:name w:val="List Paragraph"/>
    <w:basedOn w:val="Standard"/>
    <w:uiPriority w:val="34"/>
    <w:qFormat/>
    <w:rsid w:val="009C67A8"/>
    <w:pPr>
      <w:numPr>
        <w:numId w:val="6"/>
      </w:numPr>
      <w:contextualSpacing/>
    </w:pPr>
  </w:style>
  <w:style w:type="paragraph" w:styleId="Aufzhlungszeichen">
    <w:name w:val="List Bullet"/>
    <w:basedOn w:val="Listenabsatz"/>
    <w:uiPriority w:val="99"/>
    <w:rsid w:val="009C67A8"/>
    <w:pPr>
      <w:numPr>
        <w:numId w:val="1"/>
      </w:numPr>
    </w:pPr>
  </w:style>
  <w:style w:type="paragraph" w:styleId="Aufzhlungszeichen2">
    <w:name w:val="List Bullet 2"/>
    <w:basedOn w:val="Listenabsatz"/>
    <w:uiPriority w:val="79"/>
    <w:semiHidden/>
    <w:rsid w:val="009C67A8"/>
    <w:pPr>
      <w:numPr>
        <w:ilvl w:val="1"/>
        <w:numId w:val="1"/>
      </w:numPr>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E4EEA"/>
    <w:rPr>
      <w:rFonts w:asciiTheme="majorHAnsi" w:eastAsiaTheme="majorEastAsia" w:hAnsiTheme="majorHAnsi" w:cstheme="majorBidi"/>
      <w:b/>
      <w:bCs/>
      <w:sz w:val="24"/>
      <w:szCs w:val="28"/>
      <w:lang w:val="en-US"/>
    </w:rPr>
  </w:style>
  <w:style w:type="character" w:customStyle="1" w:styleId="berschrift2Zchn">
    <w:name w:val="Überschrift 2 Zchn"/>
    <w:basedOn w:val="Absatz-Standardschriftart"/>
    <w:link w:val="berschrift2"/>
    <w:uiPriority w:val="9"/>
    <w:rsid w:val="004B7907"/>
    <w:rPr>
      <w:rFonts w:asciiTheme="majorHAnsi" w:eastAsiaTheme="majorEastAsia" w:hAnsiTheme="majorHAnsi" w:cstheme="majorBidi"/>
      <w:b/>
      <w:bCs/>
      <w:szCs w:val="26"/>
    </w:rPr>
  </w:style>
  <w:style w:type="paragraph" w:styleId="Titel">
    <w:name w:val="Title"/>
    <w:basedOn w:val="Standard"/>
    <w:next w:val="Standard"/>
    <w:link w:val="TitelZchn"/>
    <w:uiPriority w:val="10"/>
    <w:qFormat/>
    <w:rsid w:val="00EC185C"/>
    <w:pPr>
      <w:spacing w:after="300" w:line="360" w:lineRule="atLeast"/>
      <w:contextualSpacing/>
    </w:pPr>
    <w:rPr>
      <w:rFonts w:asciiTheme="majorHAnsi" w:eastAsiaTheme="majorEastAsia" w:hAnsiTheme="majorHAnsi" w:cstheme="majorBidi"/>
      <w:b/>
      <w:sz w:val="30"/>
      <w:szCs w:val="52"/>
    </w:rPr>
  </w:style>
  <w:style w:type="character" w:customStyle="1" w:styleId="TitelZchn">
    <w:name w:val="Titel Zchn"/>
    <w:basedOn w:val="Absatz-Standardschriftart"/>
    <w:link w:val="Titel"/>
    <w:uiPriority w:val="10"/>
    <w:rsid w:val="00EC185C"/>
    <w:rPr>
      <w:rFonts w:asciiTheme="majorHAnsi" w:eastAsiaTheme="majorEastAsia" w:hAnsiTheme="majorHAnsi" w:cstheme="majorBidi"/>
      <w:b/>
      <w:sz w:val="30"/>
      <w:szCs w:val="52"/>
    </w:rPr>
  </w:style>
  <w:style w:type="paragraph" w:customStyle="1" w:styleId="Brieftitel">
    <w:name w:val="Brieftitel"/>
    <w:basedOn w:val="Standard"/>
    <w:link w:val="BrieftitelZchn"/>
    <w:uiPriority w:val="14"/>
    <w:qFormat/>
    <w:rsid w:val="00F6154E"/>
    <w:pPr>
      <w:spacing w:before="560" w:after="280" w:line="300" w:lineRule="atLeast"/>
      <w:contextualSpacing/>
    </w:pPr>
    <w:rPr>
      <w:rFonts w:asciiTheme="majorHAnsi" w:hAnsiTheme="majorHAnsi"/>
      <w:b/>
      <w:sz w:val="24"/>
    </w:rPr>
  </w:style>
  <w:style w:type="character" w:customStyle="1" w:styleId="BrieftitelZchn">
    <w:name w:val="Brieftitel Zchn"/>
    <w:basedOn w:val="Absatz-Standardschriftart"/>
    <w:link w:val="Brieftitel"/>
    <w:uiPriority w:val="14"/>
    <w:rsid w:val="00F6154E"/>
    <w:rPr>
      <w:rFonts w:asciiTheme="majorHAnsi" w:hAnsiTheme="majorHAnsi"/>
      <w:b/>
      <w:sz w:val="24"/>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DA476A"/>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berschrift3Zchn">
    <w:name w:val="Überschrift 3 Zchn"/>
    <w:basedOn w:val="Absatz-Standardschriftart"/>
    <w:link w:val="berschrift3"/>
    <w:uiPriority w:val="9"/>
    <w:rsid w:val="004B7907"/>
    <w:rPr>
      <w:rFonts w:asciiTheme="majorHAnsi" w:eastAsiaTheme="majorEastAsia" w:hAnsiTheme="majorHAnsi" w:cstheme="majorBidi"/>
      <w:b/>
      <w:szCs w:val="24"/>
    </w:rPr>
  </w:style>
  <w:style w:type="character" w:customStyle="1" w:styleId="berschrift4Zchn">
    <w:name w:val="Überschrift 4 Zchn"/>
    <w:basedOn w:val="Absatz-Standardschriftart"/>
    <w:link w:val="berschrift4"/>
    <w:uiPriority w:val="9"/>
    <w:rsid w:val="00883ED7"/>
    <w:rPr>
      <w:rFonts w:asciiTheme="majorHAnsi" w:eastAsiaTheme="majorEastAsia" w:hAnsiTheme="majorHAnsi" w:cstheme="majorBidi"/>
    </w:rPr>
  </w:style>
  <w:style w:type="character" w:customStyle="1" w:styleId="berschrift5Zchn">
    <w:name w:val="Überschrift 5 Zchn"/>
    <w:basedOn w:val="Absatz-Standardschriftart"/>
    <w:link w:val="berschrift5"/>
    <w:uiPriority w:val="9"/>
    <w:semiHidden/>
    <w:rsid w:val="00883ED7"/>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6"/>
    <w:qFormat/>
    <w:rsid w:val="003666D6"/>
    <w:pPr>
      <w:numPr>
        <w:numId w:val="7"/>
      </w:numPr>
    </w:pPr>
  </w:style>
  <w:style w:type="paragraph" w:customStyle="1" w:styleId="Memorandum-Text">
    <w:name w:val="Memorandum-Text"/>
    <w:basedOn w:val="Aufzhlung1"/>
    <w:uiPriority w:val="11"/>
    <w:semiHidden/>
    <w:rsid w:val="00BD0250"/>
    <w:pPr>
      <w:numPr>
        <w:numId w:val="0"/>
      </w:numPr>
      <w:tabs>
        <w:tab w:val="left" w:pos="7938"/>
      </w:tabs>
    </w:pPr>
  </w:style>
  <w:style w:type="paragraph" w:customStyle="1" w:styleId="Memorandum-Heading">
    <w:name w:val="Memorandum-Heading"/>
    <w:basedOn w:val="Aufzhlung1"/>
    <w:next w:val="Standard"/>
    <w:uiPriority w:val="11"/>
    <w:semiHidden/>
    <w:qFormat/>
    <w:rsid w:val="00BD0250"/>
    <w:pPr>
      <w:numPr>
        <w:numId w:val="2"/>
      </w:numPr>
      <w:tabs>
        <w:tab w:val="left" w:pos="7938"/>
      </w:tabs>
      <w:spacing w:before="560" w:after="280" w:line="300" w:lineRule="atLeast"/>
    </w:pPr>
    <w:rPr>
      <w:rFonts w:asciiTheme="majorHAnsi" w:hAnsiTheme="majorHAnsi"/>
      <w:b/>
      <w:sz w:val="24"/>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2661E2"/>
    <w:rPr>
      <w:color w:val="auto"/>
      <w:u w:val="single"/>
    </w:rPr>
  </w:style>
  <w:style w:type="paragraph" w:styleId="Untertitel">
    <w:name w:val="Subtitle"/>
    <w:basedOn w:val="Standard"/>
    <w:next w:val="Standard"/>
    <w:link w:val="UntertitelZchn"/>
    <w:uiPriority w:val="11"/>
    <w:qFormat/>
    <w:rsid w:val="00581B22"/>
    <w:pPr>
      <w:numPr>
        <w:ilvl w:val="1"/>
      </w:numPr>
      <w:spacing w:after="300" w:line="300" w:lineRule="atLeast"/>
    </w:pPr>
    <w:rPr>
      <w:rFonts w:eastAsiaTheme="minorEastAsia"/>
      <w:sz w:val="24"/>
      <w:lang w:val="en-US"/>
    </w:rPr>
  </w:style>
  <w:style w:type="character" w:customStyle="1" w:styleId="UntertitelZchn">
    <w:name w:val="Untertitel Zchn"/>
    <w:basedOn w:val="Absatz-Standardschriftart"/>
    <w:link w:val="Untertitel"/>
    <w:uiPriority w:val="11"/>
    <w:rsid w:val="00581B22"/>
    <w:rPr>
      <w:rFonts w:eastAsiaTheme="minorEastAsia"/>
      <w:sz w:val="24"/>
      <w:szCs w:val="24"/>
      <w:lang w:val="en-US"/>
    </w:rPr>
  </w:style>
  <w:style w:type="paragraph" w:styleId="Datum">
    <w:name w:val="Date"/>
    <w:basedOn w:val="Standard"/>
    <w:next w:val="Standard"/>
    <w:link w:val="DatumZchn"/>
    <w:uiPriority w:val="15"/>
    <w:semiHidden/>
    <w:rsid w:val="004F13C9"/>
    <w:pPr>
      <w:spacing w:before="1060" w:after="480"/>
    </w:pPr>
  </w:style>
  <w:style w:type="character" w:customStyle="1" w:styleId="DatumZchn">
    <w:name w:val="Datum Zchn"/>
    <w:basedOn w:val="Absatz-Standardschriftart"/>
    <w:link w:val="Datum"/>
    <w:uiPriority w:val="15"/>
    <w:semiHidden/>
    <w:rsid w:val="00372177"/>
  </w:style>
  <w:style w:type="paragraph" w:styleId="Funotentext">
    <w:name w:val="footnote text"/>
    <w:basedOn w:val="Standard"/>
    <w:link w:val="FunotentextZchn"/>
    <w:uiPriority w:val="99"/>
    <w:semiHidden/>
    <w:rsid w:val="00494FD7"/>
    <w:rPr>
      <w:sz w:val="16"/>
    </w:rPr>
  </w:style>
  <w:style w:type="character" w:customStyle="1" w:styleId="FunotentextZchn">
    <w:name w:val="Fußnotentext Zchn"/>
    <w:basedOn w:val="Absatz-Standardschriftart"/>
    <w:link w:val="Funotentext"/>
    <w:uiPriority w:val="99"/>
    <w:semiHidden/>
    <w:rsid w:val="0068571B"/>
    <w:rPr>
      <w:sz w:val="16"/>
    </w:rPr>
  </w:style>
  <w:style w:type="character" w:styleId="Funotenzeichen">
    <w:name w:val="footnote reference"/>
    <w:basedOn w:val="Absatz-Standardschriftart"/>
    <w:uiPriority w:val="99"/>
    <w:semiHidden/>
    <w:rsid w:val="00642F26"/>
    <w:rPr>
      <w:vertAlign w:val="superscript"/>
    </w:rPr>
  </w:style>
  <w:style w:type="table" w:customStyle="1" w:styleId="TabelleohneRahmen">
    <w:name w:val="Tabelle ohne Rahmen"/>
    <w:basedOn w:val="NormaleTabelle"/>
    <w:uiPriority w:val="99"/>
    <w:rsid w:val="00B9025B"/>
    <w:tblPr>
      <w:tblCellMar>
        <w:left w:w="0" w:type="dxa"/>
        <w:right w:w="28" w:type="dxa"/>
      </w:tblCellMar>
    </w:tblPr>
  </w:style>
  <w:style w:type="paragraph" w:styleId="Endnotentext">
    <w:name w:val="endnote text"/>
    <w:basedOn w:val="Funotentext"/>
    <w:link w:val="EndnotentextZchn"/>
    <w:uiPriority w:val="99"/>
    <w:semiHidden/>
    <w:rsid w:val="00113CB8"/>
  </w:style>
  <w:style w:type="character" w:customStyle="1" w:styleId="EndnotentextZchn">
    <w:name w:val="Endnotentext Zchn"/>
    <w:basedOn w:val="Absatz-Standardschriftart"/>
    <w:link w:val="Endnotentext"/>
    <w:uiPriority w:val="99"/>
    <w:semiHidden/>
    <w:rsid w:val="0068571B"/>
    <w:rPr>
      <w:sz w:val="16"/>
    </w:rPr>
  </w:style>
  <w:style w:type="character" w:styleId="Endnotenzeichen">
    <w:name w:val="endnote reference"/>
    <w:basedOn w:val="Absatz-Standardschriftart"/>
    <w:uiPriority w:val="99"/>
    <w:semiHidden/>
    <w:rsid w:val="00113CB8"/>
    <w:rPr>
      <w:vertAlign w:val="superscript"/>
    </w:rPr>
  </w:style>
  <w:style w:type="paragraph" w:customStyle="1" w:styleId="Aufzhlung2">
    <w:name w:val="Aufzählung 2"/>
    <w:basedOn w:val="Aufzhlung1"/>
    <w:uiPriority w:val="6"/>
    <w:qFormat/>
    <w:rsid w:val="004C3880"/>
    <w:pPr>
      <w:numPr>
        <w:ilvl w:val="1"/>
      </w:numPr>
    </w:pPr>
  </w:style>
  <w:style w:type="paragraph" w:customStyle="1" w:styleId="Aufzhlung3">
    <w:name w:val="Aufzählung 3"/>
    <w:basedOn w:val="Aufzhlung1"/>
    <w:uiPriority w:val="6"/>
    <w:qFormat/>
    <w:rsid w:val="004C3880"/>
    <w:pPr>
      <w:numPr>
        <w:ilvl w:val="2"/>
      </w:numPr>
    </w:pPr>
  </w:style>
  <w:style w:type="paragraph" w:styleId="Beschriftung">
    <w:name w:val="caption"/>
    <w:basedOn w:val="Standard"/>
    <w:next w:val="Standard"/>
    <w:uiPriority w:val="35"/>
    <w:qFormat/>
    <w:rsid w:val="00666E85"/>
    <w:pPr>
      <w:spacing w:before="120" w:after="280"/>
    </w:pPr>
    <w:rPr>
      <w:iCs/>
      <w:sz w:val="18"/>
      <w:szCs w:val="18"/>
    </w:rPr>
  </w:style>
  <w:style w:type="paragraph" w:styleId="Inhaltsverzeichnisberschrift">
    <w:name w:val="TOC Heading"/>
    <w:basedOn w:val="berschrift1"/>
    <w:next w:val="Standard"/>
    <w:uiPriority w:val="39"/>
    <w:qFormat/>
    <w:rsid w:val="00557E4B"/>
    <w:pPr>
      <w:spacing w:before="240" w:line="360" w:lineRule="atLeast"/>
      <w:outlineLvl w:val="9"/>
    </w:pPr>
    <w:rPr>
      <w:bCs w:val="0"/>
      <w:sz w:val="30"/>
      <w:szCs w:val="32"/>
    </w:rPr>
  </w:style>
  <w:style w:type="paragraph" w:styleId="Sprechblasentext">
    <w:name w:val="Balloon Text"/>
    <w:basedOn w:val="Standard"/>
    <w:link w:val="SprechblasentextZchn"/>
    <w:uiPriority w:val="79"/>
    <w:semiHidden/>
    <w:rsid w:val="00870017"/>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68571B"/>
    <w:rPr>
      <w:rFonts w:ascii="Segoe UI" w:hAnsi="Segoe UI" w:cs="Segoe UI"/>
      <w:sz w:val="18"/>
      <w:szCs w:val="18"/>
    </w:rPr>
  </w:style>
  <w:style w:type="paragraph" w:customStyle="1" w:styleId="Pagenumbering">
    <w:name w:val="Page numbering"/>
    <w:basedOn w:val="Fuzeile"/>
    <w:uiPriority w:val="87"/>
    <w:semiHidden/>
    <w:rsid w:val="00E8428A"/>
    <w:pPr>
      <w:jc w:val="right"/>
    </w:pPr>
  </w:style>
  <w:style w:type="paragraph" w:customStyle="1" w:styleId="berschrift1nummeriert">
    <w:name w:val="Überschrift 1 nummeriert"/>
    <w:basedOn w:val="berschrift1"/>
    <w:next w:val="Standard"/>
    <w:uiPriority w:val="10"/>
    <w:qFormat/>
    <w:rsid w:val="006721ED"/>
    <w:pPr>
      <w:numPr>
        <w:numId w:val="4"/>
      </w:numPr>
    </w:pPr>
  </w:style>
  <w:style w:type="paragraph" w:customStyle="1" w:styleId="berschrift2nummeriert">
    <w:name w:val="Überschrift 2 nummeriert"/>
    <w:basedOn w:val="berschrift2"/>
    <w:next w:val="Standard"/>
    <w:uiPriority w:val="10"/>
    <w:qFormat/>
    <w:rsid w:val="006721ED"/>
    <w:pPr>
      <w:numPr>
        <w:ilvl w:val="1"/>
        <w:numId w:val="4"/>
      </w:numPr>
    </w:pPr>
  </w:style>
  <w:style w:type="paragraph" w:customStyle="1" w:styleId="berschrift3nummeriert">
    <w:name w:val="Überschrift 3 nummeriert"/>
    <w:basedOn w:val="berschrift3"/>
    <w:next w:val="Standard"/>
    <w:uiPriority w:val="10"/>
    <w:qFormat/>
    <w:rsid w:val="006721ED"/>
    <w:pPr>
      <w:numPr>
        <w:ilvl w:val="2"/>
        <w:numId w:val="4"/>
      </w:numPr>
    </w:pPr>
  </w:style>
  <w:style w:type="paragraph" w:customStyle="1" w:styleId="berschrift4nummeriert">
    <w:name w:val="Überschrift 4 nummeriert"/>
    <w:basedOn w:val="berschrift4"/>
    <w:next w:val="Standard"/>
    <w:uiPriority w:val="10"/>
    <w:semiHidden/>
    <w:rsid w:val="006721ED"/>
    <w:pPr>
      <w:numPr>
        <w:ilvl w:val="3"/>
        <w:numId w:val="4"/>
      </w:numPr>
    </w:pPr>
  </w:style>
  <w:style w:type="paragraph" w:styleId="Verzeichnis1">
    <w:name w:val="toc 1"/>
    <w:basedOn w:val="Standard"/>
    <w:next w:val="Standard"/>
    <w:autoRedefine/>
    <w:uiPriority w:val="39"/>
    <w:rsid w:val="00883ED7"/>
    <w:pPr>
      <w:pBdr>
        <w:top w:val="single" w:sz="2" w:space="1" w:color="auto"/>
        <w:bottom w:val="single" w:sz="2" w:space="1" w:color="auto"/>
        <w:between w:val="single" w:sz="2" w:space="1" w:color="auto"/>
      </w:pBdr>
      <w:tabs>
        <w:tab w:val="right" w:pos="9070"/>
      </w:tabs>
      <w:spacing w:line="380" w:lineRule="exact"/>
      <w:ind w:left="340" w:hanging="340"/>
    </w:pPr>
    <w:rPr>
      <w:bCs/>
      <w:noProof/>
      <w:position w:val="2"/>
    </w:rPr>
  </w:style>
  <w:style w:type="paragraph" w:styleId="Verzeichnis2">
    <w:name w:val="toc 2"/>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Verzeichnis3">
    <w:name w:val="toc 3"/>
    <w:basedOn w:val="Standard"/>
    <w:next w:val="Standard"/>
    <w:autoRedefine/>
    <w:uiPriority w:val="39"/>
    <w:rsid w:val="00883ED7"/>
    <w:pPr>
      <w:pBdr>
        <w:between w:val="single" w:sz="2" w:space="1" w:color="auto"/>
      </w:pBdr>
      <w:tabs>
        <w:tab w:val="right" w:pos="9070"/>
      </w:tabs>
      <w:spacing w:line="380" w:lineRule="exact"/>
      <w:ind w:left="1020" w:hanging="680"/>
    </w:pPr>
    <w:rPr>
      <w:position w:val="2"/>
    </w:rPr>
  </w:style>
  <w:style w:type="paragraph" w:styleId="StandardWeb">
    <w:name w:val="Normal (Web)"/>
    <w:basedOn w:val="Standard"/>
    <w:uiPriority w:val="79"/>
    <w:semiHidden/>
    <w:rsid w:val="00BE1E62"/>
    <w:pPr>
      <w:spacing w:before="100" w:beforeAutospacing="1" w:after="100" w:afterAutospacing="1"/>
    </w:pPr>
    <w:rPr>
      <w:rFonts w:ascii="Times New Roman" w:hAnsi="Times New Roman"/>
      <w:sz w:val="24"/>
      <w:lang w:eastAsia="de-CH"/>
    </w:rPr>
  </w:style>
  <w:style w:type="paragraph" w:styleId="Abbildungsverzeichnis">
    <w:name w:val="table of figures"/>
    <w:basedOn w:val="Standard"/>
    <w:next w:val="Standard"/>
    <w:uiPriority w:val="99"/>
    <w:rsid w:val="004B61C4"/>
    <w:pPr>
      <w:pBdr>
        <w:top w:val="single" w:sz="2" w:space="1" w:color="auto"/>
        <w:bottom w:val="single" w:sz="2" w:space="1" w:color="auto"/>
        <w:between w:val="single" w:sz="2" w:space="1" w:color="auto"/>
      </w:pBdr>
      <w:tabs>
        <w:tab w:val="right" w:pos="9072"/>
      </w:tabs>
      <w:spacing w:line="380" w:lineRule="exact"/>
      <w:ind w:left="340" w:hanging="340"/>
    </w:pPr>
    <w:rPr>
      <w:position w:val="2"/>
    </w:rPr>
  </w:style>
  <w:style w:type="paragraph" w:customStyle="1" w:styleId="Sender">
    <w:name w:val="Sender"/>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7"/>
    <w:qFormat/>
    <w:rsid w:val="006721ED"/>
    <w:pPr>
      <w:numPr>
        <w:ilvl w:val="5"/>
        <w:numId w:val="4"/>
      </w:numPr>
    </w:pPr>
  </w:style>
  <w:style w:type="paragraph" w:customStyle="1" w:styleId="Nummerierung2">
    <w:name w:val="Nummerierung 2"/>
    <w:basedOn w:val="Nummerierung1"/>
    <w:uiPriority w:val="7"/>
    <w:qFormat/>
    <w:rsid w:val="009804FC"/>
    <w:pPr>
      <w:numPr>
        <w:ilvl w:val="6"/>
      </w:numPr>
    </w:pPr>
  </w:style>
  <w:style w:type="character" w:styleId="Seitenzahl">
    <w:name w:val="page number"/>
    <w:basedOn w:val="Absatz-Standardschriftart"/>
    <w:uiPriority w:val="99"/>
    <w:semiHidden/>
    <w:rsid w:val="00E8428A"/>
  </w:style>
  <w:style w:type="paragraph" w:customStyle="1" w:styleId="Nummerierungabc">
    <w:name w:val="Nummerierung abc"/>
    <w:basedOn w:val="Listenabsatz"/>
    <w:uiPriority w:val="8"/>
    <w:qFormat/>
    <w:rsid w:val="006721ED"/>
    <w:pPr>
      <w:numPr>
        <w:ilvl w:val="8"/>
        <w:numId w:val="4"/>
      </w:numPr>
    </w:pPr>
  </w:style>
  <w:style w:type="paragraph" w:customStyle="1" w:styleId="Nummerierung3">
    <w:name w:val="Nummerierung 3"/>
    <w:basedOn w:val="Nummerierung2"/>
    <w:uiPriority w:val="7"/>
    <w:qFormat/>
    <w:rsid w:val="005A357F"/>
    <w:pPr>
      <w:numPr>
        <w:ilvl w:val="7"/>
      </w:numPr>
    </w:pPr>
  </w:style>
  <w:style w:type="paragraph" w:customStyle="1" w:styleId="berschrift5nummeriert">
    <w:name w:val="Überschrift 5 nummeriert"/>
    <w:basedOn w:val="berschrift5"/>
    <w:next w:val="Standard"/>
    <w:uiPriority w:val="10"/>
    <w:semiHidden/>
    <w:rsid w:val="00375CD2"/>
  </w:style>
  <w:style w:type="paragraph" w:customStyle="1" w:styleId="Dokumentbezeichnung">
    <w:name w:val="Dokumentbezeichnung"/>
    <w:basedOn w:val="berschrift1"/>
    <w:next w:val="Standard"/>
    <w:uiPriority w:val="98"/>
    <w:semiHidden/>
    <w:rsid w:val="00283995"/>
    <w:pPr>
      <w:pageBreakBefore/>
      <w:numPr>
        <w:numId w:val="3"/>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B9025B"/>
    <w:rPr>
      <w:color w:val="A6A6A6" w:themeColor="background1" w:themeShade="A6"/>
    </w:rPr>
  </w:style>
  <w:style w:type="paragraph" w:customStyle="1" w:styleId="ErstelltdurchVorlagenbauerchfrPSI">
    <w:name w:val="Erstellt durch Vorlagenbauer.ch für PSI"/>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rsid w:val="00397B92"/>
    <w:pPr>
      <w:spacing w:line="20" w:lineRule="exact"/>
    </w:pPr>
    <w:rPr>
      <w:sz w:val="2"/>
    </w:rPr>
  </w:style>
  <w:style w:type="paragraph" w:styleId="Verzeichnis4">
    <w:name w:val="toc 4"/>
    <w:basedOn w:val="Standard"/>
    <w:next w:val="Standard"/>
    <w:autoRedefine/>
    <w:uiPriority w:val="39"/>
    <w:semiHidden/>
    <w:rsid w:val="00E414A0"/>
    <w:pPr>
      <w:tabs>
        <w:tab w:val="right" w:leader="dot" w:pos="9060"/>
      </w:tabs>
      <w:ind w:left="851" w:hanging="851"/>
    </w:pPr>
  </w:style>
  <w:style w:type="paragraph" w:styleId="Verzeichnis5">
    <w:name w:val="toc 5"/>
    <w:basedOn w:val="Standard"/>
    <w:next w:val="Standard"/>
    <w:autoRedefine/>
    <w:uiPriority w:val="39"/>
    <w:semiHidden/>
    <w:rsid w:val="00273EBC"/>
    <w:pPr>
      <w:tabs>
        <w:tab w:val="right" w:leader="dot" w:pos="9060"/>
      </w:tabs>
      <w:ind w:left="993" w:hanging="993"/>
    </w:pPr>
  </w:style>
  <w:style w:type="paragraph" w:styleId="Literaturverzeichnis">
    <w:name w:val="Bibliography"/>
    <w:basedOn w:val="Standard"/>
    <w:next w:val="Standard"/>
    <w:uiPriority w:val="37"/>
    <w:semiHidden/>
    <w:rsid w:val="00E02496"/>
  </w:style>
  <w:style w:type="paragraph" w:styleId="Index1">
    <w:name w:val="index 1"/>
    <w:basedOn w:val="Standard"/>
    <w:next w:val="Standard"/>
    <w:autoRedefine/>
    <w:uiPriority w:val="99"/>
    <w:semiHidden/>
    <w:rsid w:val="00C20DEA"/>
    <w:pPr>
      <w:ind w:left="200" w:hanging="200"/>
    </w:pPr>
  </w:style>
  <w:style w:type="numbering" w:customStyle="1" w:styleId="NumberedHeadingsList">
    <w:name w:val="Numbered Headings (List)"/>
    <w:uiPriority w:val="99"/>
    <w:rsid w:val="006721ED"/>
    <w:pPr>
      <w:numPr>
        <w:numId w:val="4"/>
      </w:numPr>
    </w:pPr>
  </w:style>
  <w:style w:type="numbering" w:customStyle="1" w:styleId="BulletsList">
    <w:name w:val="Bullets (List)"/>
    <w:uiPriority w:val="99"/>
    <w:rsid w:val="003666D6"/>
    <w:pPr>
      <w:numPr>
        <w:numId w:val="5"/>
      </w:numPr>
    </w:pPr>
  </w:style>
  <w:style w:type="character" w:styleId="NichtaufgelsteErwhnung">
    <w:name w:val="Unresolved Mention"/>
    <w:basedOn w:val="Absatz-Standardschriftart"/>
    <w:uiPriority w:val="99"/>
    <w:semiHidden/>
    <w:rsid w:val="00D031C3"/>
    <w:rPr>
      <w:color w:val="605E5C"/>
      <w:shd w:val="clear" w:color="auto" w:fill="E1DFDD"/>
    </w:rPr>
  </w:style>
  <w:style w:type="paragraph" w:customStyle="1" w:styleId="Nummerierungs-Aussteiger">
    <w:name w:val="Nummerierungs-Aussteiger"/>
    <w:basedOn w:val="Standard"/>
    <w:next w:val="Standard"/>
    <w:uiPriority w:val="7"/>
    <w:semiHidden/>
    <w:qFormat/>
    <w:rsid w:val="006721ED"/>
    <w:pPr>
      <w:numPr>
        <w:ilvl w:val="4"/>
        <w:numId w:val="4"/>
      </w:numPr>
    </w:pPr>
  </w:style>
  <w:style w:type="paragraph" w:customStyle="1" w:styleId="Sender8Pt">
    <w:name w:val="Sender 8 Pt"/>
    <w:basedOn w:val="Standard"/>
    <w:uiPriority w:val="15"/>
    <w:semiHidden/>
    <w:rsid w:val="00135F3F"/>
    <w:pPr>
      <w:spacing w:line="200" w:lineRule="atLeast"/>
    </w:pPr>
    <w:rPr>
      <w:sz w:val="16"/>
    </w:rPr>
  </w:style>
  <w:style w:type="paragraph" w:customStyle="1" w:styleId="Text9Pt">
    <w:name w:val="Text 9 Pt"/>
    <w:basedOn w:val="Standard"/>
    <w:uiPriority w:val="15"/>
    <w:semiHidden/>
    <w:rsid w:val="00DD07E2"/>
    <w:rPr>
      <w:sz w:val="18"/>
      <w:szCs w:val="18"/>
    </w:rPr>
  </w:style>
  <w:style w:type="paragraph" w:customStyle="1" w:styleId="Sender8Ptwithspacebelow">
    <w:name w:val="Sender 8 Pt with space below"/>
    <w:basedOn w:val="Sender8Pt"/>
    <w:next w:val="Sender8Pt"/>
    <w:uiPriority w:val="15"/>
    <w:semiHidden/>
    <w:rsid w:val="000F4535"/>
    <w:pPr>
      <w:framePr w:hSpace="142" w:wrap="around" w:vAnchor="page" w:hAnchor="margin" w:y="625"/>
      <w:spacing w:after="120"/>
      <w:contextualSpacing/>
      <w:suppressOverlap/>
    </w:pPr>
  </w:style>
  <w:style w:type="table" w:customStyle="1" w:styleId="PSITabelle1">
    <w:name w:val="PSI Tabelle 1"/>
    <w:basedOn w:val="NormaleTabelle"/>
    <w:uiPriority w:val="99"/>
    <w:rsid w:val="002B7876"/>
    <w:pPr>
      <w:spacing w:line="240" w:lineRule="auto"/>
    </w:pPr>
    <w:tblPr>
      <w:tblBorders>
        <w:bottom w:val="single" w:sz="2" w:space="0" w:color="auto"/>
        <w:insideH w:val="single" w:sz="2" w:space="0" w:color="auto"/>
      </w:tblBorders>
      <w:tblCellMar>
        <w:top w:w="74" w:type="dxa"/>
        <w:left w:w="0" w:type="dxa"/>
        <w:bottom w:w="91" w:type="dxa"/>
        <w:right w:w="284" w:type="dxa"/>
      </w:tblCellMar>
    </w:tblPr>
    <w:tblStylePr w:type="firstRow">
      <w:pPr>
        <w:wordWrap/>
        <w:spacing w:line="220" w:lineRule="atLeast"/>
      </w:pPr>
      <w:rPr>
        <w:rFonts w:asciiTheme="minorHAnsi" w:hAnsiTheme="minorHAnsi"/>
        <w:sz w:val="18"/>
      </w:rPr>
      <w:tblPr/>
      <w:tcPr>
        <w:tcBorders>
          <w:top w:val="nil"/>
          <w:left w:val="nil"/>
          <w:bottom w:val="single" w:sz="2" w:space="0" w:color="auto"/>
          <w:right w:val="nil"/>
          <w:insideH w:val="nil"/>
          <w:insideV w:val="nil"/>
          <w:tl2br w:val="nil"/>
          <w:tr2bl w:val="nil"/>
        </w:tcBorders>
      </w:tcPr>
    </w:tblStylePr>
  </w:style>
  <w:style w:type="paragraph" w:customStyle="1" w:styleId="berschrift0">
    <w:name w:val="Überschrift 0"/>
    <w:basedOn w:val="Standard"/>
    <w:next w:val="Standard"/>
    <w:uiPriority w:val="9"/>
    <w:qFormat/>
    <w:rsid w:val="00581B22"/>
    <w:pPr>
      <w:spacing w:after="300" w:line="360" w:lineRule="atLeast"/>
      <w:outlineLvl w:val="0"/>
    </w:pPr>
    <w:rPr>
      <w:b/>
      <w:bCs/>
      <w:sz w:val="30"/>
      <w:szCs w:val="30"/>
      <w:lang w:val="en-US"/>
    </w:rPr>
  </w:style>
  <w:style w:type="paragraph" w:styleId="Zitat">
    <w:name w:val="Quote"/>
    <w:basedOn w:val="Standard"/>
    <w:next w:val="Standard"/>
    <w:link w:val="ZitatZchn"/>
    <w:uiPriority w:val="26"/>
    <w:semiHidden/>
    <w:rsid w:val="00883ED7"/>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6"/>
    <w:semiHidden/>
    <w:rsid w:val="0068571B"/>
    <w:rPr>
      <w:i/>
      <w:iCs/>
      <w:color w:val="404040" w:themeColor="text1" w:themeTint="BF"/>
    </w:rPr>
  </w:style>
  <w:style w:type="paragraph" w:customStyle="1" w:styleId="Checkbox-Text">
    <w:name w:val="Checkbox-Text"/>
    <w:basedOn w:val="Standard"/>
    <w:uiPriority w:val="15"/>
    <w:semiHidden/>
    <w:qFormat/>
    <w:rsid w:val="00C2516A"/>
    <w:pPr>
      <w:tabs>
        <w:tab w:val="left" w:pos="312"/>
      </w:tabs>
    </w:pPr>
  </w:style>
  <w:style w:type="paragraph" w:styleId="Verzeichnis6">
    <w:name w:val="toc 6"/>
    <w:basedOn w:val="Standard"/>
    <w:next w:val="Standard"/>
    <w:autoRedefine/>
    <w:uiPriority w:val="39"/>
    <w:semiHidden/>
    <w:unhideWhenUsed/>
    <w:rsid w:val="009F0D84"/>
    <w:pPr>
      <w:ind w:left="1200"/>
    </w:pPr>
    <w:rPr>
      <w:rFonts w:cstheme="minorHAnsi"/>
      <w:sz w:val="20"/>
      <w:szCs w:val="20"/>
    </w:rPr>
  </w:style>
  <w:style w:type="paragraph" w:styleId="Verzeichnis7">
    <w:name w:val="toc 7"/>
    <w:basedOn w:val="Standard"/>
    <w:next w:val="Standard"/>
    <w:autoRedefine/>
    <w:uiPriority w:val="39"/>
    <w:semiHidden/>
    <w:unhideWhenUsed/>
    <w:rsid w:val="009F0D84"/>
    <w:pPr>
      <w:ind w:left="1440"/>
    </w:pPr>
    <w:rPr>
      <w:rFonts w:cstheme="minorHAnsi"/>
      <w:sz w:val="20"/>
      <w:szCs w:val="20"/>
    </w:rPr>
  </w:style>
  <w:style w:type="paragraph" w:styleId="Verzeichnis8">
    <w:name w:val="toc 8"/>
    <w:basedOn w:val="Standard"/>
    <w:next w:val="Standard"/>
    <w:autoRedefine/>
    <w:uiPriority w:val="39"/>
    <w:semiHidden/>
    <w:unhideWhenUsed/>
    <w:rsid w:val="009F0D84"/>
    <w:pPr>
      <w:ind w:left="1680"/>
    </w:pPr>
    <w:rPr>
      <w:rFonts w:cstheme="minorHAnsi"/>
      <w:sz w:val="20"/>
      <w:szCs w:val="20"/>
    </w:rPr>
  </w:style>
  <w:style w:type="paragraph" w:styleId="Verzeichnis9">
    <w:name w:val="toc 9"/>
    <w:basedOn w:val="Standard"/>
    <w:next w:val="Standard"/>
    <w:autoRedefine/>
    <w:uiPriority w:val="39"/>
    <w:semiHidden/>
    <w:unhideWhenUsed/>
    <w:rsid w:val="009F0D84"/>
    <w:pPr>
      <w:ind w:left="1920"/>
    </w:pPr>
    <w:rPr>
      <w:rFonts w:cstheme="minorHAnsi"/>
      <w:sz w:val="20"/>
      <w:szCs w:val="20"/>
    </w:rPr>
  </w:style>
  <w:style w:type="table" w:styleId="Gitternetztabelle4Akzent5">
    <w:name w:val="Grid Table 4 Accent 5"/>
    <w:basedOn w:val="NormaleTabelle"/>
    <w:uiPriority w:val="49"/>
    <w:rsid w:val="009F0D84"/>
    <w:pPr>
      <w:spacing w:line="240" w:lineRule="auto"/>
    </w:pPr>
    <w:rPr>
      <w:kern w:val="2"/>
      <w:sz w:val="24"/>
      <w:szCs w:val="24"/>
      <w14:ligatures w14:val="standardContextual"/>
    </w:rPr>
    <w:tblPr>
      <w:tblStyleRowBandSize w:val="1"/>
      <w:tblStyleColBandSize w:val="1"/>
      <w:tblBorders>
        <w:top w:val="single" w:sz="4" w:space="0" w:color="FBFF60" w:themeColor="accent5" w:themeTint="99"/>
        <w:left w:val="single" w:sz="4" w:space="0" w:color="FBFF60" w:themeColor="accent5" w:themeTint="99"/>
        <w:bottom w:val="single" w:sz="4" w:space="0" w:color="FBFF60" w:themeColor="accent5" w:themeTint="99"/>
        <w:right w:val="single" w:sz="4" w:space="0" w:color="FBFF60" w:themeColor="accent5" w:themeTint="99"/>
        <w:insideH w:val="single" w:sz="4" w:space="0" w:color="FBFF60" w:themeColor="accent5" w:themeTint="99"/>
        <w:insideV w:val="single" w:sz="4" w:space="0" w:color="FBFF60" w:themeColor="accent5" w:themeTint="99"/>
      </w:tblBorders>
    </w:tblPr>
    <w:tblStylePr w:type="firstRow">
      <w:rPr>
        <w:b/>
        <w:bCs/>
        <w:color w:val="FFFFFF" w:themeColor="background1"/>
      </w:rPr>
      <w:tblPr/>
      <w:tcPr>
        <w:tcBorders>
          <w:top w:val="single" w:sz="4" w:space="0" w:color="F0F500" w:themeColor="accent5"/>
          <w:left w:val="single" w:sz="4" w:space="0" w:color="F0F500" w:themeColor="accent5"/>
          <w:bottom w:val="single" w:sz="4" w:space="0" w:color="F0F500" w:themeColor="accent5"/>
          <w:right w:val="single" w:sz="4" w:space="0" w:color="F0F500" w:themeColor="accent5"/>
          <w:insideH w:val="nil"/>
          <w:insideV w:val="nil"/>
        </w:tcBorders>
        <w:shd w:val="clear" w:color="auto" w:fill="F0F500" w:themeFill="accent5"/>
      </w:tcPr>
    </w:tblStylePr>
    <w:tblStylePr w:type="lastRow">
      <w:rPr>
        <w:b/>
        <w:bCs/>
      </w:rPr>
      <w:tblPr/>
      <w:tcPr>
        <w:tcBorders>
          <w:top w:val="double" w:sz="4" w:space="0" w:color="F0F500" w:themeColor="accent5"/>
        </w:tcBorders>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berarbeitung">
    <w:name w:val="Revision"/>
    <w:hidden/>
    <w:uiPriority w:val="99"/>
    <w:semiHidden/>
    <w:rsid w:val="009F0D84"/>
    <w:pPr>
      <w:spacing w:line="240" w:lineRule="auto"/>
    </w:pPr>
    <w:rPr>
      <w:kern w:val="2"/>
      <w:sz w:val="24"/>
      <w:szCs w:val="24"/>
      <w14:ligatures w14:val="standardContextual"/>
    </w:rPr>
  </w:style>
  <w:style w:type="table" w:styleId="Gitternetztabelle2Akzent5">
    <w:name w:val="Grid Table 2 Accent 5"/>
    <w:basedOn w:val="NormaleTabelle"/>
    <w:uiPriority w:val="47"/>
    <w:rsid w:val="009F0D84"/>
    <w:pPr>
      <w:spacing w:line="240" w:lineRule="auto"/>
    </w:pPr>
    <w:rPr>
      <w:kern w:val="2"/>
      <w:sz w:val="24"/>
      <w:szCs w:val="24"/>
      <w14:ligatures w14:val="standardContextual"/>
    </w:rPr>
    <w:tblPr>
      <w:tblStyleRowBandSize w:val="1"/>
      <w:tblStyleColBandSize w:val="1"/>
      <w:tblBorders>
        <w:top w:val="single" w:sz="2" w:space="0" w:color="FBFF60" w:themeColor="accent5" w:themeTint="99"/>
        <w:bottom w:val="single" w:sz="2" w:space="0" w:color="FBFF60" w:themeColor="accent5" w:themeTint="99"/>
        <w:insideH w:val="single" w:sz="2" w:space="0" w:color="FBFF60" w:themeColor="accent5" w:themeTint="99"/>
        <w:insideV w:val="single" w:sz="2" w:space="0" w:color="FBFF60" w:themeColor="accent5" w:themeTint="99"/>
      </w:tblBorders>
    </w:tblPr>
    <w:tblStylePr w:type="firstRow">
      <w:rPr>
        <w:b/>
        <w:bCs/>
      </w:rPr>
      <w:tblPr/>
      <w:tcPr>
        <w:tcBorders>
          <w:top w:val="nil"/>
          <w:bottom w:val="single" w:sz="12" w:space="0" w:color="FBFF60" w:themeColor="accent5" w:themeTint="99"/>
          <w:insideH w:val="nil"/>
          <w:insideV w:val="nil"/>
        </w:tcBorders>
        <w:shd w:val="clear" w:color="auto" w:fill="FFFFFF" w:themeFill="background1"/>
      </w:tcPr>
    </w:tblStylePr>
    <w:tblStylePr w:type="lastRow">
      <w:rPr>
        <w:b/>
        <w:bCs/>
      </w:rPr>
      <w:tblPr/>
      <w:tcPr>
        <w:tcBorders>
          <w:top w:val="double" w:sz="2" w:space="0" w:color="FBFF6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FCA" w:themeFill="accent5" w:themeFillTint="33"/>
      </w:tcPr>
    </w:tblStylePr>
    <w:tblStylePr w:type="band1Horz">
      <w:tblPr/>
      <w:tcPr>
        <w:shd w:val="clear" w:color="auto" w:fill="FDFFCA" w:themeFill="accent5" w:themeFillTint="33"/>
      </w:tcPr>
    </w:tblStylePr>
  </w:style>
  <w:style w:type="paragraph" w:styleId="KeinLeerraum">
    <w:name w:val="No Spacing"/>
    <w:link w:val="KeinLeerraumZchn"/>
    <w:uiPriority w:val="1"/>
    <w:qFormat/>
    <w:rsid w:val="009F0D84"/>
    <w:pPr>
      <w:spacing w:line="240" w:lineRule="auto"/>
    </w:pPr>
    <w:rPr>
      <w:rFonts w:eastAsia="Times New Roman" w:cs="Times New Roman"/>
      <w:sz w:val="24"/>
      <w:szCs w:val="24"/>
      <w:lang w:eastAsia="en-GB"/>
    </w:rPr>
  </w:style>
  <w:style w:type="character" w:customStyle="1" w:styleId="KeinLeerraumZchn">
    <w:name w:val="Kein Leerraum Zchn"/>
    <w:basedOn w:val="Absatz-Standardschriftart"/>
    <w:link w:val="KeinLeerraum"/>
    <w:uiPriority w:val="1"/>
    <w:rsid w:val="00BD5936"/>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0088">
      <w:bodyDiv w:val="1"/>
      <w:marLeft w:val="0"/>
      <w:marRight w:val="0"/>
      <w:marTop w:val="0"/>
      <w:marBottom w:val="0"/>
      <w:divBdr>
        <w:top w:val="none" w:sz="0" w:space="0" w:color="auto"/>
        <w:left w:val="none" w:sz="0" w:space="0" w:color="auto"/>
        <w:bottom w:val="none" w:sz="0" w:space="0" w:color="auto"/>
        <w:right w:val="none" w:sz="0" w:space="0" w:color="auto"/>
      </w:divBdr>
    </w:div>
    <w:div w:id="33894992">
      <w:bodyDiv w:val="1"/>
      <w:marLeft w:val="0"/>
      <w:marRight w:val="0"/>
      <w:marTop w:val="0"/>
      <w:marBottom w:val="0"/>
      <w:divBdr>
        <w:top w:val="none" w:sz="0" w:space="0" w:color="auto"/>
        <w:left w:val="none" w:sz="0" w:space="0" w:color="auto"/>
        <w:bottom w:val="none" w:sz="0" w:space="0" w:color="auto"/>
        <w:right w:val="none" w:sz="0" w:space="0" w:color="auto"/>
      </w:divBdr>
    </w:div>
    <w:div w:id="78910557">
      <w:bodyDiv w:val="1"/>
      <w:marLeft w:val="0"/>
      <w:marRight w:val="0"/>
      <w:marTop w:val="0"/>
      <w:marBottom w:val="0"/>
      <w:divBdr>
        <w:top w:val="none" w:sz="0" w:space="0" w:color="auto"/>
        <w:left w:val="none" w:sz="0" w:space="0" w:color="auto"/>
        <w:bottom w:val="none" w:sz="0" w:space="0" w:color="auto"/>
        <w:right w:val="none" w:sz="0" w:space="0" w:color="auto"/>
      </w:divBdr>
      <w:divsChild>
        <w:div w:id="75709828">
          <w:marLeft w:val="0"/>
          <w:marRight w:val="0"/>
          <w:marTop w:val="0"/>
          <w:marBottom w:val="0"/>
          <w:divBdr>
            <w:top w:val="none" w:sz="0" w:space="0" w:color="auto"/>
            <w:left w:val="none" w:sz="0" w:space="0" w:color="auto"/>
            <w:bottom w:val="none" w:sz="0" w:space="0" w:color="auto"/>
            <w:right w:val="none" w:sz="0" w:space="0" w:color="auto"/>
          </w:divBdr>
          <w:divsChild>
            <w:div w:id="154534546">
              <w:marLeft w:val="0"/>
              <w:marRight w:val="0"/>
              <w:marTop w:val="0"/>
              <w:marBottom w:val="0"/>
              <w:divBdr>
                <w:top w:val="none" w:sz="0" w:space="0" w:color="auto"/>
                <w:left w:val="none" w:sz="0" w:space="0" w:color="auto"/>
                <w:bottom w:val="none" w:sz="0" w:space="0" w:color="auto"/>
                <w:right w:val="none" w:sz="0" w:space="0" w:color="auto"/>
              </w:divBdr>
            </w:div>
            <w:div w:id="580221094">
              <w:marLeft w:val="0"/>
              <w:marRight w:val="0"/>
              <w:marTop w:val="0"/>
              <w:marBottom w:val="0"/>
              <w:divBdr>
                <w:top w:val="none" w:sz="0" w:space="0" w:color="auto"/>
                <w:left w:val="none" w:sz="0" w:space="0" w:color="auto"/>
                <w:bottom w:val="none" w:sz="0" w:space="0" w:color="auto"/>
                <w:right w:val="none" w:sz="0" w:space="0" w:color="auto"/>
              </w:divBdr>
            </w:div>
            <w:div w:id="789860413">
              <w:marLeft w:val="0"/>
              <w:marRight w:val="0"/>
              <w:marTop w:val="0"/>
              <w:marBottom w:val="0"/>
              <w:divBdr>
                <w:top w:val="none" w:sz="0" w:space="0" w:color="auto"/>
                <w:left w:val="none" w:sz="0" w:space="0" w:color="auto"/>
                <w:bottom w:val="none" w:sz="0" w:space="0" w:color="auto"/>
                <w:right w:val="none" w:sz="0" w:space="0" w:color="auto"/>
              </w:divBdr>
            </w:div>
            <w:div w:id="1105735349">
              <w:marLeft w:val="0"/>
              <w:marRight w:val="0"/>
              <w:marTop w:val="0"/>
              <w:marBottom w:val="0"/>
              <w:divBdr>
                <w:top w:val="none" w:sz="0" w:space="0" w:color="auto"/>
                <w:left w:val="none" w:sz="0" w:space="0" w:color="auto"/>
                <w:bottom w:val="none" w:sz="0" w:space="0" w:color="auto"/>
                <w:right w:val="none" w:sz="0" w:space="0" w:color="auto"/>
              </w:divBdr>
            </w:div>
            <w:div w:id="2028629199">
              <w:marLeft w:val="0"/>
              <w:marRight w:val="0"/>
              <w:marTop w:val="0"/>
              <w:marBottom w:val="0"/>
              <w:divBdr>
                <w:top w:val="none" w:sz="0" w:space="0" w:color="auto"/>
                <w:left w:val="none" w:sz="0" w:space="0" w:color="auto"/>
                <w:bottom w:val="none" w:sz="0" w:space="0" w:color="auto"/>
                <w:right w:val="none" w:sz="0" w:space="0" w:color="auto"/>
              </w:divBdr>
            </w:div>
            <w:div w:id="1861816081">
              <w:marLeft w:val="0"/>
              <w:marRight w:val="0"/>
              <w:marTop w:val="0"/>
              <w:marBottom w:val="0"/>
              <w:divBdr>
                <w:top w:val="none" w:sz="0" w:space="0" w:color="auto"/>
                <w:left w:val="none" w:sz="0" w:space="0" w:color="auto"/>
                <w:bottom w:val="none" w:sz="0" w:space="0" w:color="auto"/>
                <w:right w:val="none" w:sz="0" w:space="0" w:color="auto"/>
              </w:divBdr>
            </w:div>
            <w:div w:id="33236319">
              <w:marLeft w:val="0"/>
              <w:marRight w:val="0"/>
              <w:marTop w:val="0"/>
              <w:marBottom w:val="0"/>
              <w:divBdr>
                <w:top w:val="none" w:sz="0" w:space="0" w:color="auto"/>
                <w:left w:val="none" w:sz="0" w:space="0" w:color="auto"/>
                <w:bottom w:val="none" w:sz="0" w:space="0" w:color="auto"/>
                <w:right w:val="none" w:sz="0" w:space="0" w:color="auto"/>
              </w:divBdr>
            </w:div>
            <w:div w:id="985552615">
              <w:marLeft w:val="0"/>
              <w:marRight w:val="0"/>
              <w:marTop w:val="0"/>
              <w:marBottom w:val="0"/>
              <w:divBdr>
                <w:top w:val="none" w:sz="0" w:space="0" w:color="auto"/>
                <w:left w:val="none" w:sz="0" w:space="0" w:color="auto"/>
                <w:bottom w:val="none" w:sz="0" w:space="0" w:color="auto"/>
                <w:right w:val="none" w:sz="0" w:space="0" w:color="auto"/>
              </w:divBdr>
            </w:div>
            <w:div w:id="59137535">
              <w:marLeft w:val="0"/>
              <w:marRight w:val="0"/>
              <w:marTop w:val="0"/>
              <w:marBottom w:val="0"/>
              <w:divBdr>
                <w:top w:val="none" w:sz="0" w:space="0" w:color="auto"/>
                <w:left w:val="none" w:sz="0" w:space="0" w:color="auto"/>
                <w:bottom w:val="none" w:sz="0" w:space="0" w:color="auto"/>
                <w:right w:val="none" w:sz="0" w:space="0" w:color="auto"/>
              </w:divBdr>
            </w:div>
            <w:div w:id="667908859">
              <w:marLeft w:val="0"/>
              <w:marRight w:val="0"/>
              <w:marTop w:val="0"/>
              <w:marBottom w:val="0"/>
              <w:divBdr>
                <w:top w:val="none" w:sz="0" w:space="0" w:color="auto"/>
                <w:left w:val="none" w:sz="0" w:space="0" w:color="auto"/>
                <w:bottom w:val="none" w:sz="0" w:space="0" w:color="auto"/>
                <w:right w:val="none" w:sz="0" w:space="0" w:color="auto"/>
              </w:divBdr>
            </w:div>
            <w:div w:id="636448093">
              <w:marLeft w:val="0"/>
              <w:marRight w:val="0"/>
              <w:marTop w:val="0"/>
              <w:marBottom w:val="0"/>
              <w:divBdr>
                <w:top w:val="none" w:sz="0" w:space="0" w:color="auto"/>
                <w:left w:val="none" w:sz="0" w:space="0" w:color="auto"/>
                <w:bottom w:val="none" w:sz="0" w:space="0" w:color="auto"/>
                <w:right w:val="none" w:sz="0" w:space="0" w:color="auto"/>
              </w:divBdr>
            </w:div>
            <w:div w:id="899708972">
              <w:marLeft w:val="0"/>
              <w:marRight w:val="0"/>
              <w:marTop w:val="0"/>
              <w:marBottom w:val="0"/>
              <w:divBdr>
                <w:top w:val="none" w:sz="0" w:space="0" w:color="auto"/>
                <w:left w:val="none" w:sz="0" w:space="0" w:color="auto"/>
                <w:bottom w:val="none" w:sz="0" w:space="0" w:color="auto"/>
                <w:right w:val="none" w:sz="0" w:space="0" w:color="auto"/>
              </w:divBdr>
            </w:div>
            <w:div w:id="1275749857">
              <w:marLeft w:val="0"/>
              <w:marRight w:val="0"/>
              <w:marTop w:val="0"/>
              <w:marBottom w:val="0"/>
              <w:divBdr>
                <w:top w:val="none" w:sz="0" w:space="0" w:color="auto"/>
                <w:left w:val="none" w:sz="0" w:space="0" w:color="auto"/>
                <w:bottom w:val="none" w:sz="0" w:space="0" w:color="auto"/>
                <w:right w:val="none" w:sz="0" w:space="0" w:color="auto"/>
              </w:divBdr>
            </w:div>
            <w:div w:id="407386279">
              <w:marLeft w:val="0"/>
              <w:marRight w:val="0"/>
              <w:marTop w:val="0"/>
              <w:marBottom w:val="0"/>
              <w:divBdr>
                <w:top w:val="none" w:sz="0" w:space="0" w:color="auto"/>
                <w:left w:val="none" w:sz="0" w:space="0" w:color="auto"/>
                <w:bottom w:val="none" w:sz="0" w:space="0" w:color="auto"/>
                <w:right w:val="none" w:sz="0" w:space="0" w:color="auto"/>
              </w:divBdr>
            </w:div>
            <w:div w:id="1998068331">
              <w:marLeft w:val="0"/>
              <w:marRight w:val="0"/>
              <w:marTop w:val="0"/>
              <w:marBottom w:val="0"/>
              <w:divBdr>
                <w:top w:val="none" w:sz="0" w:space="0" w:color="auto"/>
                <w:left w:val="none" w:sz="0" w:space="0" w:color="auto"/>
                <w:bottom w:val="none" w:sz="0" w:space="0" w:color="auto"/>
                <w:right w:val="none" w:sz="0" w:space="0" w:color="auto"/>
              </w:divBdr>
            </w:div>
            <w:div w:id="2124569905">
              <w:marLeft w:val="0"/>
              <w:marRight w:val="0"/>
              <w:marTop w:val="0"/>
              <w:marBottom w:val="0"/>
              <w:divBdr>
                <w:top w:val="none" w:sz="0" w:space="0" w:color="auto"/>
                <w:left w:val="none" w:sz="0" w:space="0" w:color="auto"/>
                <w:bottom w:val="none" w:sz="0" w:space="0" w:color="auto"/>
                <w:right w:val="none" w:sz="0" w:space="0" w:color="auto"/>
              </w:divBdr>
            </w:div>
            <w:div w:id="1068108923">
              <w:marLeft w:val="0"/>
              <w:marRight w:val="0"/>
              <w:marTop w:val="0"/>
              <w:marBottom w:val="0"/>
              <w:divBdr>
                <w:top w:val="none" w:sz="0" w:space="0" w:color="auto"/>
                <w:left w:val="none" w:sz="0" w:space="0" w:color="auto"/>
                <w:bottom w:val="none" w:sz="0" w:space="0" w:color="auto"/>
                <w:right w:val="none" w:sz="0" w:space="0" w:color="auto"/>
              </w:divBdr>
            </w:div>
            <w:div w:id="1134981428">
              <w:marLeft w:val="0"/>
              <w:marRight w:val="0"/>
              <w:marTop w:val="0"/>
              <w:marBottom w:val="0"/>
              <w:divBdr>
                <w:top w:val="none" w:sz="0" w:space="0" w:color="auto"/>
                <w:left w:val="none" w:sz="0" w:space="0" w:color="auto"/>
                <w:bottom w:val="none" w:sz="0" w:space="0" w:color="auto"/>
                <w:right w:val="none" w:sz="0" w:space="0" w:color="auto"/>
              </w:divBdr>
            </w:div>
            <w:div w:id="1934825138">
              <w:marLeft w:val="0"/>
              <w:marRight w:val="0"/>
              <w:marTop w:val="0"/>
              <w:marBottom w:val="0"/>
              <w:divBdr>
                <w:top w:val="none" w:sz="0" w:space="0" w:color="auto"/>
                <w:left w:val="none" w:sz="0" w:space="0" w:color="auto"/>
                <w:bottom w:val="none" w:sz="0" w:space="0" w:color="auto"/>
                <w:right w:val="none" w:sz="0" w:space="0" w:color="auto"/>
              </w:divBdr>
            </w:div>
            <w:div w:id="1094981433">
              <w:marLeft w:val="0"/>
              <w:marRight w:val="0"/>
              <w:marTop w:val="0"/>
              <w:marBottom w:val="0"/>
              <w:divBdr>
                <w:top w:val="none" w:sz="0" w:space="0" w:color="auto"/>
                <w:left w:val="none" w:sz="0" w:space="0" w:color="auto"/>
                <w:bottom w:val="none" w:sz="0" w:space="0" w:color="auto"/>
                <w:right w:val="none" w:sz="0" w:space="0" w:color="auto"/>
              </w:divBdr>
            </w:div>
            <w:div w:id="2115665114">
              <w:marLeft w:val="0"/>
              <w:marRight w:val="0"/>
              <w:marTop w:val="0"/>
              <w:marBottom w:val="0"/>
              <w:divBdr>
                <w:top w:val="none" w:sz="0" w:space="0" w:color="auto"/>
                <w:left w:val="none" w:sz="0" w:space="0" w:color="auto"/>
                <w:bottom w:val="none" w:sz="0" w:space="0" w:color="auto"/>
                <w:right w:val="none" w:sz="0" w:space="0" w:color="auto"/>
              </w:divBdr>
            </w:div>
            <w:div w:id="1440446419">
              <w:marLeft w:val="0"/>
              <w:marRight w:val="0"/>
              <w:marTop w:val="0"/>
              <w:marBottom w:val="0"/>
              <w:divBdr>
                <w:top w:val="none" w:sz="0" w:space="0" w:color="auto"/>
                <w:left w:val="none" w:sz="0" w:space="0" w:color="auto"/>
                <w:bottom w:val="none" w:sz="0" w:space="0" w:color="auto"/>
                <w:right w:val="none" w:sz="0" w:space="0" w:color="auto"/>
              </w:divBdr>
            </w:div>
            <w:div w:id="385880673">
              <w:marLeft w:val="0"/>
              <w:marRight w:val="0"/>
              <w:marTop w:val="0"/>
              <w:marBottom w:val="0"/>
              <w:divBdr>
                <w:top w:val="none" w:sz="0" w:space="0" w:color="auto"/>
                <w:left w:val="none" w:sz="0" w:space="0" w:color="auto"/>
                <w:bottom w:val="none" w:sz="0" w:space="0" w:color="auto"/>
                <w:right w:val="none" w:sz="0" w:space="0" w:color="auto"/>
              </w:divBdr>
            </w:div>
            <w:div w:id="277882613">
              <w:marLeft w:val="0"/>
              <w:marRight w:val="0"/>
              <w:marTop w:val="0"/>
              <w:marBottom w:val="0"/>
              <w:divBdr>
                <w:top w:val="none" w:sz="0" w:space="0" w:color="auto"/>
                <w:left w:val="none" w:sz="0" w:space="0" w:color="auto"/>
                <w:bottom w:val="none" w:sz="0" w:space="0" w:color="auto"/>
                <w:right w:val="none" w:sz="0" w:space="0" w:color="auto"/>
              </w:divBdr>
            </w:div>
            <w:div w:id="718481752">
              <w:marLeft w:val="0"/>
              <w:marRight w:val="0"/>
              <w:marTop w:val="0"/>
              <w:marBottom w:val="0"/>
              <w:divBdr>
                <w:top w:val="none" w:sz="0" w:space="0" w:color="auto"/>
                <w:left w:val="none" w:sz="0" w:space="0" w:color="auto"/>
                <w:bottom w:val="none" w:sz="0" w:space="0" w:color="auto"/>
                <w:right w:val="none" w:sz="0" w:space="0" w:color="auto"/>
              </w:divBdr>
            </w:div>
            <w:div w:id="397245679">
              <w:marLeft w:val="0"/>
              <w:marRight w:val="0"/>
              <w:marTop w:val="0"/>
              <w:marBottom w:val="0"/>
              <w:divBdr>
                <w:top w:val="none" w:sz="0" w:space="0" w:color="auto"/>
                <w:left w:val="none" w:sz="0" w:space="0" w:color="auto"/>
                <w:bottom w:val="none" w:sz="0" w:space="0" w:color="auto"/>
                <w:right w:val="none" w:sz="0" w:space="0" w:color="auto"/>
              </w:divBdr>
            </w:div>
            <w:div w:id="487476655">
              <w:marLeft w:val="0"/>
              <w:marRight w:val="0"/>
              <w:marTop w:val="0"/>
              <w:marBottom w:val="0"/>
              <w:divBdr>
                <w:top w:val="none" w:sz="0" w:space="0" w:color="auto"/>
                <w:left w:val="none" w:sz="0" w:space="0" w:color="auto"/>
                <w:bottom w:val="none" w:sz="0" w:space="0" w:color="auto"/>
                <w:right w:val="none" w:sz="0" w:space="0" w:color="auto"/>
              </w:divBdr>
            </w:div>
            <w:div w:id="1122111763">
              <w:marLeft w:val="0"/>
              <w:marRight w:val="0"/>
              <w:marTop w:val="0"/>
              <w:marBottom w:val="0"/>
              <w:divBdr>
                <w:top w:val="none" w:sz="0" w:space="0" w:color="auto"/>
                <w:left w:val="none" w:sz="0" w:space="0" w:color="auto"/>
                <w:bottom w:val="none" w:sz="0" w:space="0" w:color="auto"/>
                <w:right w:val="none" w:sz="0" w:space="0" w:color="auto"/>
              </w:divBdr>
            </w:div>
            <w:div w:id="1531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1681">
      <w:bodyDiv w:val="1"/>
      <w:marLeft w:val="0"/>
      <w:marRight w:val="0"/>
      <w:marTop w:val="0"/>
      <w:marBottom w:val="0"/>
      <w:divBdr>
        <w:top w:val="none" w:sz="0" w:space="0" w:color="auto"/>
        <w:left w:val="none" w:sz="0" w:space="0" w:color="auto"/>
        <w:bottom w:val="none" w:sz="0" w:space="0" w:color="auto"/>
        <w:right w:val="none" w:sz="0" w:space="0" w:color="auto"/>
      </w:divBdr>
    </w:div>
    <w:div w:id="184295010">
      <w:bodyDiv w:val="1"/>
      <w:marLeft w:val="0"/>
      <w:marRight w:val="0"/>
      <w:marTop w:val="0"/>
      <w:marBottom w:val="0"/>
      <w:divBdr>
        <w:top w:val="none" w:sz="0" w:space="0" w:color="auto"/>
        <w:left w:val="none" w:sz="0" w:space="0" w:color="auto"/>
        <w:bottom w:val="none" w:sz="0" w:space="0" w:color="auto"/>
        <w:right w:val="none" w:sz="0" w:space="0" w:color="auto"/>
      </w:divBdr>
    </w:div>
    <w:div w:id="219172098">
      <w:bodyDiv w:val="1"/>
      <w:marLeft w:val="0"/>
      <w:marRight w:val="0"/>
      <w:marTop w:val="0"/>
      <w:marBottom w:val="0"/>
      <w:divBdr>
        <w:top w:val="none" w:sz="0" w:space="0" w:color="auto"/>
        <w:left w:val="none" w:sz="0" w:space="0" w:color="auto"/>
        <w:bottom w:val="none" w:sz="0" w:space="0" w:color="auto"/>
        <w:right w:val="none" w:sz="0" w:space="0" w:color="auto"/>
      </w:divBdr>
    </w:div>
    <w:div w:id="359669006">
      <w:bodyDiv w:val="1"/>
      <w:marLeft w:val="0"/>
      <w:marRight w:val="0"/>
      <w:marTop w:val="0"/>
      <w:marBottom w:val="0"/>
      <w:divBdr>
        <w:top w:val="none" w:sz="0" w:space="0" w:color="auto"/>
        <w:left w:val="none" w:sz="0" w:space="0" w:color="auto"/>
        <w:bottom w:val="none" w:sz="0" w:space="0" w:color="auto"/>
        <w:right w:val="none" w:sz="0" w:space="0" w:color="auto"/>
      </w:divBdr>
    </w:div>
    <w:div w:id="435447641">
      <w:bodyDiv w:val="1"/>
      <w:marLeft w:val="0"/>
      <w:marRight w:val="0"/>
      <w:marTop w:val="0"/>
      <w:marBottom w:val="0"/>
      <w:divBdr>
        <w:top w:val="none" w:sz="0" w:space="0" w:color="auto"/>
        <w:left w:val="none" w:sz="0" w:space="0" w:color="auto"/>
        <w:bottom w:val="none" w:sz="0" w:space="0" w:color="auto"/>
        <w:right w:val="none" w:sz="0" w:space="0" w:color="auto"/>
      </w:divBdr>
    </w:div>
    <w:div w:id="448476919">
      <w:bodyDiv w:val="1"/>
      <w:marLeft w:val="0"/>
      <w:marRight w:val="0"/>
      <w:marTop w:val="0"/>
      <w:marBottom w:val="0"/>
      <w:divBdr>
        <w:top w:val="none" w:sz="0" w:space="0" w:color="auto"/>
        <w:left w:val="none" w:sz="0" w:space="0" w:color="auto"/>
        <w:bottom w:val="none" w:sz="0" w:space="0" w:color="auto"/>
        <w:right w:val="none" w:sz="0" w:space="0" w:color="auto"/>
      </w:divBdr>
    </w:div>
    <w:div w:id="536234683">
      <w:bodyDiv w:val="1"/>
      <w:marLeft w:val="0"/>
      <w:marRight w:val="0"/>
      <w:marTop w:val="0"/>
      <w:marBottom w:val="0"/>
      <w:divBdr>
        <w:top w:val="none" w:sz="0" w:space="0" w:color="auto"/>
        <w:left w:val="none" w:sz="0" w:space="0" w:color="auto"/>
        <w:bottom w:val="none" w:sz="0" w:space="0" w:color="auto"/>
        <w:right w:val="none" w:sz="0" w:space="0" w:color="auto"/>
      </w:divBdr>
    </w:div>
    <w:div w:id="605621395">
      <w:bodyDiv w:val="1"/>
      <w:marLeft w:val="0"/>
      <w:marRight w:val="0"/>
      <w:marTop w:val="0"/>
      <w:marBottom w:val="0"/>
      <w:divBdr>
        <w:top w:val="none" w:sz="0" w:space="0" w:color="auto"/>
        <w:left w:val="none" w:sz="0" w:space="0" w:color="auto"/>
        <w:bottom w:val="none" w:sz="0" w:space="0" w:color="auto"/>
        <w:right w:val="none" w:sz="0" w:space="0" w:color="auto"/>
      </w:divBdr>
      <w:divsChild>
        <w:div w:id="614096833">
          <w:marLeft w:val="0"/>
          <w:marRight w:val="0"/>
          <w:marTop w:val="0"/>
          <w:marBottom w:val="0"/>
          <w:divBdr>
            <w:top w:val="none" w:sz="0" w:space="0" w:color="auto"/>
            <w:left w:val="none" w:sz="0" w:space="0" w:color="auto"/>
            <w:bottom w:val="none" w:sz="0" w:space="0" w:color="auto"/>
            <w:right w:val="none" w:sz="0" w:space="0" w:color="auto"/>
          </w:divBdr>
          <w:divsChild>
            <w:div w:id="1213150229">
              <w:marLeft w:val="0"/>
              <w:marRight w:val="0"/>
              <w:marTop w:val="0"/>
              <w:marBottom w:val="0"/>
              <w:divBdr>
                <w:top w:val="none" w:sz="0" w:space="0" w:color="auto"/>
                <w:left w:val="none" w:sz="0" w:space="0" w:color="auto"/>
                <w:bottom w:val="none" w:sz="0" w:space="0" w:color="auto"/>
                <w:right w:val="none" w:sz="0" w:space="0" w:color="auto"/>
              </w:divBdr>
            </w:div>
            <w:div w:id="582495972">
              <w:marLeft w:val="0"/>
              <w:marRight w:val="0"/>
              <w:marTop w:val="0"/>
              <w:marBottom w:val="0"/>
              <w:divBdr>
                <w:top w:val="none" w:sz="0" w:space="0" w:color="auto"/>
                <w:left w:val="none" w:sz="0" w:space="0" w:color="auto"/>
                <w:bottom w:val="none" w:sz="0" w:space="0" w:color="auto"/>
                <w:right w:val="none" w:sz="0" w:space="0" w:color="auto"/>
              </w:divBdr>
            </w:div>
            <w:div w:id="486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2079">
      <w:bodyDiv w:val="1"/>
      <w:marLeft w:val="0"/>
      <w:marRight w:val="0"/>
      <w:marTop w:val="0"/>
      <w:marBottom w:val="0"/>
      <w:divBdr>
        <w:top w:val="none" w:sz="0" w:space="0" w:color="auto"/>
        <w:left w:val="none" w:sz="0" w:space="0" w:color="auto"/>
        <w:bottom w:val="none" w:sz="0" w:space="0" w:color="auto"/>
        <w:right w:val="none" w:sz="0" w:space="0" w:color="auto"/>
      </w:divBdr>
      <w:divsChild>
        <w:div w:id="738017446">
          <w:marLeft w:val="0"/>
          <w:marRight w:val="0"/>
          <w:marTop w:val="0"/>
          <w:marBottom w:val="0"/>
          <w:divBdr>
            <w:top w:val="none" w:sz="0" w:space="0" w:color="auto"/>
            <w:left w:val="none" w:sz="0" w:space="0" w:color="auto"/>
            <w:bottom w:val="none" w:sz="0" w:space="0" w:color="auto"/>
            <w:right w:val="none" w:sz="0" w:space="0" w:color="auto"/>
          </w:divBdr>
          <w:divsChild>
            <w:div w:id="323628570">
              <w:marLeft w:val="0"/>
              <w:marRight w:val="0"/>
              <w:marTop w:val="0"/>
              <w:marBottom w:val="0"/>
              <w:divBdr>
                <w:top w:val="none" w:sz="0" w:space="0" w:color="auto"/>
                <w:left w:val="none" w:sz="0" w:space="0" w:color="auto"/>
                <w:bottom w:val="none" w:sz="0" w:space="0" w:color="auto"/>
                <w:right w:val="none" w:sz="0" w:space="0" w:color="auto"/>
              </w:divBdr>
            </w:div>
            <w:div w:id="1070466105">
              <w:marLeft w:val="0"/>
              <w:marRight w:val="0"/>
              <w:marTop w:val="0"/>
              <w:marBottom w:val="0"/>
              <w:divBdr>
                <w:top w:val="none" w:sz="0" w:space="0" w:color="auto"/>
                <w:left w:val="none" w:sz="0" w:space="0" w:color="auto"/>
                <w:bottom w:val="none" w:sz="0" w:space="0" w:color="auto"/>
                <w:right w:val="none" w:sz="0" w:space="0" w:color="auto"/>
              </w:divBdr>
            </w:div>
            <w:div w:id="597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7114">
      <w:bodyDiv w:val="1"/>
      <w:marLeft w:val="0"/>
      <w:marRight w:val="0"/>
      <w:marTop w:val="0"/>
      <w:marBottom w:val="0"/>
      <w:divBdr>
        <w:top w:val="none" w:sz="0" w:space="0" w:color="auto"/>
        <w:left w:val="none" w:sz="0" w:space="0" w:color="auto"/>
        <w:bottom w:val="none" w:sz="0" w:space="0" w:color="auto"/>
        <w:right w:val="none" w:sz="0" w:space="0" w:color="auto"/>
      </w:divBdr>
    </w:div>
    <w:div w:id="776677427">
      <w:bodyDiv w:val="1"/>
      <w:marLeft w:val="0"/>
      <w:marRight w:val="0"/>
      <w:marTop w:val="0"/>
      <w:marBottom w:val="0"/>
      <w:divBdr>
        <w:top w:val="none" w:sz="0" w:space="0" w:color="auto"/>
        <w:left w:val="none" w:sz="0" w:space="0" w:color="auto"/>
        <w:bottom w:val="none" w:sz="0" w:space="0" w:color="auto"/>
        <w:right w:val="none" w:sz="0" w:space="0" w:color="auto"/>
      </w:divBdr>
      <w:divsChild>
        <w:div w:id="1860661100">
          <w:marLeft w:val="0"/>
          <w:marRight w:val="0"/>
          <w:marTop w:val="0"/>
          <w:marBottom w:val="0"/>
          <w:divBdr>
            <w:top w:val="none" w:sz="0" w:space="0" w:color="auto"/>
            <w:left w:val="none" w:sz="0" w:space="0" w:color="auto"/>
            <w:bottom w:val="none" w:sz="0" w:space="0" w:color="auto"/>
            <w:right w:val="none" w:sz="0" w:space="0" w:color="auto"/>
          </w:divBdr>
          <w:divsChild>
            <w:div w:id="951939810">
              <w:marLeft w:val="0"/>
              <w:marRight w:val="0"/>
              <w:marTop w:val="0"/>
              <w:marBottom w:val="0"/>
              <w:divBdr>
                <w:top w:val="none" w:sz="0" w:space="0" w:color="auto"/>
                <w:left w:val="none" w:sz="0" w:space="0" w:color="auto"/>
                <w:bottom w:val="none" w:sz="0" w:space="0" w:color="auto"/>
                <w:right w:val="none" w:sz="0" w:space="0" w:color="auto"/>
              </w:divBdr>
            </w:div>
            <w:div w:id="1914967650">
              <w:marLeft w:val="0"/>
              <w:marRight w:val="0"/>
              <w:marTop w:val="0"/>
              <w:marBottom w:val="0"/>
              <w:divBdr>
                <w:top w:val="none" w:sz="0" w:space="0" w:color="auto"/>
                <w:left w:val="none" w:sz="0" w:space="0" w:color="auto"/>
                <w:bottom w:val="none" w:sz="0" w:space="0" w:color="auto"/>
                <w:right w:val="none" w:sz="0" w:space="0" w:color="auto"/>
              </w:divBdr>
            </w:div>
            <w:div w:id="1043939365">
              <w:marLeft w:val="0"/>
              <w:marRight w:val="0"/>
              <w:marTop w:val="0"/>
              <w:marBottom w:val="0"/>
              <w:divBdr>
                <w:top w:val="none" w:sz="0" w:space="0" w:color="auto"/>
                <w:left w:val="none" w:sz="0" w:space="0" w:color="auto"/>
                <w:bottom w:val="none" w:sz="0" w:space="0" w:color="auto"/>
                <w:right w:val="none" w:sz="0" w:space="0" w:color="auto"/>
              </w:divBdr>
            </w:div>
            <w:div w:id="1624997221">
              <w:marLeft w:val="0"/>
              <w:marRight w:val="0"/>
              <w:marTop w:val="0"/>
              <w:marBottom w:val="0"/>
              <w:divBdr>
                <w:top w:val="none" w:sz="0" w:space="0" w:color="auto"/>
                <w:left w:val="none" w:sz="0" w:space="0" w:color="auto"/>
                <w:bottom w:val="none" w:sz="0" w:space="0" w:color="auto"/>
                <w:right w:val="none" w:sz="0" w:space="0" w:color="auto"/>
              </w:divBdr>
            </w:div>
            <w:div w:id="990522118">
              <w:marLeft w:val="0"/>
              <w:marRight w:val="0"/>
              <w:marTop w:val="0"/>
              <w:marBottom w:val="0"/>
              <w:divBdr>
                <w:top w:val="none" w:sz="0" w:space="0" w:color="auto"/>
                <w:left w:val="none" w:sz="0" w:space="0" w:color="auto"/>
                <w:bottom w:val="none" w:sz="0" w:space="0" w:color="auto"/>
                <w:right w:val="none" w:sz="0" w:space="0" w:color="auto"/>
              </w:divBdr>
            </w:div>
            <w:div w:id="599606462">
              <w:marLeft w:val="0"/>
              <w:marRight w:val="0"/>
              <w:marTop w:val="0"/>
              <w:marBottom w:val="0"/>
              <w:divBdr>
                <w:top w:val="none" w:sz="0" w:space="0" w:color="auto"/>
                <w:left w:val="none" w:sz="0" w:space="0" w:color="auto"/>
                <w:bottom w:val="none" w:sz="0" w:space="0" w:color="auto"/>
                <w:right w:val="none" w:sz="0" w:space="0" w:color="auto"/>
              </w:divBdr>
            </w:div>
            <w:div w:id="953706991">
              <w:marLeft w:val="0"/>
              <w:marRight w:val="0"/>
              <w:marTop w:val="0"/>
              <w:marBottom w:val="0"/>
              <w:divBdr>
                <w:top w:val="none" w:sz="0" w:space="0" w:color="auto"/>
                <w:left w:val="none" w:sz="0" w:space="0" w:color="auto"/>
                <w:bottom w:val="none" w:sz="0" w:space="0" w:color="auto"/>
                <w:right w:val="none" w:sz="0" w:space="0" w:color="auto"/>
              </w:divBdr>
            </w:div>
            <w:div w:id="473065236">
              <w:marLeft w:val="0"/>
              <w:marRight w:val="0"/>
              <w:marTop w:val="0"/>
              <w:marBottom w:val="0"/>
              <w:divBdr>
                <w:top w:val="none" w:sz="0" w:space="0" w:color="auto"/>
                <w:left w:val="none" w:sz="0" w:space="0" w:color="auto"/>
                <w:bottom w:val="none" w:sz="0" w:space="0" w:color="auto"/>
                <w:right w:val="none" w:sz="0" w:space="0" w:color="auto"/>
              </w:divBdr>
            </w:div>
            <w:div w:id="108403391">
              <w:marLeft w:val="0"/>
              <w:marRight w:val="0"/>
              <w:marTop w:val="0"/>
              <w:marBottom w:val="0"/>
              <w:divBdr>
                <w:top w:val="none" w:sz="0" w:space="0" w:color="auto"/>
                <w:left w:val="none" w:sz="0" w:space="0" w:color="auto"/>
                <w:bottom w:val="none" w:sz="0" w:space="0" w:color="auto"/>
                <w:right w:val="none" w:sz="0" w:space="0" w:color="auto"/>
              </w:divBdr>
            </w:div>
            <w:div w:id="716122255">
              <w:marLeft w:val="0"/>
              <w:marRight w:val="0"/>
              <w:marTop w:val="0"/>
              <w:marBottom w:val="0"/>
              <w:divBdr>
                <w:top w:val="none" w:sz="0" w:space="0" w:color="auto"/>
                <w:left w:val="none" w:sz="0" w:space="0" w:color="auto"/>
                <w:bottom w:val="none" w:sz="0" w:space="0" w:color="auto"/>
                <w:right w:val="none" w:sz="0" w:space="0" w:color="auto"/>
              </w:divBdr>
            </w:div>
            <w:div w:id="383604274">
              <w:marLeft w:val="0"/>
              <w:marRight w:val="0"/>
              <w:marTop w:val="0"/>
              <w:marBottom w:val="0"/>
              <w:divBdr>
                <w:top w:val="none" w:sz="0" w:space="0" w:color="auto"/>
                <w:left w:val="none" w:sz="0" w:space="0" w:color="auto"/>
                <w:bottom w:val="none" w:sz="0" w:space="0" w:color="auto"/>
                <w:right w:val="none" w:sz="0" w:space="0" w:color="auto"/>
              </w:divBdr>
            </w:div>
            <w:div w:id="1868908263">
              <w:marLeft w:val="0"/>
              <w:marRight w:val="0"/>
              <w:marTop w:val="0"/>
              <w:marBottom w:val="0"/>
              <w:divBdr>
                <w:top w:val="none" w:sz="0" w:space="0" w:color="auto"/>
                <w:left w:val="none" w:sz="0" w:space="0" w:color="auto"/>
                <w:bottom w:val="none" w:sz="0" w:space="0" w:color="auto"/>
                <w:right w:val="none" w:sz="0" w:space="0" w:color="auto"/>
              </w:divBdr>
            </w:div>
            <w:div w:id="743987235">
              <w:marLeft w:val="0"/>
              <w:marRight w:val="0"/>
              <w:marTop w:val="0"/>
              <w:marBottom w:val="0"/>
              <w:divBdr>
                <w:top w:val="none" w:sz="0" w:space="0" w:color="auto"/>
                <w:left w:val="none" w:sz="0" w:space="0" w:color="auto"/>
                <w:bottom w:val="none" w:sz="0" w:space="0" w:color="auto"/>
                <w:right w:val="none" w:sz="0" w:space="0" w:color="auto"/>
              </w:divBdr>
            </w:div>
            <w:div w:id="1611929685">
              <w:marLeft w:val="0"/>
              <w:marRight w:val="0"/>
              <w:marTop w:val="0"/>
              <w:marBottom w:val="0"/>
              <w:divBdr>
                <w:top w:val="none" w:sz="0" w:space="0" w:color="auto"/>
                <w:left w:val="none" w:sz="0" w:space="0" w:color="auto"/>
                <w:bottom w:val="none" w:sz="0" w:space="0" w:color="auto"/>
                <w:right w:val="none" w:sz="0" w:space="0" w:color="auto"/>
              </w:divBdr>
            </w:div>
            <w:div w:id="2070767381">
              <w:marLeft w:val="0"/>
              <w:marRight w:val="0"/>
              <w:marTop w:val="0"/>
              <w:marBottom w:val="0"/>
              <w:divBdr>
                <w:top w:val="none" w:sz="0" w:space="0" w:color="auto"/>
                <w:left w:val="none" w:sz="0" w:space="0" w:color="auto"/>
                <w:bottom w:val="none" w:sz="0" w:space="0" w:color="auto"/>
                <w:right w:val="none" w:sz="0" w:space="0" w:color="auto"/>
              </w:divBdr>
            </w:div>
            <w:div w:id="828325797">
              <w:marLeft w:val="0"/>
              <w:marRight w:val="0"/>
              <w:marTop w:val="0"/>
              <w:marBottom w:val="0"/>
              <w:divBdr>
                <w:top w:val="none" w:sz="0" w:space="0" w:color="auto"/>
                <w:left w:val="none" w:sz="0" w:space="0" w:color="auto"/>
                <w:bottom w:val="none" w:sz="0" w:space="0" w:color="auto"/>
                <w:right w:val="none" w:sz="0" w:space="0" w:color="auto"/>
              </w:divBdr>
            </w:div>
            <w:div w:id="1016080807">
              <w:marLeft w:val="0"/>
              <w:marRight w:val="0"/>
              <w:marTop w:val="0"/>
              <w:marBottom w:val="0"/>
              <w:divBdr>
                <w:top w:val="none" w:sz="0" w:space="0" w:color="auto"/>
                <w:left w:val="none" w:sz="0" w:space="0" w:color="auto"/>
                <w:bottom w:val="none" w:sz="0" w:space="0" w:color="auto"/>
                <w:right w:val="none" w:sz="0" w:space="0" w:color="auto"/>
              </w:divBdr>
            </w:div>
            <w:div w:id="1851990531">
              <w:marLeft w:val="0"/>
              <w:marRight w:val="0"/>
              <w:marTop w:val="0"/>
              <w:marBottom w:val="0"/>
              <w:divBdr>
                <w:top w:val="none" w:sz="0" w:space="0" w:color="auto"/>
                <w:left w:val="none" w:sz="0" w:space="0" w:color="auto"/>
                <w:bottom w:val="none" w:sz="0" w:space="0" w:color="auto"/>
                <w:right w:val="none" w:sz="0" w:space="0" w:color="auto"/>
              </w:divBdr>
            </w:div>
            <w:div w:id="1865168034">
              <w:marLeft w:val="0"/>
              <w:marRight w:val="0"/>
              <w:marTop w:val="0"/>
              <w:marBottom w:val="0"/>
              <w:divBdr>
                <w:top w:val="none" w:sz="0" w:space="0" w:color="auto"/>
                <w:left w:val="none" w:sz="0" w:space="0" w:color="auto"/>
                <w:bottom w:val="none" w:sz="0" w:space="0" w:color="auto"/>
                <w:right w:val="none" w:sz="0" w:space="0" w:color="auto"/>
              </w:divBdr>
            </w:div>
            <w:div w:id="1317415492">
              <w:marLeft w:val="0"/>
              <w:marRight w:val="0"/>
              <w:marTop w:val="0"/>
              <w:marBottom w:val="0"/>
              <w:divBdr>
                <w:top w:val="none" w:sz="0" w:space="0" w:color="auto"/>
                <w:left w:val="none" w:sz="0" w:space="0" w:color="auto"/>
                <w:bottom w:val="none" w:sz="0" w:space="0" w:color="auto"/>
                <w:right w:val="none" w:sz="0" w:space="0" w:color="auto"/>
              </w:divBdr>
            </w:div>
            <w:div w:id="36051719">
              <w:marLeft w:val="0"/>
              <w:marRight w:val="0"/>
              <w:marTop w:val="0"/>
              <w:marBottom w:val="0"/>
              <w:divBdr>
                <w:top w:val="none" w:sz="0" w:space="0" w:color="auto"/>
                <w:left w:val="none" w:sz="0" w:space="0" w:color="auto"/>
                <w:bottom w:val="none" w:sz="0" w:space="0" w:color="auto"/>
                <w:right w:val="none" w:sz="0" w:space="0" w:color="auto"/>
              </w:divBdr>
            </w:div>
            <w:div w:id="1595432277">
              <w:marLeft w:val="0"/>
              <w:marRight w:val="0"/>
              <w:marTop w:val="0"/>
              <w:marBottom w:val="0"/>
              <w:divBdr>
                <w:top w:val="none" w:sz="0" w:space="0" w:color="auto"/>
                <w:left w:val="none" w:sz="0" w:space="0" w:color="auto"/>
                <w:bottom w:val="none" w:sz="0" w:space="0" w:color="auto"/>
                <w:right w:val="none" w:sz="0" w:space="0" w:color="auto"/>
              </w:divBdr>
            </w:div>
            <w:div w:id="588202269">
              <w:marLeft w:val="0"/>
              <w:marRight w:val="0"/>
              <w:marTop w:val="0"/>
              <w:marBottom w:val="0"/>
              <w:divBdr>
                <w:top w:val="none" w:sz="0" w:space="0" w:color="auto"/>
                <w:left w:val="none" w:sz="0" w:space="0" w:color="auto"/>
                <w:bottom w:val="none" w:sz="0" w:space="0" w:color="auto"/>
                <w:right w:val="none" w:sz="0" w:space="0" w:color="auto"/>
              </w:divBdr>
            </w:div>
            <w:div w:id="392969768">
              <w:marLeft w:val="0"/>
              <w:marRight w:val="0"/>
              <w:marTop w:val="0"/>
              <w:marBottom w:val="0"/>
              <w:divBdr>
                <w:top w:val="none" w:sz="0" w:space="0" w:color="auto"/>
                <w:left w:val="none" w:sz="0" w:space="0" w:color="auto"/>
                <w:bottom w:val="none" w:sz="0" w:space="0" w:color="auto"/>
                <w:right w:val="none" w:sz="0" w:space="0" w:color="auto"/>
              </w:divBdr>
            </w:div>
            <w:div w:id="611598446">
              <w:marLeft w:val="0"/>
              <w:marRight w:val="0"/>
              <w:marTop w:val="0"/>
              <w:marBottom w:val="0"/>
              <w:divBdr>
                <w:top w:val="none" w:sz="0" w:space="0" w:color="auto"/>
                <w:left w:val="none" w:sz="0" w:space="0" w:color="auto"/>
                <w:bottom w:val="none" w:sz="0" w:space="0" w:color="auto"/>
                <w:right w:val="none" w:sz="0" w:space="0" w:color="auto"/>
              </w:divBdr>
            </w:div>
            <w:div w:id="1489633674">
              <w:marLeft w:val="0"/>
              <w:marRight w:val="0"/>
              <w:marTop w:val="0"/>
              <w:marBottom w:val="0"/>
              <w:divBdr>
                <w:top w:val="none" w:sz="0" w:space="0" w:color="auto"/>
                <w:left w:val="none" w:sz="0" w:space="0" w:color="auto"/>
                <w:bottom w:val="none" w:sz="0" w:space="0" w:color="auto"/>
                <w:right w:val="none" w:sz="0" w:space="0" w:color="auto"/>
              </w:divBdr>
            </w:div>
            <w:div w:id="36125204">
              <w:marLeft w:val="0"/>
              <w:marRight w:val="0"/>
              <w:marTop w:val="0"/>
              <w:marBottom w:val="0"/>
              <w:divBdr>
                <w:top w:val="none" w:sz="0" w:space="0" w:color="auto"/>
                <w:left w:val="none" w:sz="0" w:space="0" w:color="auto"/>
                <w:bottom w:val="none" w:sz="0" w:space="0" w:color="auto"/>
                <w:right w:val="none" w:sz="0" w:space="0" w:color="auto"/>
              </w:divBdr>
            </w:div>
            <w:div w:id="737097944">
              <w:marLeft w:val="0"/>
              <w:marRight w:val="0"/>
              <w:marTop w:val="0"/>
              <w:marBottom w:val="0"/>
              <w:divBdr>
                <w:top w:val="none" w:sz="0" w:space="0" w:color="auto"/>
                <w:left w:val="none" w:sz="0" w:space="0" w:color="auto"/>
                <w:bottom w:val="none" w:sz="0" w:space="0" w:color="auto"/>
                <w:right w:val="none" w:sz="0" w:space="0" w:color="auto"/>
              </w:divBdr>
            </w:div>
            <w:div w:id="1393385758">
              <w:marLeft w:val="0"/>
              <w:marRight w:val="0"/>
              <w:marTop w:val="0"/>
              <w:marBottom w:val="0"/>
              <w:divBdr>
                <w:top w:val="none" w:sz="0" w:space="0" w:color="auto"/>
                <w:left w:val="none" w:sz="0" w:space="0" w:color="auto"/>
                <w:bottom w:val="none" w:sz="0" w:space="0" w:color="auto"/>
                <w:right w:val="none" w:sz="0" w:space="0" w:color="auto"/>
              </w:divBdr>
            </w:div>
            <w:div w:id="1637374257">
              <w:marLeft w:val="0"/>
              <w:marRight w:val="0"/>
              <w:marTop w:val="0"/>
              <w:marBottom w:val="0"/>
              <w:divBdr>
                <w:top w:val="none" w:sz="0" w:space="0" w:color="auto"/>
                <w:left w:val="none" w:sz="0" w:space="0" w:color="auto"/>
                <w:bottom w:val="none" w:sz="0" w:space="0" w:color="auto"/>
                <w:right w:val="none" w:sz="0" w:space="0" w:color="auto"/>
              </w:divBdr>
            </w:div>
            <w:div w:id="1636370200">
              <w:marLeft w:val="0"/>
              <w:marRight w:val="0"/>
              <w:marTop w:val="0"/>
              <w:marBottom w:val="0"/>
              <w:divBdr>
                <w:top w:val="none" w:sz="0" w:space="0" w:color="auto"/>
                <w:left w:val="none" w:sz="0" w:space="0" w:color="auto"/>
                <w:bottom w:val="none" w:sz="0" w:space="0" w:color="auto"/>
                <w:right w:val="none" w:sz="0" w:space="0" w:color="auto"/>
              </w:divBdr>
            </w:div>
            <w:div w:id="523321218">
              <w:marLeft w:val="0"/>
              <w:marRight w:val="0"/>
              <w:marTop w:val="0"/>
              <w:marBottom w:val="0"/>
              <w:divBdr>
                <w:top w:val="none" w:sz="0" w:space="0" w:color="auto"/>
                <w:left w:val="none" w:sz="0" w:space="0" w:color="auto"/>
                <w:bottom w:val="none" w:sz="0" w:space="0" w:color="auto"/>
                <w:right w:val="none" w:sz="0" w:space="0" w:color="auto"/>
              </w:divBdr>
            </w:div>
            <w:div w:id="1793018432">
              <w:marLeft w:val="0"/>
              <w:marRight w:val="0"/>
              <w:marTop w:val="0"/>
              <w:marBottom w:val="0"/>
              <w:divBdr>
                <w:top w:val="none" w:sz="0" w:space="0" w:color="auto"/>
                <w:left w:val="none" w:sz="0" w:space="0" w:color="auto"/>
                <w:bottom w:val="none" w:sz="0" w:space="0" w:color="auto"/>
                <w:right w:val="none" w:sz="0" w:space="0" w:color="auto"/>
              </w:divBdr>
            </w:div>
            <w:div w:id="569537366">
              <w:marLeft w:val="0"/>
              <w:marRight w:val="0"/>
              <w:marTop w:val="0"/>
              <w:marBottom w:val="0"/>
              <w:divBdr>
                <w:top w:val="none" w:sz="0" w:space="0" w:color="auto"/>
                <w:left w:val="none" w:sz="0" w:space="0" w:color="auto"/>
                <w:bottom w:val="none" w:sz="0" w:space="0" w:color="auto"/>
                <w:right w:val="none" w:sz="0" w:space="0" w:color="auto"/>
              </w:divBdr>
            </w:div>
            <w:div w:id="1587036324">
              <w:marLeft w:val="0"/>
              <w:marRight w:val="0"/>
              <w:marTop w:val="0"/>
              <w:marBottom w:val="0"/>
              <w:divBdr>
                <w:top w:val="none" w:sz="0" w:space="0" w:color="auto"/>
                <w:left w:val="none" w:sz="0" w:space="0" w:color="auto"/>
                <w:bottom w:val="none" w:sz="0" w:space="0" w:color="auto"/>
                <w:right w:val="none" w:sz="0" w:space="0" w:color="auto"/>
              </w:divBdr>
            </w:div>
            <w:div w:id="1569874807">
              <w:marLeft w:val="0"/>
              <w:marRight w:val="0"/>
              <w:marTop w:val="0"/>
              <w:marBottom w:val="0"/>
              <w:divBdr>
                <w:top w:val="none" w:sz="0" w:space="0" w:color="auto"/>
                <w:left w:val="none" w:sz="0" w:space="0" w:color="auto"/>
                <w:bottom w:val="none" w:sz="0" w:space="0" w:color="auto"/>
                <w:right w:val="none" w:sz="0" w:space="0" w:color="auto"/>
              </w:divBdr>
            </w:div>
            <w:div w:id="2082019688">
              <w:marLeft w:val="0"/>
              <w:marRight w:val="0"/>
              <w:marTop w:val="0"/>
              <w:marBottom w:val="0"/>
              <w:divBdr>
                <w:top w:val="none" w:sz="0" w:space="0" w:color="auto"/>
                <w:left w:val="none" w:sz="0" w:space="0" w:color="auto"/>
                <w:bottom w:val="none" w:sz="0" w:space="0" w:color="auto"/>
                <w:right w:val="none" w:sz="0" w:space="0" w:color="auto"/>
              </w:divBdr>
            </w:div>
            <w:div w:id="1237202615">
              <w:marLeft w:val="0"/>
              <w:marRight w:val="0"/>
              <w:marTop w:val="0"/>
              <w:marBottom w:val="0"/>
              <w:divBdr>
                <w:top w:val="none" w:sz="0" w:space="0" w:color="auto"/>
                <w:left w:val="none" w:sz="0" w:space="0" w:color="auto"/>
                <w:bottom w:val="none" w:sz="0" w:space="0" w:color="auto"/>
                <w:right w:val="none" w:sz="0" w:space="0" w:color="auto"/>
              </w:divBdr>
            </w:div>
            <w:div w:id="506098021">
              <w:marLeft w:val="0"/>
              <w:marRight w:val="0"/>
              <w:marTop w:val="0"/>
              <w:marBottom w:val="0"/>
              <w:divBdr>
                <w:top w:val="none" w:sz="0" w:space="0" w:color="auto"/>
                <w:left w:val="none" w:sz="0" w:space="0" w:color="auto"/>
                <w:bottom w:val="none" w:sz="0" w:space="0" w:color="auto"/>
                <w:right w:val="none" w:sz="0" w:space="0" w:color="auto"/>
              </w:divBdr>
            </w:div>
            <w:div w:id="1364287225">
              <w:marLeft w:val="0"/>
              <w:marRight w:val="0"/>
              <w:marTop w:val="0"/>
              <w:marBottom w:val="0"/>
              <w:divBdr>
                <w:top w:val="none" w:sz="0" w:space="0" w:color="auto"/>
                <w:left w:val="none" w:sz="0" w:space="0" w:color="auto"/>
                <w:bottom w:val="none" w:sz="0" w:space="0" w:color="auto"/>
                <w:right w:val="none" w:sz="0" w:space="0" w:color="auto"/>
              </w:divBdr>
            </w:div>
            <w:div w:id="419987170">
              <w:marLeft w:val="0"/>
              <w:marRight w:val="0"/>
              <w:marTop w:val="0"/>
              <w:marBottom w:val="0"/>
              <w:divBdr>
                <w:top w:val="none" w:sz="0" w:space="0" w:color="auto"/>
                <w:left w:val="none" w:sz="0" w:space="0" w:color="auto"/>
                <w:bottom w:val="none" w:sz="0" w:space="0" w:color="auto"/>
                <w:right w:val="none" w:sz="0" w:space="0" w:color="auto"/>
              </w:divBdr>
            </w:div>
            <w:div w:id="1680152957">
              <w:marLeft w:val="0"/>
              <w:marRight w:val="0"/>
              <w:marTop w:val="0"/>
              <w:marBottom w:val="0"/>
              <w:divBdr>
                <w:top w:val="none" w:sz="0" w:space="0" w:color="auto"/>
                <w:left w:val="none" w:sz="0" w:space="0" w:color="auto"/>
                <w:bottom w:val="none" w:sz="0" w:space="0" w:color="auto"/>
                <w:right w:val="none" w:sz="0" w:space="0" w:color="auto"/>
              </w:divBdr>
            </w:div>
            <w:div w:id="1589383259">
              <w:marLeft w:val="0"/>
              <w:marRight w:val="0"/>
              <w:marTop w:val="0"/>
              <w:marBottom w:val="0"/>
              <w:divBdr>
                <w:top w:val="none" w:sz="0" w:space="0" w:color="auto"/>
                <w:left w:val="none" w:sz="0" w:space="0" w:color="auto"/>
                <w:bottom w:val="none" w:sz="0" w:space="0" w:color="auto"/>
                <w:right w:val="none" w:sz="0" w:space="0" w:color="auto"/>
              </w:divBdr>
            </w:div>
            <w:div w:id="2033799605">
              <w:marLeft w:val="0"/>
              <w:marRight w:val="0"/>
              <w:marTop w:val="0"/>
              <w:marBottom w:val="0"/>
              <w:divBdr>
                <w:top w:val="none" w:sz="0" w:space="0" w:color="auto"/>
                <w:left w:val="none" w:sz="0" w:space="0" w:color="auto"/>
                <w:bottom w:val="none" w:sz="0" w:space="0" w:color="auto"/>
                <w:right w:val="none" w:sz="0" w:space="0" w:color="auto"/>
              </w:divBdr>
            </w:div>
            <w:div w:id="611522662">
              <w:marLeft w:val="0"/>
              <w:marRight w:val="0"/>
              <w:marTop w:val="0"/>
              <w:marBottom w:val="0"/>
              <w:divBdr>
                <w:top w:val="none" w:sz="0" w:space="0" w:color="auto"/>
                <w:left w:val="none" w:sz="0" w:space="0" w:color="auto"/>
                <w:bottom w:val="none" w:sz="0" w:space="0" w:color="auto"/>
                <w:right w:val="none" w:sz="0" w:space="0" w:color="auto"/>
              </w:divBdr>
            </w:div>
            <w:div w:id="273680147">
              <w:marLeft w:val="0"/>
              <w:marRight w:val="0"/>
              <w:marTop w:val="0"/>
              <w:marBottom w:val="0"/>
              <w:divBdr>
                <w:top w:val="none" w:sz="0" w:space="0" w:color="auto"/>
                <w:left w:val="none" w:sz="0" w:space="0" w:color="auto"/>
                <w:bottom w:val="none" w:sz="0" w:space="0" w:color="auto"/>
                <w:right w:val="none" w:sz="0" w:space="0" w:color="auto"/>
              </w:divBdr>
            </w:div>
            <w:div w:id="1647052866">
              <w:marLeft w:val="0"/>
              <w:marRight w:val="0"/>
              <w:marTop w:val="0"/>
              <w:marBottom w:val="0"/>
              <w:divBdr>
                <w:top w:val="none" w:sz="0" w:space="0" w:color="auto"/>
                <w:left w:val="none" w:sz="0" w:space="0" w:color="auto"/>
                <w:bottom w:val="none" w:sz="0" w:space="0" w:color="auto"/>
                <w:right w:val="none" w:sz="0" w:space="0" w:color="auto"/>
              </w:divBdr>
            </w:div>
            <w:div w:id="1137647076">
              <w:marLeft w:val="0"/>
              <w:marRight w:val="0"/>
              <w:marTop w:val="0"/>
              <w:marBottom w:val="0"/>
              <w:divBdr>
                <w:top w:val="none" w:sz="0" w:space="0" w:color="auto"/>
                <w:left w:val="none" w:sz="0" w:space="0" w:color="auto"/>
                <w:bottom w:val="none" w:sz="0" w:space="0" w:color="auto"/>
                <w:right w:val="none" w:sz="0" w:space="0" w:color="auto"/>
              </w:divBdr>
            </w:div>
            <w:div w:id="1450855316">
              <w:marLeft w:val="0"/>
              <w:marRight w:val="0"/>
              <w:marTop w:val="0"/>
              <w:marBottom w:val="0"/>
              <w:divBdr>
                <w:top w:val="none" w:sz="0" w:space="0" w:color="auto"/>
                <w:left w:val="none" w:sz="0" w:space="0" w:color="auto"/>
                <w:bottom w:val="none" w:sz="0" w:space="0" w:color="auto"/>
                <w:right w:val="none" w:sz="0" w:space="0" w:color="auto"/>
              </w:divBdr>
            </w:div>
            <w:div w:id="229586844">
              <w:marLeft w:val="0"/>
              <w:marRight w:val="0"/>
              <w:marTop w:val="0"/>
              <w:marBottom w:val="0"/>
              <w:divBdr>
                <w:top w:val="none" w:sz="0" w:space="0" w:color="auto"/>
                <w:left w:val="none" w:sz="0" w:space="0" w:color="auto"/>
                <w:bottom w:val="none" w:sz="0" w:space="0" w:color="auto"/>
                <w:right w:val="none" w:sz="0" w:space="0" w:color="auto"/>
              </w:divBdr>
            </w:div>
            <w:div w:id="1688676277">
              <w:marLeft w:val="0"/>
              <w:marRight w:val="0"/>
              <w:marTop w:val="0"/>
              <w:marBottom w:val="0"/>
              <w:divBdr>
                <w:top w:val="none" w:sz="0" w:space="0" w:color="auto"/>
                <w:left w:val="none" w:sz="0" w:space="0" w:color="auto"/>
                <w:bottom w:val="none" w:sz="0" w:space="0" w:color="auto"/>
                <w:right w:val="none" w:sz="0" w:space="0" w:color="auto"/>
              </w:divBdr>
            </w:div>
            <w:div w:id="1590963207">
              <w:marLeft w:val="0"/>
              <w:marRight w:val="0"/>
              <w:marTop w:val="0"/>
              <w:marBottom w:val="0"/>
              <w:divBdr>
                <w:top w:val="none" w:sz="0" w:space="0" w:color="auto"/>
                <w:left w:val="none" w:sz="0" w:space="0" w:color="auto"/>
                <w:bottom w:val="none" w:sz="0" w:space="0" w:color="auto"/>
                <w:right w:val="none" w:sz="0" w:space="0" w:color="auto"/>
              </w:divBdr>
            </w:div>
            <w:div w:id="778993159">
              <w:marLeft w:val="0"/>
              <w:marRight w:val="0"/>
              <w:marTop w:val="0"/>
              <w:marBottom w:val="0"/>
              <w:divBdr>
                <w:top w:val="none" w:sz="0" w:space="0" w:color="auto"/>
                <w:left w:val="none" w:sz="0" w:space="0" w:color="auto"/>
                <w:bottom w:val="none" w:sz="0" w:space="0" w:color="auto"/>
                <w:right w:val="none" w:sz="0" w:space="0" w:color="auto"/>
              </w:divBdr>
            </w:div>
            <w:div w:id="1836451721">
              <w:marLeft w:val="0"/>
              <w:marRight w:val="0"/>
              <w:marTop w:val="0"/>
              <w:marBottom w:val="0"/>
              <w:divBdr>
                <w:top w:val="none" w:sz="0" w:space="0" w:color="auto"/>
                <w:left w:val="none" w:sz="0" w:space="0" w:color="auto"/>
                <w:bottom w:val="none" w:sz="0" w:space="0" w:color="auto"/>
                <w:right w:val="none" w:sz="0" w:space="0" w:color="auto"/>
              </w:divBdr>
            </w:div>
            <w:div w:id="704064591">
              <w:marLeft w:val="0"/>
              <w:marRight w:val="0"/>
              <w:marTop w:val="0"/>
              <w:marBottom w:val="0"/>
              <w:divBdr>
                <w:top w:val="none" w:sz="0" w:space="0" w:color="auto"/>
                <w:left w:val="none" w:sz="0" w:space="0" w:color="auto"/>
                <w:bottom w:val="none" w:sz="0" w:space="0" w:color="auto"/>
                <w:right w:val="none" w:sz="0" w:space="0" w:color="auto"/>
              </w:divBdr>
            </w:div>
            <w:div w:id="1581864767">
              <w:marLeft w:val="0"/>
              <w:marRight w:val="0"/>
              <w:marTop w:val="0"/>
              <w:marBottom w:val="0"/>
              <w:divBdr>
                <w:top w:val="none" w:sz="0" w:space="0" w:color="auto"/>
                <w:left w:val="none" w:sz="0" w:space="0" w:color="auto"/>
                <w:bottom w:val="none" w:sz="0" w:space="0" w:color="auto"/>
                <w:right w:val="none" w:sz="0" w:space="0" w:color="auto"/>
              </w:divBdr>
            </w:div>
            <w:div w:id="738984308">
              <w:marLeft w:val="0"/>
              <w:marRight w:val="0"/>
              <w:marTop w:val="0"/>
              <w:marBottom w:val="0"/>
              <w:divBdr>
                <w:top w:val="none" w:sz="0" w:space="0" w:color="auto"/>
                <w:left w:val="none" w:sz="0" w:space="0" w:color="auto"/>
                <w:bottom w:val="none" w:sz="0" w:space="0" w:color="auto"/>
                <w:right w:val="none" w:sz="0" w:space="0" w:color="auto"/>
              </w:divBdr>
            </w:div>
            <w:div w:id="1132988491">
              <w:marLeft w:val="0"/>
              <w:marRight w:val="0"/>
              <w:marTop w:val="0"/>
              <w:marBottom w:val="0"/>
              <w:divBdr>
                <w:top w:val="none" w:sz="0" w:space="0" w:color="auto"/>
                <w:left w:val="none" w:sz="0" w:space="0" w:color="auto"/>
                <w:bottom w:val="none" w:sz="0" w:space="0" w:color="auto"/>
                <w:right w:val="none" w:sz="0" w:space="0" w:color="auto"/>
              </w:divBdr>
            </w:div>
            <w:div w:id="586184549">
              <w:marLeft w:val="0"/>
              <w:marRight w:val="0"/>
              <w:marTop w:val="0"/>
              <w:marBottom w:val="0"/>
              <w:divBdr>
                <w:top w:val="none" w:sz="0" w:space="0" w:color="auto"/>
                <w:left w:val="none" w:sz="0" w:space="0" w:color="auto"/>
                <w:bottom w:val="none" w:sz="0" w:space="0" w:color="auto"/>
                <w:right w:val="none" w:sz="0" w:space="0" w:color="auto"/>
              </w:divBdr>
            </w:div>
            <w:div w:id="4037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91180798">
      <w:bodyDiv w:val="1"/>
      <w:marLeft w:val="0"/>
      <w:marRight w:val="0"/>
      <w:marTop w:val="0"/>
      <w:marBottom w:val="0"/>
      <w:divBdr>
        <w:top w:val="none" w:sz="0" w:space="0" w:color="auto"/>
        <w:left w:val="none" w:sz="0" w:space="0" w:color="auto"/>
        <w:bottom w:val="none" w:sz="0" w:space="0" w:color="auto"/>
        <w:right w:val="none" w:sz="0" w:space="0" w:color="auto"/>
      </w:divBdr>
    </w:div>
    <w:div w:id="1032413660">
      <w:bodyDiv w:val="1"/>
      <w:marLeft w:val="0"/>
      <w:marRight w:val="0"/>
      <w:marTop w:val="0"/>
      <w:marBottom w:val="0"/>
      <w:divBdr>
        <w:top w:val="none" w:sz="0" w:space="0" w:color="auto"/>
        <w:left w:val="none" w:sz="0" w:space="0" w:color="auto"/>
        <w:bottom w:val="none" w:sz="0" w:space="0" w:color="auto"/>
        <w:right w:val="none" w:sz="0" w:space="0" w:color="auto"/>
      </w:divBdr>
      <w:divsChild>
        <w:div w:id="604074701">
          <w:marLeft w:val="0"/>
          <w:marRight w:val="0"/>
          <w:marTop w:val="0"/>
          <w:marBottom w:val="0"/>
          <w:divBdr>
            <w:top w:val="none" w:sz="0" w:space="0" w:color="auto"/>
            <w:left w:val="none" w:sz="0" w:space="0" w:color="auto"/>
            <w:bottom w:val="none" w:sz="0" w:space="0" w:color="auto"/>
            <w:right w:val="none" w:sz="0" w:space="0" w:color="auto"/>
          </w:divBdr>
          <w:divsChild>
            <w:div w:id="459421854">
              <w:marLeft w:val="0"/>
              <w:marRight w:val="0"/>
              <w:marTop w:val="0"/>
              <w:marBottom w:val="0"/>
              <w:divBdr>
                <w:top w:val="none" w:sz="0" w:space="0" w:color="auto"/>
                <w:left w:val="none" w:sz="0" w:space="0" w:color="auto"/>
                <w:bottom w:val="none" w:sz="0" w:space="0" w:color="auto"/>
                <w:right w:val="none" w:sz="0" w:space="0" w:color="auto"/>
              </w:divBdr>
            </w:div>
            <w:div w:id="355162623">
              <w:marLeft w:val="0"/>
              <w:marRight w:val="0"/>
              <w:marTop w:val="0"/>
              <w:marBottom w:val="0"/>
              <w:divBdr>
                <w:top w:val="none" w:sz="0" w:space="0" w:color="auto"/>
                <w:left w:val="none" w:sz="0" w:space="0" w:color="auto"/>
                <w:bottom w:val="none" w:sz="0" w:space="0" w:color="auto"/>
                <w:right w:val="none" w:sz="0" w:space="0" w:color="auto"/>
              </w:divBdr>
            </w:div>
            <w:div w:id="596403527">
              <w:marLeft w:val="0"/>
              <w:marRight w:val="0"/>
              <w:marTop w:val="0"/>
              <w:marBottom w:val="0"/>
              <w:divBdr>
                <w:top w:val="none" w:sz="0" w:space="0" w:color="auto"/>
                <w:left w:val="none" w:sz="0" w:space="0" w:color="auto"/>
                <w:bottom w:val="none" w:sz="0" w:space="0" w:color="auto"/>
                <w:right w:val="none" w:sz="0" w:space="0" w:color="auto"/>
              </w:divBdr>
            </w:div>
            <w:div w:id="109783633">
              <w:marLeft w:val="0"/>
              <w:marRight w:val="0"/>
              <w:marTop w:val="0"/>
              <w:marBottom w:val="0"/>
              <w:divBdr>
                <w:top w:val="none" w:sz="0" w:space="0" w:color="auto"/>
                <w:left w:val="none" w:sz="0" w:space="0" w:color="auto"/>
                <w:bottom w:val="none" w:sz="0" w:space="0" w:color="auto"/>
                <w:right w:val="none" w:sz="0" w:space="0" w:color="auto"/>
              </w:divBdr>
            </w:div>
            <w:div w:id="1772242107">
              <w:marLeft w:val="0"/>
              <w:marRight w:val="0"/>
              <w:marTop w:val="0"/>
              <w:marBottom w:val="0"/>
              <w:divBdr>
                <w:top w:val="none" w:sz="0" w:space="0" w:color="auto"/>
                <w:left w:val="none" w:sz="0" w:space="0" w:color="auto"/>
                <w:bottom w:val="none" w:sz="0" w:space="0" w:color="auto"/>
                <w:right w:val="none" w:sz="0" w:space="0" w:color="auto"/>
              </w:divBdr>
            </w:div>
            <w:div w:id="1636058669">
              <w:marLeft w:val="0"/>
              <w:marRight w:val="0"/>
              <w:marTop w:val="0"/>
              <w:marBottom w:val="0"/>
              <w:divBdr>
                <w:top w:val="none" w:sz="0" w:space="0" w:color="auto"/>
                <w:left w:val="none" w:sz="0" w:space="0" w:color="auto"/>
                <w:bottom w:val="none" w:sz="0" w:space="0" w:color="auto"/>
                <w:right w:val="none" w:sz="0" w:space="0" w:color="auto"/>
              </w:divBdr>
            </w:div>
            <w:div w:id="1537307113">
              <w:marLeft w:val="0"/>
              <w:marRight w:val="0"/>
              <w:marTop w:val="0"/>
              <w:marBottom w:val="0"/>
              <w:divBdr>
                <w:top w:val="none" w:sz="0" w:space="0" w:color="auto"/>
                <w:left w:val="none" w:sz="0" w:space="0" w:color="auto"/>
                <w:bottom w:val="none" w:sz="0" w:space="0" w:color="auto"/>
                <w:right w:val="none" w:sz="0" w:space="0" w:color="auto"/>
              </w:divBdr>
            </w:div>
            <w:div w:id="498228391">
              <w:marLeft w:val="0"/>
              <w:marRight w:val="0"/>
              <w:marTop w:val="0"/>
              <w:marBottom w:val="0"/>
              <w:divBdr>
                <w:top w:val="none" w:sz="0" w:space="0" w:color="auto"/>
                <w:left w:val="none" w:sz="0" w:space="0" w:color="auto"/>
                <w:bottom w:val="none" w:sz="0" w:space="0" w:color="auto"/>
                <w:right w:val="none" w:sz="0" w:space="0" w:color="auto"/>
              </w:divBdr>
            </w:div>
            <w:div w:id="100534414">
              <w:marLeft w:val="0"/>
              <w:marRight w:val="0"/>
              <w:marTop w:val="0"/>
              <w:marBottom w:val="0"/>
              <w:divBdr>
                <w:top w:val="none" w:sz="0" w:space="0" w:color="auto"/>
                <w:left w:val="none" w:sz="0" w:space="0" w:color="auto"/>
                <w:bottom w:val="none" w:sz="0" w:space="0" w:color="auto"/>
                <w:right w:val="none" w:sz="0" w:space="0" w:color="auto"/>
              </w:divBdr>
            </w:div>
            <w:div w:id="1063213163">
              <w:marLeft w:val="0"/>
              <w:marRight w:val="0"/>
              <w:marTop w:val="0"/>
              <w:marBottom w:val="0"/>
              <w:divBdr>
                <w:top w:val="none" w:sz="0" w:space="0" w:color="auto"/>
                <w:left w:val="none" w:sz="0" w:space="0" w:color="auto"/>
                <w:bottom w:val="none" w:sz="0" w:space="0" w:color="auto"/>
                <w:right w:val="none" w:sz="0" w:space="0" w:color="auto"/>
              </w:divBdr>
            </w:div>
            <w:div w:id="735588374">
              <w:marLeft w:val="0"/>
              <w:marRight w:val="0"/>
              <w:marTop w:val="0"/>
              <w:marBottom w:val="0"/>
              <w:divBdr>
                <w:top w:val="none" w:sz="0" w:space="0" w:color="auto"/>
                <w:left w:val="none" w:sz="0" w:space="0" w:color="auto"/>
                <w:bottom w:val="none" w:sz="0" w:space="0" w:color="auto"/>
                <w:right w:val="none" w:sz="0" w:space="0" w:color="auto"/>
              </w:divBdr>
            </w:div>
            <w:div w:id="1151867200">
              <w:marLeft w:val="0"/>
              <w:marRight w:val="0"/>
              <w:marTop w:val="0"/>
              <w:marBottom w:val="0"/>
              <w:divBdr>
                <w:top w:val="none" w:sz="0" w:space="0" w:color="auto"/>
                <w:left w:val="none" w:sz="0" w:space="0" w:color="auto"/>
                <w:bottom w:val="none" w:sz="0" w:space="0" w:color="auto"/>
                <w:right w:val="none" w:sz="0" w:space="0" w:color="auto"/>
              </w:divBdr>
            </w:div>
            <w:div w:id="832986778">
              <w:marLeft w:val="0"/>
              <w:marRight w:val="0"/>
              <w:marTop w:val="0"/>
              <w:marBottom w:val="0"/>
              <w:divBdr>
                <w:top w:val="none" w:sz="0" w:space="0" w:color="auto"/>
                <w:left w:val="none" w:sz="0" w:space="0" w:color="auto"/>
                <w:bottom w:val="none" w:sz="0" w:space="0" w:color="auto"/>
                <w:right w:val="none" w:sz="0" w:space="0" w:color="auto"/>
              </w:divBdr>
            </w:div>
            <w:div w:id="1702048058">
              <w:marLeft w:val="0"/>
              <w:marRight w:val="0"/>
              <w:marTop w:val="0"/>
              <w:marBottom w:val="0"/>
              <w:divBdr>
                <w:top w:val="none" w:sz="0" w:space="0" w:color="auto"/>
                <w:left w:val="none" w:sz="0" w:space="0" w:color="auto"/>
                <w:bottom w:val="none" w:sz="0" w:space="0" w:color="auto"/>
                <w:right w:val="none" w:sz="0" w:space="0" w:color="auto"/>
              </w:divBdr>
            </w:div>
            <w:div w:id="571427838">
              <w:marLeft w:val="0"/>
              <w:marRight w:val="0"/>
              <w:marTop w:val="0"/>
              <w:marBottom w:val="0"/>
              <w:divBdr>
                <w:top w:val="none" w:sz="0" w:space="0" w:color="auto"/>
                <w:left w:val="none" w:sz="0" w:space="0" w:color="auto"/>
                <w:bottom w:val="none" w:sz="0" w:space="0" w:color="auto"/>
                <w:right w:val="none" w:sz="0" w:space="0" w:color="auto"/>
              </w:divBdr>
            </w:div>
            <w:div w:id="1528717076">
              <w:marLeft w:val="0"/>
              <w:marRight w:val="0"/>
              <w:marTop w:val="0"/>
              <w:marBottom w:val="0"/>
              <w:divBdr>
                <w:top w:val="none" w:sz="0" w:space="0" w:color="auto"/>
                <w:left w:val="none" w:sz="0" w:space="0" w:color="auto"/>
                <w:bottom w:val="none" w:sz="0" w:space="0" w:color="auto"/>
                <w:right w:val="none" w:sz="0" w:space="0" w:color="auto"/>
              </w:divBdr>
            </w:div>
            <w:div w:id="718554143">
              <w:marLeft w:val="0"/>
              <w:marRight w:val="0"/>
              <w:marTop w:val="0"/>
              <w:marBottom w:val="0"/>
              <w:divBdr>
                <w:top w:val="none" w:sz="0" w:space="0" w:color="auto"/>
                <w:left w:val="none" w:sz="0" w:space="0" w:color="auto"/>
                <w:bottom w:val="none" w:sz="0" w:space="0" w:color="auto"/>
                <w:right w:val="none" w:sz="0" w:space="0" w:color="auto"/>
              </w:divBdr>
            </w:div>
            <w:div w:id="117915100">
              <w:marLeft w:val="0"/>
              <w:marRight w:val="0"/>
              <w:marTop w:val="0"/>
              <w:marBottom w:val="0"/>
              <w:divBdr>
                <w:top w:val="none" w:sz="0" w:space="0" w:color="auto"/>
                <w:left w:val="none" w:sz="0" w:space="0" w:color="auto"/>
                <w:bottom w:val="none" w:sz="0" w:space="0" w:color="auto"/>
                <w:right w:val="none" w:sz="0" w:space="0" w:color="auto"/>
              </w:divBdr>
            </w:div>
            <w:div w:id="1158958872">
              <w:marLeft w:val="0"/>
              <w:marRight w:val="0"/>
              <w:marTop w:val="0"/>
              <w:marBottom w:val="0"/>
              <w:divBdr>
                <w:top w:val="none" w:sz="0" w:space="0" w:color="auto"/>
                <w:left w:val="none" w:sz="0" w:space="0" w:color="auto"/>
                <w:bottom w:val="none" w:sz="0" w:space="0" w:color="auto"/>
                <w:right w:val="none" w:sz="0" w:space="0" w:color="auto"/>
              </w:divBdr>
            </w:div>
            <w:div w:id="1616784984">
              <w:marLeft w:val="0"/>
              <w:marRight w:val="0"/>
              <w:marTop w:val="0"/>
              <w:marBottom w:val="0"/>
              <w:divBdr>
                <w:top w:val="none" w:sz="0" w:space="0" w:color="auto"/>
                <w:left w:val="none" w:sz="0" w:space="0" w:color="auto"/>
                <w:bottom w:val="none" w:sz="0" w:space="0" w:color="auto"/>
                <w:right w:val="none" w:sz="0" w:space="0" w:color="auto"/>
              </w:divBdr>
            </w:div>
            <w:div w:id="70472444">
              <w:marLeft w:val="0"/>
              <w:marRight w:val="0"/>
              <w:marTop w:val="0"/>
              <w:marBottom w:val="0"/>
              <w:divBdr>
                <w:top w:val="none" w:sz="0" w:space="0" w:color="auto"/>
                <w:left w:val="none" w:sz="0" w:space="0" w:color="auto"/>
                <w:bottom w:val="none" w:sz="0" w:space="0" w:color="auto"/>
                <w:right w:val="none" w:sz="0" w:space="0" w:color="auto"/>
              </w:divBdr>
            </w:div>
            <w:div w:id="594050718">
              <w:marLeft w:val="0"/>
              <w:marRight w:val="0"/>
              <w:marTop w:val="0"/>
              <w:marBottom w:val="0"/>
              <w:divBdr>
                <w:top w:val="none" w:sz="0" w:space="0" w:color="auto"/>
                <w:left w:val="none" w:sz="0" w:space="0" w:color="auto"/>
                <w:bottom w:val="none" w:sz="0" w:space="0" w:color="auto"/>
                <w:right w:val="none" w:sz="0" w:space="0" w:color="auto"/>
              </w:divBdr>
            </w:div>
            <w:div w:id="763961741">
              <w:marLeft w:val="0"/>
              <w:marRight w:val="0"/>
              <w:marTop w:val="0"/>
              <w:marBottom w:val="0"/>
              <w:divBdr>
                <w:top w:val="none" w:sz="0" w:space="0" w:color="auto"/>
                <w:left w:val="none" w:sz="0" w:space="0" w:color="auto"/>
                <w:bottom w:val="none" w:sz="0" w:space="0" w:color="auto"/>
                <w:right w:val="none" w:sz="0" w:space="0" w:color="auto"/>
              </w:divBdr>
            </w:div>
            <w:div w:id="684287775">
              <w:marLeft w:val="0"/>
              <w:marRight w:val="0"/>
              <w:marTop w:val="0"/>
              <w:marBottom w:val="0"/>
              <w:divBdr>
                <w:top w:val="none" w:sz="0" w:space="0" w:color="auto"/>
                <w:left w:val="none" w:sz="0" w:space="0" w:color="auto"/>
                <w:bottom w:val="none" w:sz="0" w:space="0" w:color="auto"/>
                <w:right w:val="none" w:sz="0" w:space="0" w:color="auto"/>
              </w:divBdr>
            </w:div>
            <w:div w:id="724766857">
              <w:marLeft w:val="0"/>
              <w:marRight w:val="0"/>
              <w:marTop w:val="0"/>
              <w:marBottom w:val="0"/>
              <w:divBdr>
                <w:top w:val="none" w:sz="0" w:space="0" w:color="auto"/>
                <w:left w:val="none" w:sz="0" w:space="0" w:color="auto"/>
                <w:bottom w:val="none" w:sz="0" w:space="0" w:color="auto"/>
                <w:right w:val="none" w:sz="0" w:space="0" w:color="auto"/>
              </w:divBdr>
            </w:div>
            <w:div w:id="1793791534">
              <w:marLeft w:val="0"/>
              <w:marRight w:val="0"/>
              <w:marTop w:val="0"/>
              <w:marBottom w:val="0"/>
              <w:divBdr>
                <w:top w:val="none" w:sz="0" w:space="0" w:color="auto"/>
                <w:left w:val="none" w:sz="0" w:space="0" w:color="auto"/>
                <w:bottom w:val="none" w:sz="0" w:space="0" w:color="auto"/>
                <w:right w:val="none" w:sz="0" w:space="0" w:color="auto"/>
              </w:divBdr>
            </w:div>
            <w:div w:id="1767459630">
              <w:marLeft w:val="0"/>
              <w:marRight w:val="0"/>
              <w:marTop w:val="0"/>
              <w:marBottom w:val="0"/>
              <w:divBdr>
                <w:top w:val="none" w:sz="0" w:space="0" w:color="auto"/>
                <w:left w:val="none" w:sz="0" w:space="0" w:color="auto"/>
                <w:bottom w:val="none" w:sz="0" w:space="0" w:color="auto"/>
                <w:right w:val="none" w:sz="0" w:space="0" w:color="auto"/>
              </w:divBdr>
            </w:div>
            <w:div w:id="1078021411">
              <w:marLeft w:val="0"/>
              <w:marRight w:val="0"/>
              <w:marTop w:val="0"/>
              <w:marBottom w:val="0"/>
              <w:divBdr>
                <w:top w:val="none" w:sz="0" w:space="0" w:color="auto"/>
                <w:left w:val="none" w:sz="0" w:space="0" w:color="auto"/>
                <w:bottom w:val="none" w:sz="0" w:space="0" w:color="auto"/>
                <w:right w:val="none" w:sz="0" w:space="0" w:color="auto"/>
              </w:divBdr>
            </w:div>
            <w:div w:id="16599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762">
      <w:bodyDiv w:val="1"/>
      <w:marLeft w:val="0"/>
      <w:marRight w:val="0"/>
      <w:marTop w:val="0"/>
      <w:marBottom w:val="0"/>
      <w:divBdr>
        <w:top w:val="none" w:sz="0" w:space="0" w:color="auto"/>
        <w:left w:val="none" w:sz="0" w:space="0" w:color="auto"/>
        <w:bottom w:val="none" w:sz="0" w:space="0" w:color="auto"/>
        <w:right w:val="none" w:sz="0" w:space="0" w:color="auto"/>
      </w:divBdr>
    </w:div>
    <w:div w:id="1196239622">
      <w:bodyDiv w:val="1"/>
      <w:marLeft w:val="0"/>
      <w:marRight w:val="0"/>
      <w:marTop w:val="0"/>
      <w:marBottom w:val="0"/>
      <w:divBdr>
        <w:top w:val="none" w:sz="0" w:space="0" w:color="auto"/>
        <w:left w:val="none" w:sz="0" w:space="0" w:color="auto"/>
        <w:bottom w:val="none" w:sz="0" w:space="0" w:color="auto"/>
        <w:right w:val="none" w:sz="0" w:space="0" w:color="auto"/>
      </w:divBdr>
      <w:divsChild>
        <w:div w:id="596787927">
          <w:marLeft w:val="0"/>
          <w:marRight w:val="0"/>
          <w:marTop w:val="0"/>
          <w:marBottom w:val="0"/>
          <w:divBdr>
            <w:top w:val="none" w:sz="0" w:space="0" w:color="auto"/>
            <w:left w:val="none" w:sz="0" w:space="0" w:color="auto"/>
            <w:bottom w:val="none" w:sz="0" w:space="0" w:color="auto"/>
            <w:right w:val="none" w:sz="0" w:space="0" w:color="auto"/>
          </w:divBdr>
          <w:divsChild>
            <w:div w:id="1921481634">
              <w:marLeft w:val="0"/>
              <w:marRight w:val="0"/>
              <w:marTop w:val="0"/>
              <w:marBottom w:val="0"/>
              <w:divBdr>
                <w:top w:val="none" w:sz="0" w:space="0" w:color="auto"/>
                <w:left w:val="none" w:sz="0" w:space="0" w:color="auto"/>
                <w:bottom w:val="none" w:sz="0" w:space="0" w:color="auto"/>
                <w:right w:val="none" w:sz="0" w:space="0" w:color="auto"/>
              </w:divBdr>
            </w:div>
            <w:div w:id="856845020">
              <w:marLeft w:val="0"/>
              <w:marRight w:val="0"/>
              <w:marTop w:val="0"/>
              <w:marBottom w:val="0"/>
              <w:divBdr>
                <w:top w:val="none" w:sz="0" w:space="0" w:color="auto"/>
                <w:left w:val="none" w:sz="0" w:space="0" w:color="auto"/>
                <w:bottom w:val="none" w:sz="0" w:space="0" w:color="auto"/>
                <w:right w:val="none" w:sz="0" w:space="0" w:color="auto"/>
              </w:divBdr>
            </w:div>
            <w:div w:id="564338166">
              <w:marLeft w:val="0"/>
              <w:marRight w:val="0"/>
              <w:marTop w:val="0"/>
              <w:marBottom w:val="0"/>
              <w:divBdr>
                <w:top w:val="none" w:sz="0" w:space="0" w:color="auto"/>
                <w:left w:val="none" w:sz="0" w:space="0" w:color="auto"/>
                <w:bottom w:val="none" w:sz="0" w:space="0" w:color="auto"/>
                <w:right w:val="none" w:sz="0" w:space="0" w:color="auto"/>
              </w:divBdr>
            </w:div>
            <w:div w:id="2139377928">
              <w:marLeft w:val="0"/>
              <w:marRight w:val="0"/>
              <w:marTop w:val="0"/>
              <w:marBottom w:val="0"/>
              <w:divBdr>
                <w:top w:val="none" w:sz="0" w:space="0" w:color="auto"/>
                <w:left w:val="none" w:sz="0" w:space="0" w:color="auto"/>
                <w:bottom w:val="none" w:sz="0" w:space="0" w:color="auto"/>
                <w:right w:val="none" w:sz="0" w:space="0" w:color="auto"/>
              </w:divBdr>
            </w:div>
            <w:div w:id="1260680826">
              <w:marLeft w:val="0"/>
              <w:marRight w:val="0"/>
              <w:marTop w:val="0"/>
              <w:marBottom w:val="0"/>
              <w:divBdr>
                <w:top w:val="none" w:sz="0" w:space="0" w:color="auto"/>
                <w:left w:val="none" w:sz="0" w:space="0" w:color="auto"/>
                <w:bottom w:val="none" w:sz="0" w:space="0" w:color="auto"/>
                <w:right w:val="none" w:sz="0" w:space="0" w:color="auto"/>
              </w:divBdr>
            </w:div>
            <w:div w:id="1466192828">
              <w:marLeft w:val="0"/>
              <w:marRight w:val="0"/>
              <w:marTop w:val="0"/>
              <w:marBottom w:val="0"/>
              <w:divBdr>
                <w:top w:val="none" w:sz="0" w:space="0" w:color="auto"/>
                <w:left w:val="none" w:sz="0" w:space="0" w:color="auto"/>
                <w:bottom w:val="none" w:sz="0" w:space="0" w:color="auto"/>
                <w:right w:val="none" w:sz="0" w:space="0" w:color="auto"/>
              </w:divBdr>
            </w:div>
            <w:div w:id="1643345894">
              <w:marLeft w:val="0"/>
              <w:marRight w:val="0"/>
              <w:marTop w:val="0"/>
              <w:marBottom w:val="0"/>
              <w:divBdr>
                <w:top w:val="none" w:sz="0" w:space="0" w:color="auto"/>
                <w:left w:val="none" w:sz="0" w:space="0" w:color="auto"/>
                <w:bottom w:val="none" w:sz="0" w:space="0" w:color="auto"/>
                <w:right w:val="none" w:sz="0" w:space="0" w:color="auto"/>
              </w:divBdr>
            </w:div>
            <w:div w:id="1711762883">
              <w:marLeft w:val="0"/>
              <w:marRight w:val="0"/>
              <w:marTop w:val="0"/>
              <w:marBottom w:val="0"/>
              <w:divBdr>
                <w:top w:val="none" w:sz="0" w:space="0" w:color="auto"/>
                <w:left w:val="none" w:sz="0" w:space="0" w:color="auto"/>
                <w:bottom w:val="none" w:sz="0" w:space="0" w:color="auto"/>
                <w:right w:val="none" w:sz="0" w:space="0" w:color="auto"/>
              </w:divBdr>
            </w:div>
            <w:div w:id="1851334505">
              <w:marLeft w:val="0"/>
              <w:marRight w:val="0"/>
              <w:marTop w:val="0"/>
              <w:marBottom w:val="0"/>
              <w:divBdr>
                <w:top w:val="none" w:sz="0" w:space="0" w:color="auto"/>
                <w:left w:val="none" w:sz="0" w:space="0" w:color="auto"/>
                <w:bottom w:val="none" w:sz="0" w:space="0" w:color="auto"/>
                <w:right w:val="none" w:sz="0" w:space="0" w:color="auto"/>
              </w:divBdr>
            </w:div>
            <w:div w:id="388959373">
              <w:marLeft w:val="0"/>
              <w:marRight w:val="0"/>
              <w:marTop w:val="0"/>
              <w:marBottom w:val="0"/>
              <w:divBdr>
                <w:top w:val="none" w:sz="0" w:space="0" w:color="auto"/>
                <w:left w:val="none" w:sz="0" w:space="0" w:color="auto"/>
                <w:bottom w:val="none" w:sz="0" w:space="0" w:color="auto"/>
                <w:right w:val="none" w:sz="0" w:space="0" w:color="auto"/>
              </w:divBdr>
            </w:div>
            <w:div w:id="305016624">
              <w:marLeft w:val="0"/>
              <w:marRight w:val="0"/>
              <w:marTop w:val="0"/>
              <w:marBottom w:val="0"/>
              <w:divBdr>
                <w:top w:val="none" w:sz="0" w:space="0" w:color="auto"/>
                <w:left w:val="none" w:sz="0" w:space="0" w:color="auto"/>
                <w:bottom w:val="none" w:sz="0" w:space="0" w:color="auto"/>
                <w:right w:val="none" w:sz="0" w:space="0" w:color="auto"/>
              </w:divBdr>
            </w:div>
            <w:div w:id="1751147941">
              <w:marLeft w:val="0"/>
              <w:marRight w:val="0"/>
              <w:marTop w:val="0"/>
              <w:marBottom w:val="0"/>
              <w:divBdr>
                <w:top w:val="none" w:sz="0" w:space="0" w:color="auto"/>
                <w:left w:val="none" w:sz="0" w:space="0" w:color="auto"/>
                <w:bottom w:val="none" w:sz="0" w:space="0" w:color="auto"/>
                <w:right w:val="none" w:sz="0" w:space="0" w:color="auto"/>
              </w:divBdr>
            </w:div>
            <w:div w:id="130443281">
              <w:marLeft w:val="0"/>
              <w:marRight w:val="0"/>
              <w:marTop w:val="0"/>
              <w:marBottom w:val="0"/>
              <w:divBdr>
                <w:top w:val="none" w:sz="0" w:space="0" w:color="auto"/>
                <w:left w:val="none" w:sz="0" w:space="0" w:color="auto"/>
                <w:bottom w:val="none" w:sz="0" w:space="0" w:color="auto"/>
                <w:right w:val="none" w:sz="0" w:space="0" w:color="auto"/>
              </w:divBdr>
            </w:div>
            <w:div w:id="1747218330">
              <w:marLeft w:val="0"/>
              <w:marRight w:val="0"/>
              <w:marTop w:val="0"/>
              <w:marBottom w:val="0"/>
              <w:divBdr>
                <w:top w:val="none" w:sz="0" w:space="0" w:color="auto"/>
                <w:left w:val="none" w:sz="0" w:space="0" w:color="auto"/>
                <w:bottom w:val="none" w:sz="0" w:space="0" w:color="auto"/>
                <w:right w:val="none" w:sz="0" w:space="0" w:color="auto"/>
              </w:divBdr>
            </w:div>
            <w:div w:id="543445442">
              <w:marLeft w:val="0"/>
              <w:marRight w:val="0"/>
              <w:marTop w:val="0"/>
              <w:marBottom w:val="0"/>
              <w:divBdr>
                <w:top w:val="none" w:sz="0" w:space="0" w:color="auto"/>
                <w:left w:val="none" w:sz="0" w:space="0" w:color="auto"/>
                <w:bottom w:val="none" w:sz="0" w:space="0" w:color="auto"/>
                <w:right w:val="none" w:sz="0" w:space="0" w:color="auto"/>
              </w:divBdr>
            </w:div>
            <w:div w:id="578100872">
              <w:marLeft w:val="0"/>
              <w:marRight w:val="0"/>
              <w:marTop w:val="0"/>
              <w:marBottom w:val="0"/>
              <w:divBdr>
                <w:top w:val="none" w:sz="0" w:space="0" w:color="auto"/>
                <w:left w:val="none" w:sz="0" w:space="0" w:color="auto"/>
                <w:bottom w:val="none" w:sz="0" w:space="0" w:color="auto"/>
                <w:right w:val="none" w:sz="0" w:space="0" w:color="auto"/>
              </w:divBdr>
            </w:div>
            <w:div w:id="1802188540">
              <w:marLeft w:val="0"/>
              <w:marRight w:val="0"/>
              <w:marTop w:val="0"/>
              <w:marBottom w:val="0"/>
              <w:divBdr>
                <w:top w:val="none" w:sz="0" w:space="0" w:color="auto"/>
                <w:left w:val="none" w:sz="0" w:space="0" w:color="auto"/>
                <w:bottom w:val="none" w:sz="0" w:space="0" w:color="auto"/>
                <w:right w:val="none" w:sz="0" w:space="0" w:color="auto"/>
              </w:divBdr>
            </w:div>
            <w:div w:id="1744330536">
              <w:marLeft w:val="0"/>
              <w:marRight w:val="0"/>
              <w:marTop w:val="0"/>
              <w:marBottom w:val="0"/>
              <w:divBdr>
                <w:top w:val="none" w:sz="0" w:space="0" w:color="auto"/>
                <w:left w:val="none" w:sz="0" w:space="0" w:color="auto"/>
                <w:bottom w:val="none" w:sz="0" w:space="0" w:color="auto"/>
                <w:right w:val="none" w:sz="0" w:space="0" w:color="auto"/>
              </w:divBdr>
            </w:div>
            <w:div w:id="948660520">
              <w:marLeft w:val="0"/>
              <w:marRight w:val="0"/>
              <w:marTop w:val="0"/>
              <w:marBottom w:val="0"/>
              <w:divBdr>
                <w:top w:val="none" w:sz="0" w:space="0" w:color="auto"/>
                <w:left w:val="none" w:sz="0" w:space="0" w:color="auto"/>
                <w:bottom w:val="none" w:sz="0" w:space="0" w:color="auto"/>
                <w:right w:val="none" w:sz="0" w:space="0" w:color="auto"/>
              </w:divBdr>
            </w:div>
            <w:div w:id="1324237658">
              <w:marLeft w:val="0"/>
              <w:marRight w:val="0"/>
              <w:marTop w:val="0"/>
              <w:marBottom w:val="0"/>
              <w:divBdr>
                <w:top w:val="none" w:sz="0" w:space="0" w:color="auto"/>
                <w:left w:val="none" w:sz="0" w:space="0" w:color="auto"/>
                <w:bottom w:val="none" w:sz="0" w:space="0" w:color="auto"/>
                <w:right w:val="none" w:sz="0" w:space="0" w:color="auto"/>
              </w:divBdr>
            </w:div>
            <w:div w:id="2038189687">
              <w:marLeft w:val="0"/>
              <w:marRight w:val="0"/>
              <w:marTop w:val="0"/>
              <w:marBottom w:val="0"/>
              <w:divBdr>
                <w:top w:val="none" w:sz="0" w:space="0" w:color="auto"/>
                <w:left w:val="none" w:sz="0" w:space="0" w:color="auto"/>
                <w:bottom w:val="none" w:sz="0" w:space="0" w:color="auto"/>
                <w:right w:val="none" w:sz="0" w:space="0" w:color="auto"/>
              </w:divBdr>
            </w:div>
            <w:div w:id="1494763060">
              <w:marLeft w:val="0"/>
              <w:marRight w:val="0"/>
              <w:marTop w:val="0"/>
              <w:marBottom w:val="0"/>
              <w:divBdr>
                <w:top w:val="none" w:sz="0" w:space="0" w:color="auto"/>
                <w:left w:val="none" w:sz="0" w:space="0" w:color="auto"/>
                <w:bottom w:val="none" w:sz="0" w:space="0" w:color="auto"/>
                <w:right w:val="none" w:sz="0" w:space="0" w:color="auto"/>
              </w:divBdr>
            </w:div>
            <w:div w:id="1701323764">
              <w:marLeft w:val="0"/>
              <w:marRight w:val="0"/>
              <w:marTop w:val="0"/>
              <w:marBottom w:val="0"/>
              <w:divBdr>
                <w:top w:val="none" w:sz="0" w:space="0" w:color="auto"/>
                <w:left w:val="none" w:sz="0" w:space="0" w:color="auto"/>
                <w:bottom w:val="none" w:sz="0" w:space="0" w:color="auto"/>
                <w:right w:val="none" w:sz="0" w:space="0" w:color="auto"/>
              </w:divBdr>
            </w:div>
            <w:div w:id="1310132598">
              <w:marLeft w:val="0"/>
              <w:marRight w:val="0"/>
              <w:marTop w:val="0"/>
              <w:marBottom w:val="0"/>
              <w:divBdr>
                <w:top w:val="none" w:sz="0" w:space="0" w:color="auto"/>
                <w:left w:val="none" w:sz="0" w:space="0" w:color="auto"/>
                <w:bottom w:val="none" w:sz="0" w:space="0" w:color="auto"/>
                <w:right w:val="none" w:sz="0" w:space="0" w:color="auto"/>
              </w:divBdr>
            </w:div>
            <w:div w:id="1947303187">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035429447">
              <w:marLeft w:val="0"/>
              <w:marRight w:val="0"/>
              <w:marTop w:val="0"/>
              <w:marBottom w:val="0"/>
              <w:divBdr>
                <w:top w:val="none" w:sz="0" w:space="0" w:color="auto"/>
                <w:left w:val="none" w:sz="0" w:space="0" w:color="auto"/>
                <w:bottom w:val="none" w:sz="0" w:space="0" w:color="auto"/>
                <w:right w:val="none" w:sz="0" w:space="0" w:color="auto"/>
              </w:divBdr>
            </w:div>
            <w:div w:id="1720981859">
              <w:marLeft w:val="0"/>
              <w:marRight w:val="0"/>
              <w:marTop w:val="0"/>
              <w:marBottom w:val="0"/>
              <w:divBdr>
                <w:top w:val="none" w:sz="0" w:space="0" w:color="auto"/>
                <w:left w:val="none" w:sz="0" w:space="0" w:color="auto"/>
                <w:bottom w:val="none" w:sz="0" w:space="0" w:color="auto"/>
                <w:right w:val="none" w:sz="0" w:space="0" w:color="auto"/>
              </w:divBdr>
            </w:div>
            <w:div w:id="20138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79512">
      <w:bodyDiv w:val="1"/>
      <w:marLeft w:val="0"/>
      <w:marRight w:val="0"/>
      <w:marTop w:val="0"/>
      <w:marBottom w:val="0"/>
      <w:divBdr>
        <w:top w:val="none" w:sz="0" w:space="0" w:color="auto"/>
        <w:left w:val="none" w:sz="0" w:space="0" w:color="auto"/>
        <w:bottom w:val="none" w:sz="0" w:space="0" w:color="auto"/>
        <w:right w:val="none" w:sz="0" w:space="0" w:color="auto"/>
      </w:divBdr>
    </w:div>
    <w:div w:id="1375814197">
      <w:bodyDiv w:val="1"/>
      <w:marLeft w:val="0"/>
      <w:marRight w:val="0"/>
      <w:marTop w:val="0"/>
      <w:marBottom w:val="0"/>
      <w:divBdr>
        <w:top w:val="none" w:sz="0" w:space="0" w:color="auto"/>
        <w:left w:val="none" w:sz="0" w:space="0" w:color="auto"/>
        <w:bottom w:val="none" w:sz="0" w:space="0" w:color="auto"/>
        <w:right w:val="none" w:sz="0" w:space="0" w:color="auto"/>
      </w:divBdr>
      <w:divsChild>
        <w:div w:id="999386539">
          <w:marLeft w:val="0"/>
          <w:marRight w:val="0"/>
          <w:marTop w:val="0"/>
          <w:marBottom w:val="0"/>
          <w:divBdr>
            <w:top w:val="none" w:sz="0" w:space="0" w:color="auto"/>
            <w:left w:val="none" w:sz="0" w:space="0" w:color="auto"/>
            <w:bottom w:val="none" w:sz="0" w:space="0" w:color="auto"/>
            <w:right w:val="none" w:sz="0" w:space="0" w:color="auto"/>
          </w:divBdr>
          <w:divsChild>
            <w:div w:id="170681632">
              <w:marLeft w:val="0"/>
              <w:marRight w:val="0"/>
              <w:marTop w:val="0"/>
              <w:marBottom w:val="0"/>
              <w:divBdr>
                <w:top w:val="none" w:sz="0" w:space="0" w:color="auto"/>
                <w:left w:val="none" w:sz="0" w:space="0" w:color="auto"/>
                <w:bottom w:val="none" w:sz="0" w:space="0" w:color="auto"/>
                <w:right w:val="none" w:sz="0" w:space="0" w:color="auto"/>
              </w:divBdr>
            </w:div>
            <w:div w:id="588735743">
              <w:marLeft w:val="0"/>
              <w:marRight w:val="0"/>
              <w:marTop w:val="0"/>
              <w:marBottom w:val="0"/>
              <w:divBdr>
                <w:top w:val="none" w:sz="0" w:space="0" w:color="auto"/>
                <w:left w:val="none" w:sz="0" w:space="0" w:color="auto"/>
                <w:bottom w:val="none" w:sz="0" w:space="0" w:color="auto"/>
                <w:right w:val="none" w:sz="0" w:space="0" w:color="auto"/>
              </w:divBdr>
            </w:div>
            <w:div w:id="656954770">
              <w:marLeft w:val="0"/>
              <w:marRight w:val="0"/>
              <w:marTop w:val="0"/>
              <w:marBottom w:val="0"/>
              <w:divBdr>
                <w:top w:val="none" w:sz="0" w:space="0" w:color="auto"/>
                <w:left w:val="none" w:sz="0" w:space="0" w:color="auto"/>
                <w:bottom w:val="none" w:sz="0" w:space="0" w:color="auto"/>
                <w:right w:val="none" w:sz="0" w:space="0" w:color="auto"/>
              </w:divBdr>
            </w:div>
            <w:div w:id="1480879615">
              <w:marLeft w:val="0"/>
              <w:marRight w:val="0"/>
              <w:marTop w:val="0"/>
              <w:marBottom w:val="0"/>
              <w:divBdr>
                <w:top w:val="none" w:sz="0" w:space="0" w:color="auto"/>
                <w:left w:val="none" w:sz="0" w:space="0" w:color="auto"/>
                <w:bottom w:val="none" w:sz="0" w:space="0" w:color="auto"/>
                <w:right w:val="none" w:sz="0" w:space="0" w:color="auto"/>
              </w:divBdr>
            </w:div>
            <w:div w:id="1832746246">
              <w:marLeft w:val="0"/>
              <w:marRight w:val="0"/>
              <w:marTop w:val="0"/>
              <w:marBottom w:val="0"/>
              <w:divBdr>
                <w:top w:val="none" w:sz="0" w:space="0" w:color="auto"/>
                <w:left w:val="none" w:sz="0" w:space="0" w:color="auto"/>
                <w:bottom w:val="none" w:sz="0" w:space="0" w:color="auto"/>
                <w:right w:val="none" w:sz="0" w:space="0" w:color="auto"/>
              </w:divBdr>
            </w:div>
            <w:div w:id="2028017621">
              <w:marLeft w:val="0"/>
              <w:marRight w:val="0"/>
              <w:marTop w:val="0"/>
              <w:marBottom w:val="0"/>
              <w:divBdr>
                <w:top w:val="none" w:sz="0" w:space="0" w:color="auto"/>
                <w:left w:val="none" w:sz="0" w:space="0" w:color="auto"/>
                <w:bottom w:val="none" w:sz="0" w:space="0" w:color="auto"/>
                <w:right w:val="none" w:sz="0" w:space="0" w:color="auto"/>
              </w:divBdr>
            </w:div>
            <w:div w:id="1379890770">
              <w:marLeft w:val="0"/>
              <w:marRight w:val="0"/>
              <w:marTop w:val="0"/>
              <w:marBottom w:val="0"/>
              <w:divBdr>
                <w:top w:val="none" w:sz="0" w:space="0" w:color="auto"/>
                <w:left w:val="none" w:sz="0" w:space="0" w:color="auto"/>
                <w:bottom w:val="none" w:sz="0" w:space="0" w:color="auto"/>
                <w:right w:val="none" w:sz="0" w:space="0" w:color="auto"/>
              </w:divBdr>
            </w:div>
            <w:div w:id="1507284546">
              <w:marLeft w:val="0"/>
              <w:marRight w:val="0"/>
              <w:marTop w:val="0"/>
              <w:marBottom w:val="0"/>
              <w:divBdr>
                <w:top w:val="none" w:sz="0" w:space="0" w:color="auto"/>
                <w:left w:val="none" w:sz="0" w:space="0" w:color="auto"/>
                <w:bottom w:val="none" w:sz="0" w:space="0" w:color="auto"/>
                <w:right w:val="none" w:sz="0" w:space="0" w:color="auto"/>
              </w:divBdr>
            </w:div>
            <w:div w:id="1106580296">
              <w:marLeft w:val="0"/>
              <w:marRight w:val="0"/>
              <w:marTop w:val="0"/>
              <w:marBottom w:val="0"/>
              <w:divBdr>
                <w:top w:val="none" w:sz="0" w:space="0" w:color="auto"/>
                <w:left w:val="none" w:sz="0" w:space="0" w:color="auto"/>
                <w:bottom w:val="none" w:sz="0" w:space="0" w:color="auto"/>
                <w:right w:val="none" w:sz="0" w:space="0" w:color="auto"/>
              </w:divBdr>
            </w:div>
            <w:div w:id="732774808">
              <w:marLeft w:val="0"/>
              <w:marRight w:val="0"/>
              <w:marTop w:val="0"/>
              <w:marBottom w:val="0"/>
              <w:divBdr>
                <w:top w:val="none" w:sz="0" w:space="0" w:color="auto"/>
                <w:left w:val="none" w:sz="0" w:space="0" w:color="auto"/>
                <w:bottom w:val="none" w:sz="0" w:space="0" w:color="auto"/>
                <w:right w:val="none" w:sz="0" w:space="0" w:color="auto"/>
              </w:divBdr>
            </w:div>
            <w:div w:id="1894384792">
              <w:marLeft w:val="0"/>
              <w:marRight w:val="0"/>
              <w:marTop w:val="0"/>
              <w:marBottom w:val="0"/>
              <w:divBdr>
                <w:top w:val="none" w:sz="0" w:space="0" w:color="auto"/>
                <w:left w:val="none" w:sz="0" w:space="0" w:color="auto"/>
                <w:bottom w:val="none" w:sz="0" w:space="0" w:color="auto"/>
                <w:right w:val="none" w:sz="0" w:space="0" w:color="auto"/>
              </w:divBdr>
            </w:div>
            <w:div w:id="12522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414">
      <w:bodyDiv w:val="1"/>
      <w:marLeft w:val="0"/>
      <w:marRight w:val="0"/>
      <w:marTop w:val="0"/>
      <w:marBottom w:val="0"/>
      <w:divBdr>
        <w:top w:val="none" w:sz="0" w:space="0" w:color="auto"/>
        <w:left w:val="none" w:sz="0" w:space="0" w:color="auto"/>
        <w:bottom w:val="none" w:sz="0" w:space="0" w:color="auto"/>
        <w:right w:val="none" w:sz="0" w:space="0" w:color="auto"/>
      </w:divBdr>
    </w:div>
    <w:div w:id="1822387279">
      <w:bodyDiv w:val="1"/>
      <w:marLeft w:val="0"/>
      <w:marRight w:val="0"/>
      <w:marTop w:val="0"/>
      <w:marBottom w:val="0"/>
      <w:divBdr>
        <w:top w:val="none" w:sz="0" w:space="0" w:color="auto"/>
        <w:left w:val="none" w:sz="0" w:space="0" w:color="auto"/>
        <w:bottom w:val="none" w:sz="0" w:space="0" w:color="auto"/>
        <w:right w:val="none" w:sz="0" w:space="0" w:color="auto"/>
      </w:divBdr>
      <w:divsChild>
        <w:div w:id="1013148309">
          <w:marLeft w:val="0"/>
          <w:marRight w:val="0"/>
          <w:marTop w:val="0"/>
          <w:marBottom w:val="0"/>
          <w:divBdr>
            <w:top w:val="none" w:sz="0" w:space="0" w:color="auto"/>
            <w:left w:val="none" w:sz="0" w:space="0" w:color="auto"/>
            <w:bottom w:val="none" w:sz="0" w:space="0" w:color="auto"/>
            <w:right w:val="none" w:sz="0" w:space="0" w:color="auto"/>
          </w:divBdr>
          <w:divsChild>
            <w:div w:id="1225414023">
              <w:marLeft w:val="0"/>
              <w:marRight w:val="0"/>
              <w:marTop w:val="0"/>
              <w:marBottom w:val="0"/>
              <w:divBdr>
                <w:top w:val="none" w:sz="0" w:space="0" w:color="auto"/>
                <w:left w:val="none" w:sz="0" w:space="0" w:color="auto"/>
                <w:bottom w:val="none" w:sz="0" w:space="0" w:color="auto"/>
                <w:right w:val="none" w:sz="0" w:space="0" w:color="auto"/>
              </w:divBdr>
            </w:div>
            <w:div w:id="717323001">
              <w:marLeft w:val="0"/>
              <w:marRight w:val="0"/>
              <w:marTop w:val="0"/>
              <w:marBottom w:val="0"/>
              <w:divBdr>
                <w:top w:val="none" w:sz="0" w:space="0" w:color="auto"/>
                <w:left w:val="none" w:sz="0" w:space="0" w:color="auto"/>
                <w:bottom w:val="none" w:sz="0" w:space="0" w:color="auto"/>
                <w:right w:val="none" w:sz="0" w:space="0" w:color="auto"/>
              </w:divBdr>
            </w:div>
            <w:div w:id="1460535525">
              <w:marLeft w:val="0"/>
              <w:marRight w:val="0"/>
              <w:marTop w:val="0"/>
              <w:marBottom w:val="0"/>
              <w:divBdr>
                <w:top w:val="none" w:sz="0" w:space="0" w:color="auto"/>
                <w:left w:val="none" w:sz="0" w:space="0" w:color="auto"/>
                <w:bottom w:val="none" w:sz="0" w:space="0" w:color="auto"/>
                <w:right w:val="none" w:sz="0" w:space="0" w:color="auto"/>
              </w:divBdr>
            </w:div>
            <w:div w:id="1809783504">
              <w:marLeft w:val="0"/>
              <w:marRight w:val="0"/>
              <w:marTop w:val="0"/>
              <w:marBottom w:val="0"/>
              <w:divBdr>
                <w:top w:val="none" w:sz="0" w:space="0" w:color="auto"/>
                <w:left w:val="none" w:sz="0" w:space="0" w:color="auto"/>
                <w:bottom w:val="none" w:sz="0" w:space="0" w:color="auto"/>
                <w:right w:val="none" w:sz="0" w:space="0" w:color="auto"/>
              </w:divBdr>
            </w:div>
            <w:div w:id="492374845">
              <w:marLeft w:val="0"/>
              <w:marRight w:val="0"/>
              <w:marTop w:val="0"/>
              <w:marBottom w:val="0"/>
              <w:divBdr>
                <w:top w:val="none" w:sz="0" w:space="0" w:color="auto"/>
                <w:left w:val="none" w:sz="0" w:space="0" w:color="auto"/>
                <w:bottom w:val="none" w:sz="0" w:space="0" w:color="auto"/>
                <w:right w:val="none" w:sz="0" w:space="0" w:color="auto"/>
              </w:divBdr>
            </w:div>
            <w:div w:id="916138356">
              <w:marLeft w:val="0"/>
              <w:marRight w:val="0"/>
              <w:marTop w:val="0"/>
              <w:marBottom w:val="0"/>
              <w:divBdr>
                <w:top w:val="none" w:sz="0" w:space="0" w:color="auto"/>
                <w:left w:val="none" w:sz="0" w:space="0" w:color="auto"/>
                <w:bottom w:val="none" w:sz="0" w:space="0" w:color="auto"/>
                <w:right w:val="none" w:sz="0" w:space="0" w:color="auto"/>
              </w:divBdr>
            </w:div>
            <w:div w:id="1610041428">
              <w:marLeft w:val="0"/>
              <w:marRight w:val="0"/>
              <w:marTop w:val="0"/>
              <w:marBottom w:val="0"/>
              <w:divBdr>
                <w:top w:val="none" w:sz="0" w:space="0" w:color="auto"/>
                <w:left w:val="none" w:sz="0" w:space="0" w:color="auto"/>
                <w:bottom w:val="none" w:sz="0" w:space="0" w:color="auto"/>
                <w:right w:val="none" w:sz="0" w:space="0" w:color="auto"/>
              </w:divBdr>
            </w:div>
            <w:div w:id="1307003533">
              <w:marLeft w:val="0"/>
              <w:marRight w:val="0"/>
              <w:marTop w:val="0"/>
              <w:marBottom w:val="0"/>
              <w:divBdr>
                <w:top w:val="none" w:sz="0" w:space="0" w:color="auto"/>
                <w:left w:val="none" w:sz="0" w:space="0" w:color="auto"/>
                <w:bottom w:val="none" w:sz="0" w:space="0" w:color="auto"/>
                <w:right w:val="none" w:sz="0" w:space="0" w:color="auto"/>
              </w:divBdr>
            </w:div>
            <w:div w:id="558639176">
              <w:marLeft w:val="0"/>
              <w:marRight w:val="0"/>
              <w:marTop w:val="0"/>
              <w:marBottom w:val="0"/>
              <w:divBdr>
                <w:top w:val="none" w:sz="0" w:space="0" w:color="auto"/>
                <w:left w:val="none" w:sz="0" w:space="0" w:color="auto"/>
                <w:bottom w:val="none" w:sz="0" w:space="0" w:color="auto"/>
                <w:right w:val="none" w:sz="0" w:space="0" w:color="auto"/>
              </w:divBdr>
            </w:div>
            <w:div w:id="1951160161">
              <w:marLeft w:val="0"/>
              <w:marRight w:val="0"/>
              <w:marTop w:val="0"/>
              <w:marBottom w:val="0"/>
              <w:divBdr>
                <w:top w:val="none" w:sz="0" w:space="0" w:color="auto"/>
                <w:left w:val="none" w:sz="0" w:space="0" w:color="auto"/>
                <w:bottom w:val="none" w:sz="0" w:space="0" w:color="auto"/>
                <w:right w:val="none" w:sz="0" w:space="0" w:color="auto"/>
              </w:divBdr>
            </w:div>
            <w:div w:id="939217229">
              <w:marLeft w:val="0"/>
              <w:marRight w:val="0"/>
              <w:marTop w:val="0"/>
              <w:marBottom w:val="0"/>
              <w:divBdr>
                <w:top w:val="none" w:sz="0" w:space="0" w:color="auto"/>
                <w:left w:val="none" w:sz="0" w:space="0" w:color="auto"/>
                <w:bottom w:val="none" w:sz="0" w:space="0" w:color="auto"/>
                <w:right w:val="none" w:sz="0" w:space="0" w:color="auto"/>
              </w:divBdr>
            </w:div>
            <w:div w:id="686760632">
              <w:marLeft w:val="0"/>
              <w:marRight w:val="0"/>
              <w:marTop w:val="0"/>
              <w:marBottom w:val="0"/>
              <w:divBdr>
                <w:top w:val="none" w:sz="0" w:space="0" w:color="auto"/>
                <w:left w:val="none" w:sz="0" w:space="0" w:color="auto"/>
                <w:bottom w:val="none" w:sz="0" w:space="0" w:color="auto"/>
                <w:right w:val="none" w:sz="0" w:space="0" w:color="auto"/>
              </w:divBdr>
            </w:div>
            <w:div w:id="1824808805">
              <w:marLeft w:val="0"/>
              <w:marRight w:val="0"/>
              <w:marTop w:val="0"/>
              <w:marBottom w:val="0"/>
              <w:divBdr>
                <w:top w:val="none" w:sz="0" w:space="0" w:color="auto"/>
                <w:left w:val="none" w:sz="0" w:space="0" w:color="auto"/>
                <w:bottom w:val="none" w:sz="0" w:space="0" w:color="auto"/>
                <w:right w:val="none" w:sz="0" w:space="0" w:color="auto"/>
              </w:divBdr>
            </w:div>
            <w:div w:id="1278831007">
              <w:marLeft w:val="0"/>
              <w:marRight w:val="0"/>
              <w:marTop w:val="0"/>
              <w:marBottom w:val="0"/>
              <w:divBdr>
                <w:top w:val="none" w:sz="0" w:space="0" w:color="auto"/>
                <w:left w:val="none" w:sz="0" w:space="0" w:color="auto"/>
                <w:bottom w:val="none" w:sz="0" w:space="0" w:color="auto"/>
                <w:right w:val="none" w:sz="0" w:space="0" w:color="auto"/>
              </w:divBdr>
            </w:div>
            <w:div w:id="409078847">
              <w:marLeft w:val="0"/>
              <w:marRight w:val="0"/>
              <w:marTop w:val="0"/>
              <w:marBottom w:val="0"/>
              <w:divBdr>
                <w:top w:val="none" w:sz="0" w:space="0" w:color="auto"/>
                <w:left w:val="none" w:sz="0" w:space="0" w:color="auto"/>
                <w:bottom w:val="none" w:sz="0" w:space="0" w:color="auto"/>
                <w:right w:val="none" w:sz="0" w:space="0" w:color="auto"/>
              </w:divBdr>
            </w:div>
            <w:div w:id="1432773357">
              <w:marLeft w:val="0"/>
              <w:marRight w:val="0"/>
              <w:marTop w:val="0"/>
              <w:marBottom w:val="0"/>
              <w:divBdr>
                <w:top w:val="none" w:sz="0" w:space="0" w:color="auto"/>
                <w:left w:val="none" w:sz="0" w:space="0" w:color="auto"/>
                <w:bottom w:val="none" w:sz="0" w:space="0" w:color="auto"/>
                <w:right w:val="none" w:sz="0" w:space="0" w:color="auto"/>
              </w:divBdr>
            </w:div>
            <w:div w:id="1180775576">
              <w:marLeft w:val="0"/>
              <w:marRight w:val="0"/>
              <w:marTop w:val="0"/>
              <w:marBottom w:val="0"/>
              <w:divBdr>
                <w:top w:val="none" w:sz="0" w:space="0" w:color="auto"/>
                <w:left w:val="none" w:sz="0" w:space="0" w:color="auto"/>
                <w:bottom w:val="none" w:sz="0" w:space="0" w:color="auto"/>
                <w:right w:val="none" w:sz="0" w:space="0" w:color="auto"/>
              </w:divBdr>
            </w:div>
            <w:div w:id="1419134404">
              <w:marLeft w:val="0"/>
              <w:marRight w:val="0"/>
              <w:marTop w:val="0"/>
              <w:marBottom w:val="0"/>
              <w:divBdr>
                <w:top w:val="none" w:sz="0" w:space="0" w:color="auto"/>
                <w:left w:val="none" w:sz="0" w:space="0" w:color="auto"/>
                <w:bottom w:val="none" w:sz="0" w:space="0" w:color="auto"/>
                <w:right w:val="none" w:sz="0" w:space="0" w:color="auto"/>
              </w:divBdr>
            </w:div>
            <w:div w:id="92555085">
              <w:marLeft w:val="0"/>
              <w:marRight w:val="0"/>
              <w:marTop w:val="0"/>
              <w:marBottom w:val="0"/>
              <w:divBdr>
                <w:top w:val="none" w:sz="0" w:space="0" w:color="auto"/>
                <w:left w:val="none" w:sz="0" w:space="0" w:color="auto"/>
                <w:bottom w:val="none" w:sz="0" w:space="0" w:color="auto"/>
                <w:right w:val="none" w:sz="0" w:space="0" w:color="auto"/>
              </w:divBdr>
            </w:div>
            <w:div w:id="1867674960">
              <w:marLeft w:val="0"/>
              <w:marRight w:val="0"/>
              <w:marTop w:val="0"/>
              <w:marBottom w:val="0"/>
              <w:divBdr>
                <w:top w:val="none" w:sz="0" w:space="0" w:color="auto"/>
                <w:left w:val="none" w:sz="0" w:space="0" w:color="auto"/>
                <w:bottom w:val="none" w:sz="0" w:space="0" w:color="auto"/>
                <w:right w:val="none" w:sz="0" w:space="0" w:color="auto"/>
              </w:divBdr>
            </w:div>
            <w:div w:id="438259033">
              <w:marLeft w:val="0"/>
              <w:marRight w:val="0"/>
              <w:marTop w:val="0"/>
              <w:marBottom w:val="0"/>
              <w:divBdr>
                <w:top w:val="none" w:sz="0" w:space="0" w:color="auto"/>
                <w:left w:val="none" w:sz="0" w:space="0" w:color="auto"/>
                <w:bottom w:val="none" w:sz="0" w:space="0" w:color="auto"/>
                <w:right w:val="none" w:sz="0" w:space="0" w:color="auto"/>
              </w:divBdr>
            </w:div>
            <w:div w:id="1842696956">
              <w:marLeft w:val="0"/>
              <w:marRight w:val="0"/>
              <w:marTop w:val="0"/>
              <w:marBottom w:val="0"/>
              <w:divBdr>
                <w:top w:val="none" w:sz="0" w:space="0" w:color="auto"/>
                <w:left w:val="none" w:sz="0" w:space="0" w:color="auto"/>
                <w:bottom w:val="none" w:sz="0" w:space="0" w:color="auto"/>
                <w:right w:val="none" w:sz="0" w:space="0" w:color="auto"/>
              </w:divBdr>
            </w:div>
            <w:div w:id="915700694">
              <w:marLeft w:val="0"/>
              <w:marRight w:val="0"/>
              <w:marTop w:val="0"/>
              <w:marBottom w:val="0"/>
              <w:divBdr>
                <w:top w:val="none" w:sz="0" w:space="0" w:color="auto"/>
                <w:left w:val="none" w:sz="0" w:space="0" w:color="auto"/>
                <w:bottom w:val="none" w:sz="0" w:space="0" w:color="auto"/>
                <w:right w:val="none" w:sz="0" w:space="0" w:color="auto"/>
              </w:divBdr>
            </w:div>
            <w:div w:id="1591427916">
              <w:marLeft w:val="0"/>
              <w:marRight w:val="0"/>
              <w:marTop w:val="0"/>
              <w:marBottom w:val="0"/>
              <w:divBdr>
                <w:top w:val="none" w:sz="0" w:space="0" w:color="auto"/>
                <w:left w:val="none" w:sz="0" w:space="0" w:color="auto"/>
                <w:bottom w:val="none" w:sz="0" w:space="0" w:color="auto"/>
                <w:right w:val="none" w:sz="0" w:space="0" w:color="auto"/>
              </w:divBdr>
            </w:div>
            <w:div w:id="1271281154">
              <w:marLeft w:val="0"/>
              <w:marRight w:val="0"/>
              <w:marTop w:val="0"/>
              <w:marBottom w:val="0"/>
              <w:divBdr>
                <w:top w:val="none" w:sz="0" w:space="0" w:color="auto"/>
                <w:left w:val="none" w:sz="0" w:space="0" w:color="auto"/>
                <w:bottom w:val="none" w:sz="0" w:space="0" w:color="auto"/>
                <w:right w:val="none" w:sz="0" w:space="0" w:color="auto"/>
              </w:divBdr>
            </w:div>
            <w:div w:id="1968461967">
              <w:marLeft w:val="0"/>
              <w:marRight w:val="0"/>
              <w:marTop w:val="0"/>
              <w:marBottom w:val="0"/>
              <w:divBdr>
                <w:top w:val="none" w:sz="0" w:space="0" w:color="auto"/>
                <w:left w:val="none" w:sz="0" w:space="0" w:color="auto"/>
                <w:bottom w:val="none" w:sz="0" w:space="0" w:color="auto"/>
                <w:right w:val="none" w:sz="0" w:space="0" w:color="auto"/>
              </w:divBdr>
            </w:div>
            <w:div w:id="303044339">
              <w:marLeft w:val="0"/>
              <w:marRight w:val="0"/>
              <w:marTop w:val="0"/>
              <w:marBottom w:val="0"/>
              <w:divBdr>
                <w:top w:val="none" w:sz="0" w:space="0" w:color="auto"/>
                <w:left w:val="none" w:sz="0" w:space="0" w:color="auto"/>
                <w:bottom w:val="none" w:sz="0" w:space="0" w:color="auto"/>
                <w:right w:val="none" w:sz="0" w:space="0" w:color="auto"/>
              </w:divBdr>
            </w:div>
            <w:div w:id="5401178">
              <w:marLeft w:val="0"/>
              <w:marRight w:val="0"/>
              <w:marTop w:val="0"/>
              <w:marBottom w:val="0"/>
              <w:divBdr>
                <w:top w:val="none" w:sz="0" w:space="0" w:color="auto"/>
                <w:left w:val="none" w:sz="0" w:space="0" w:color="auto"/>
                <w:bottom w:val="none" w:sz="0" w:space="0" w:color="auto"/>
                <w:right w:val="none" w:sz="0" w:space="0" w:color="auto"/>
              </w:divBdr>
            </w:div>
            <w:div w:id="516425820">
              <w:marLeft w:val="0"/>
              <w:marRight w:val="0"/>
              <w:marTop w:val="0"/>
              <w:marBottom w:val="0"/>
              <w:divBdr>
                <w:top w:val="none" w:sz="0" w:space="0" w:color="auto"/>
                <w:left w:val="none" w:sz="0" w:space="0" w:color="auto"/>
                <w:bottom w:val="none" w:sz="0" w:space="0" w:color="auto"/>
                <w:right w:val="none" w:sz="0" w:space="0" w:color="auto"/>
              </w:divBdr>
            </w:div>
            <w:div w:id="1091123550">
              <w:marLeft w:val="0"/>
              <w:marRight w:val="0"/>
              <w:marTop w:val="0"/>
              <w:marBottom w:val="0"/>
              <w:divBdr>
                <w:top w:val="none" w:sz="0" w:space="0" w:color="auto"/>
                <w:left w:val="none" w:sz="0" w:space="0" w:color="auto"/>
                <w:bottom w:val="none" w:sz="0" w:space="0" w:color="auto"/>
                <w:right w:val="none" w:sz="0" w:space="0" w:color="auto"/>
              </w:divBdr>
            </w:div>
            <w:div w:id="1570069874">
              <w:marLeft w:val="0"/>
              <w:marRight w:val="0"/>
              <w:marTop w:val="0"/>
              <w:marBottom w:val="0"/>
              <w:divBdr>
                <w:top w:val="none" w:sz="0" w:space="0" w:color="auto"/>
                <w:left w:val="none" w:sz="0" w:space="0" w:color="auto"/>
                <w:bottom w:val="none" w:sz="0" w:space="0" w:color="auto"/>
                <w:right w:val="none" w:sz="0" w:space="0" w:color="auto"/>
              </w:divBdr>
            </w:div>
            <w:div w:id="200479768">
              <w:marLeft w:val="0"/>
              <w:marRight w:val="0"/>
              <w:marTop w:val="0"/>
              <w:marBottom w:val="0"/>
              <w:divBdr>
                <w:top w:val="none" w:sz="0" w:space="0" w:color="auto"/>
                <w:left w:val="none" w:sz="0" w:space="0" w:color="auto"/>
                <w:bottom w:val="none" w:sz="0" w:space="0" w:color="auto"/>
                <w:right w:val="none" w:sz="0" w:space="0" w:color="auto"/>
              </w:divBdr>
            </w:div>
            <w:div w:id="1522666659">
              <w:marLeft w:val="0"/>
              <w:marRight w:val="0"/>
              <w:marTop w:val="0"/>
              <w:marBottom w:val="0"/>
              <w:divBdr>
                <w:top w:val="none" w:sz="0" w:space="0" w:color="auto"/>
                <w:left w:val="none" w:sz="0" w:space="0" w:color="auto"/>
                <w:bottom w:val="none" w:sz="0" w:space="0" w:color="auto"/>
                <w:right w:val="none" w:sz="0" w:space="0" w:color="auto"/>
              </w:divBdr>
            </w:div>
            <w:div w:id="1714689231">
              <w:marLeft w:val="0"/>
              <w:marRight w:val="0"/>
              <w:marTop w:val="0"/>
              <w:marBottom w:val="0"/>
              <w:divBdr>
                <w:top w:val="none" w:sz="0" w:space="0" w:color="auto"/>
                <w:left w:val="none" w:sz="0" w:space="0" w:color="auto"/>
                <w:bottom w:val="none" w:sz="0" w:space="0" w:color="auto"/>
                <w:right w:val="none" w:sz="0" w:space="0" w:color="auto"/>
              </w:divBdr>
            </w:div>
            <w:div w:id="1225261190">
              <w:marLeft w:val="0"/>
              <w:marRight w:val="0"/>
              <w:marTop w:val="0"/>
              <w:marBottom w:val="0"/>
              <w:divBdr>
                <w:top w:val="none" w:sz="0" w:space="0" w:color="auto"/>
                <w:left w:val="none" w:sz="0" w:space="0" w:color="auto"/>
                <w:bottom w:val="none" w:sz="0" w:space="0" w:color="auto"/>
                <w:right w:val="none" w:sz="0" w:space="0" w:color="auto"/>
              </w:divBdr>
            </w:div>
            <w:div w:id="349142944">
              <w:marLeft w:val="0"/>
              <w:marRight w:val="0"/>
              <w:marTop w:val="0"/>
              <w:marBottom w:val="0"/>
              <w:divBdr>
                <w:top w:val="none" w:sz="0" w:space="0" w:color="auto"/>
                <w:left w:val="none" w:sz="0" w:space="0" w:color="auto"/>
                <w:bottom w:val="none" w:sz="0" w:space="0" w:color="auto"/>
                <w:right w:val="none" w:sz="0" w:space="0" w:color="auto"/>
              </w:divBdr>
            </w:div>
            <w:div w:id="1387100867">
              <w:marLeft w:val="0"/>
              <w:marRight w:val="0"/>
              <w:marTop w:val="0"/>
              <w:marBottom w:val="0"/>
              <w:divBdr>
                <w:top w:val="none" w:sz="0" w:space="0" w:color="auto"/>
                <w:left w:val="none" w:sz="0" w:space="0" w:color="auto"/>
                <w:bottom w:val="none" w:sz="0" w:space="0" w:color="auto"/>
                <w:right w:val="none" w:sz="0" w:space="0" w:color="auto"/>
              </w:divBdr>
            </w:div>
            <w:div w:id="915669666">
              <w:marLeft w:val="0"/>
              <w:marRight w:val="0"/>
              <w:marTop w:val="0"/>
              <w:marBottom w:val="0"/>
              <w:divBdr>
                <w:top w:val="none" w:sz="0" w:space="0" w:color="auto"/>
                <w:left w:val="none" w:sz="0" w:space="0" w:color="auto"/>
                <w:bottom w:val="none" w:sz="0" w:space="0" w:color="auto"/>
                <w:right w:val="none" w:sz="0" w:space="0" w:color="auto"/>
              </w:divBdr>
            </w:div>
            <w:div w:id="1994526560">
              <w:marLeft w:val="0"/>
              <w:marRight w:val="0"/>
              <w:marTop w:val="0"/>
              <w:marBottom w:val="0"/>
              <w:divBdr>
                <w:top w:val="none" w:sz="0" w:space="0" w:color="auto"/>
                <w:left w:val="none" w:sz="0" w:space="0" w:color="auto"/>
                <w:bottom w:val="none" w:sz="0" w:space="0" w:color="auto"/>
                <w:right w:val="none" w:sz="0" w:space="0" w:color="auto"/>
              </w:divBdr>
            </w:div>
            <w:div w:id="1872645074">
              <w:marLeft w:val="0"/>
              <w:marRight w:val="0"/>
              <w:marTop w:val="0"/>
              <w:marBottom w:val="0"/>
              <w:divBdr>
                <w:top w:val="none" w:sz="0" w:space="0" w:color="auto"/>
                <w:left w:val="none" w:sz="0" w:space="0" w:color="auto"/>
                <w:bottom w:val="none" w:sz="0" w:space="0" w:color="auto"/>
                <w:right w:val="none" w:sz="0" w:space="0" w:color="auto"/>
              </w:divBdr>
            </w:div>
            <w:div w:id="1152985320">
              <w:marLeft w:val="0"/>
              <w:marRight w:val="0"/>
              <w:marTop w:val="0"/>
              <w:marBottom w:val="0"/>
              <w:divBdr>
                <w:top w:val="none" w:sz="0" w:space="0" w:color="auto"/>
                <w:left w:val="none" w:sz="0" w:space="0" w:color="auto"/>
                <w:bottom w:val="none" w:sz="0" w:space="0" w:color="auto"/>
                <w:right w:val="none" w:sz="0" w:space="0" w:color="auto"/>
              </w:divBdr>
            </w:div>
            <w:div w:id="1388451331">
              <w:marLeft w:val="0"/>
              <w:marRight w:val="0"/>
              <w:marTop w:val="0"/>
              <w:marBottom w:val="0"/>
              <w:divBdr>
                <w:top w:val="none" w:sz="0" w:space="0" w:color="auto"/>
                <w:left w:val="none" w:sz="0" w:space="0" w:color="auto"/>
                <w:bottom w:val="none" w:sz="0" w:space="0" w:color="auto"/>
                <w:right w:val="none" w:sz="0" w:space="0" w:color="auto"/>
              </w:divBdr>
            </w:div>
            <w:div w:id="1906254513">
              <w:marLeft w:val="0"/>
              <w:marRight w:val="0"/>
              <w:marTop w:val="0"/>
              <w:marBottom w:val="0"/>
              <w:divBdr>
                <w:top w:val="none" w:sz="0" w:space="0" w:color="auto"/>
                <w:left w:val="none" w:sz="0" w:space="0" w:color="auto"/>
                <w:bottom w:val="none" w:sz="0" w:space="0" w:color="auto"/>
                <w:right w:val="none" w:sz="0" w:space="0" w:color="auto"/>
              </w:divBdr>
            </w:div>
            <w:div w:id="1841576528">
              <w:marLeft w:val="0"/>
              <w:marRight w:val="0"/>
              <w:marTop w:val="0"/>
              <w:marBottom w:val="0"/>
              <w:divBdr>
                <w:top w:val="none" w:sz="0" w:space="0" w:color="auto"/>
                <w:left w:val="none" w:sz="0" w:space="0" w:color="auto"/>
                <w:bottom w:val="none" w:sz="0" w:space="0" w:color="auto"/>
                <w:right w:val="none" w:sz="0" w:space="0" w:color="auto"/>
              </w:divBdr>
            </w:div>
            <w:div w:id="942881085">
              <w:marLeft w:val="0"/>
              <w:marRight w:val="0"/>
              <w:marTop w:val="0"/>
              <w:marBottom w:val="0"/>
              <w:divBdr>
                <w:top w:val="none" w:sz="0" w:space="0" w:color="auto"/>
                <w:left w:val="none" w:sz="0" w:space="0" w:color="auto"/>
                <w:bottom w:val="none" w:sz="0" w:space="0" w:color="auto"/>
                <w:right w:val="none" w:sz="0" w:space="0" w:color="auto"/>
              </w:divBdr>
            </w:div>
            <w:div w:id="2052218765">
              <w:marLeft w:val="0"/>
              <w:marRight w:val="0"/>
              <w:marTop w:val="0"/>
              <w:marBottom w:val="0"/>
              <w:divBdr>
                <w:top w:val="none" w:sz="0" w:space="0" w:color="auto"/>
                <w:left w:val="none" w:sz="0" w:space="0" w:color="auto"/>
                <w:bottom w:val="none" w:sz="0" w:space="0" w:color="auto"/>
                <w:right w:val="none" w:sz="0" w:space="0" w:color="auto"/>
              </w:divBdr>
            </w:div>
            <w:div w:id="1109541367">
              <w:marLeft w:val="0"/>
              <w:marRight w:val="0"/>
              <w:marTop w:val="0"/>
              <w:marBottom w:val="0"/>
              <w:divBdr>
                <w:top w:val="none" w:sz="0" w:space="0" w:color="auto"/>
                <w:left w:val="none" w:sz="0" w:space="0" w:color="auto"/>
                <w:bottom w:val="none" w:sz="0" w:space="0" w:color="auto"/>
                <w:right w:val="none" w:sz="0" w:space="0" w:color="auto"/>
              </w:divBdr>
            </w:div>
            <w:div w:id="847981893">
              <w:marLeft w:val="0"/>
              <w:marRight w:val="0"/>
              <w:marTop w:val="0"/>
              <w:marBottom w:val="0"/>
              <w:divBdr>
                <w:top w:val="none" w:sz="0" w:space="0" w:color="auto"/>
                <w:left w:val="none" w:sz="0" w:space="0" w:color="auto"/>
                <w:bottom w:val="none" w:sz="0" w:space="0" w:color="auto"/>
                <w:right w:val="none" w:sz="0" w:space="0" w:color="auto"/>
              </w:divBdr>
            </w:div>
            <w:div w:id="1230921006">
              <w:marLeft w:val="0"/>
              <w:marRight w:val="0"/>
              <w:marTop w:val="0"/>
              <w:marBottom w:val="0"/>
              <w:divBdr>
                <w:top w:val="none" w:sz="0" w:space="0" w:color="auto"/>
                <w:left w:val="none" w:sz="0" w:space="0" w:color="auto"/>
                <w:bottom w:val="none" w:sz="0" w:space="0" w:color="auto"/>
                <w:right w:val="none" w:sz="0" w:space="0" w:color="auto"/>
              </w:divBdr>
            </w:div>
            <w:div w:id="1288243671">
              <w:marLeft w:val="0"/>
              <w:marRight w:val="0"/>
              <w:marTop w:val="0"/>
              <w:marBottom w:val="0"/>
              <w:divBdr>
                <w:top w:val="none" w:sz="0" w:space="0" w:color="auto"/>
                <w:left w:val="none" w:sz="0" w:space="0" w:color="auto"/>
                <w:bottom w:val="none" w:sz="0" w:space="0" w:color="auto"/>
                <w:right w:val="none" w:sz="0" w:space="0" w:color="auto"/>
              </w:divBdr>
            </w:div>
            <w:div w:id="2075545478">
              <w:marLeft w:val="0"/>
              <w:marRight w:val="0"/>
              <w:marTop w:val="0"/>
              <w:marBottom w:val="0"/>
              <w:divBdr>
                <w:top w:val="none" w:sz="0" w:space="0" w:color="auto"/>
                <w:left w:val="none" w:sz="0" w:space="0" w:color="auto"/>
                <w:bottom w:val="none" w:sz="0" w:space="0" w:color="auto"/>
                <w:right w:val="none" w:sz="0" w:space="0" w:color="auto"/>
              </w:divBdr>
            </w:div>
            <w:div w:id="1630890855">
              <w:marLeft w:val="0"/>
              <w:marRight w:val="0"/>
              <w:marTop w:val="0"/>
              <w:marBottom w:val="0"/>
              <w:divBdr>
                <w:top w:val="none" w:sz="0" w:space="0" w:color="auto"/>
                <w:left w:val="none" w:sz="0" w:space="0" w:color="auto"/>
                <w:bottom w:val="none" w:sz="0" w:space="0" w:color="auto"/>
                <w:right w:val="none" w:sz="0" w:space="0" w:color="auto"/>
              </w:divBdr>
            </w:div>
            <w:div w:id="1908999778">
              <w:marLeft w:val="0"/>
              <w:marRight w:val="0"/>
              <w:marTop w:val="0"/>
              <w:marBottom w:val="0"/>
              <w:divBdr>
                <w:top w:val="none" w:sz="0" w:space="0" w:color="auto"/>
                <w:left w:val="none" w:sz="0" w:space="0" w:color="auto"/>
                <w:bottom w:val="none" w:sz="0" w:space="0" w:color="auto"/>
                <w:right w:val="none" w:sz="0" w:space="0" w:color="auto"/>
              </w:divBdr>
            </w:div>
            <w:div w:id="1940942405">
              <w:marLeft w:val="0"/>
              <w:marRight w:val="0"/>
              <w:marTop w:val="0"/>
              <w:marBottom w:val="0"/>
              <w:divBdr>
                <w:top w:val="none" w:sz="0" w:space="0" w:color="auto"/>
                <w:left w:val="none" w:sz="0" w:space="0" w:color="auto"/>
                <w:bottom w:val="none" w:sz="0" w:space="0" w:color="auto"/>
                <w:right w:val="none" w:sz="0" w:space="0" w:color="auto"/>
              </w:divBdr>
            </w:div>
            <w:div w:id="1817985929">
              <w:marLeft w:val="0"/>
              <w:marRight w:val="0"/>
              <w:marTop w:val="0"/>
              <w:marBottom w:val="0"/>
              <w:divBdr>
                <w:top w:val="none" w:sz="0" w:space="0" w:color="auto"/>
                <w:left w:val="none" w:sz="0" w:space="0" w:color="auto"/>
                <w:bottom w:val="none" w:sz="0" w:space="0" w:color="auto"/>
                <w:right w:val="none" w:sz="0" w:space="0" w:color="auto"/>
              </w:divBdr>
            </w:div>
            <w:div w:id="2111125570">
              <w:marLeft w:val="0"/>
              <w:marRight w:val="0"/>
              <w:marTop w:val="0"/>
              <w:marBottom w:val="0"/>
              <w:divBdr>
                <w:top w:val="none" w:sz="0" w:space="0" w:color="auto"/>
                <w:left w:val="none" w:sz="0" w:space="0" w:color="auto"/>
                <w:bottom w:val="none" w:sz="0" w:space="0" w:color="auto"/>
                <w:right w:val="none" w:sz="0" w:space="0" w:color="auto"/>
              </w:divBdr>
            </w:div>
            <w:div w:id="1613896335">
              <w:marLeft w:val="0"/>
              <w:marRight w:val="0"/>
              <w:marTop w:val="0"/>
              <w:marBottom w:val="0"/>
              <w:divBdr>
                <w:top w:val="none" w:sz="0" w:space="0" w:color="auto"/>
                <w:left w:val="none" w:sz="0" w:space="0" w:color="auto"/>
                <w:bottom w:val="none" w:sz="0" w:space="0" w:color="auto"/>
                <w:right w:val="none" w:sz="0" w:space="0" w:color="auto"/>
              </w:divBdr>
            </w:div>
            <w:div w:id="45883341">
              <w:marLeft w:val="0"/>
              <w:marRight w:val="0"/>
              <w:marTop w:val="0"/>
              <w:marBottom w:val="0"/>
              <w:divBdr>
                <w:top w:val="none" w:sz="0" w:space="0" w:color="auto"/>
                <w:left w:val="none" w:sz="0" w:space="0" w:color="auto"/>
                <w:bottom w:val="none" w:sz="0" w:space="0" w:color="auto"/>
                <w:right w:val="none" w:sz="0" w:space="0" w:color="auto"/>
              </w:divBdr>
            </w:div>
            <w:div w:id="70280462">
              <w:marLeft w:val="0"/>
              <w:marRight w:val="0"/>
              <w:marTop w:val="0"/>
              <w:marBottom w:val="0"/>
              <w:divBdr>
                <w:top w:val="none" w:sz="0" w:space="0" w:color="auto"/>
                <w:left w:val="none" w:sz="0" w:space="0" w:color="auto"/>
                <w:bottom w:val="none" w:sz="0" w:space="0" w:color="auto"/>
                <w:right w:val="none" w:sz="0" w:space="0" w:color="auto"/>
              </w:divBdr>
            </w:div>
            <w:div w:id="19409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97037">
      <w:bodyDiv w:val="1"/>
      <w:marLeft w:val="0"/>
      <w:marRight w:val="0"/>
      <w:marTop w:val="0"/>
      <w:marBottom w:val="0"/>
      <w:divBdr>
        <w:top w:val="none" w:sz="0" w:space="0" w:color="auto"/>
        <w:left w:val="none" w:sz="0" w:space="0" w:color="auto"/>
        <w:bottom w:val="none" w:sz="0" w:space="0" w:color="auto"/>
        <w:right w:val="none" w:sz="0" w:space="0" w:color="auto"/>
      </w:divBdr>
      <w:divsChild>
        <w:div w:id="1514144848">
          <w:marLeft w:val="0"/>
          <w:marRight w:val="0"/>
          <w:marTop w:val="0"/>
          <w:marBottom w:val="0"/>
          <w:divBdr>
            <w:top w:val="none" w:sz="0" w:space="0" w:color="auto"/>
            <w:left w:val="none" w:sz="0" w:space="0" w:color="auto"/>
            <w:bottom w:val="none" w:sz="0" w:space="0" w:color="auto"/>
            <w:right w:val="none" w:sz="0" w:space="0" w:color="auto"/>
          </w:divBdr>
          <w:divsChild>
            <w:div w:id="1766877398">
              <w:marLeft w:val="0"/>
              <w:marRight w:val="0"/>
              <w:marTop w:val="0"/>
              <w:marBottom w:val="0"/>
              <w:divBdr>
                <w:top w:val="none" w:sz="0" w:space="0" w:color="auto"/>
                <w:left w:val="none" w:sz="0" w:space="0" w:color="auto"/>
                <w:bottom w:val="none" w:sz="0" w:space="0" w:color="auto"/>
                <w:right w:val="none" w:sz="0" w:space="0" w:color="auto"/>
              </w:divBdr>
            </w:div>
            <w:div w:id="2131390705">
              <w:marLeft w:val="0"/>
              <w:marRight w:val="0"/>
              <w:marTop w:val="0"/>
              <w:marBottom w:val="0"/>
              <w:divBdr>
                <w:top w:val="none" w:sz="0" w:space="0" w:color="auto"/>
                <w:left w:val="none" w:sz="0" w:space="0" w:color="auto"/>
                <w:bottom w:val="none" w:sz="0" w:space="0" w:color="auto"/>
                <w:right w:val="none" w:sz="0" w:space="0" w:color="auto"/>
              </w:divBdr>
            </w:div>
            <w:div w:id="16879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1942">
      <w:bodyDiv w:val="1"/>
      <w:marLeft w:val="0"/>
      <w:marRight w:val="0"/>
      <w:marTop w:val="0"/>
      <w:marBottom w:val="0"/>
      <w:divBdr>
        <w:top w:val="none" w:sz="0" w:space="0" w:color="auto"/>
        <w:left w:val="none" w:sz="0" w:space="0" w:color="auto"/>
        <w:bottom w:val="none" w:sz="0" w:space="0" w:color="auto"/>
        <w:right w:val="none" w:sz="0" w:space="0" w:color="auto"/>
      </w:divBdr>
    </w:div>
    <w:div w:id="1995646157">
      <w:bodyDiv w:val="1"/>
      <w:marLeft w:val="0"/>
      <w:marRight w:val="0"/>
      <w:marTop w:val="0"/>
      <w:marBottom w:val="0"/>
      <w:divBdr>
        <w:top w:val="none" w:sz="0" w:space="0" w:color="auto"/>
        <w:left w:val="none" w:sz="0" w:space="0" w:color="auto"/>
        <w:bottom w:val="none" w:sz="0" w:space="0" w:color="auto"/>
        <w:right w:val="none" w:sz="0" w:space="0" w:color="auto"/>
      </w:divBdr>
    </w:div>
    <w:div w:id="2099014149">
      <w:bodyDiv w:val="1"/>
      <w:marLeft w:val="0"/>
      <w:marRight w:val="0"/>
      <w:marTop w:val="0"/>
      <w:marBottom w:val="0"/>
      <w:divBdr>
        <w:top w:val="none" w:sz="0" w:space="0" w:color="auto"/>
        <w:left w:val="none" w:sz="0" w:space="0" w:color="auto"/>
        <w:bottom w:val="none" w:sz="0" w:space="0" w:color="auto"/>
        <w:right w:val="none" w:sz="0" w:space="0" w:color="auto"/>
      </w:divBdr>
    </w:div>
    <w:div w:id="21351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elge.brands@psi.ch" TargetMode="External"/><Relationship Id="rId18" Type="http://schemas.openxmlformats.org/officeDocument/2006/relationships/hyperlink" Target="https://www.ict-bbag.ch/qv/" TargetMode="External"/><Relationship Id="rId26" Type="http://schemas.openxmlformats.org/officeDocument/2006/relationships/hyperlink" Target="https://inventory.psi.ch/" TargetMode="External"/><Relationship Id="rId39" Type="http://schemas.openxmlformats.org/officeDocument/2006/relationships/footer" Target="footer3.xml"/><Relationship Id="rId21" Type="http://schemas.openxmlformats.org/officeDocument/2006/relationships/hyperlink" Target="https://marketplace.visualstudio.com/items?itemName=ms-vscode.powershell" TargetMode="External"/><Relationship Id="rId34" Type="http://schemas.openxmlformats.org/officeDocument/2006/relationships/footer" Target="footer1.xml"/><Relationship Id="rId42" Type="http://schemas.openxmlformats.org/officeDocument/2006/relationships/image" Target="media/image8.png"/><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Yannick.wernle@psi.ch" TargetMode="External"/><Relationship Id="rId29" Type="http://schemas.openxmlformats.org/officeDocument/2006/relationships/hyperlink" Target="https://inventory.psi.ch/" TargetMode="External"/><Relationship Id="rId11" Type="http://schemas.openxmlformats.org/officeDocument/2006/relationships/hyperlink" Target="mailto:jan@hohenheim.ch" TargetMode="External"/><Relationship Id="rId24" Type="http://schemas.openxmlformats.org/officeDocument/2006/relationships/hyperlink" Target="https://inventory.psi.ch/" TargetMode="External"/><Relationship Id="rId32" Type="http://schemas.openxmlformats.org/officeDocument/2006/relationships/image" Target="media/image3.png"/><Relationship Id="rId37" Type="http://schemas.openxmlformats.org/officeDocument/2006/relationships/image" Target="media/image6.png"/><Relationship Id="rId40" Type="http://schemas.openxmlformats.org/officeDocument/2006/relationships/hyperlink" Target="https://powershellexplained.com/2017-05-27-Powershell-module-building-basics/" TargetMode="External"/><Relationship Id="rId45" Type="http://schemas.openxmlformats.org/officeDocument/2006/relationships/hyperlink" Target="http://www.xxxxx.com" TargetMode="External"/><Relationship Id="rId53"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intranet.psi.ch/de/psi/templates" TargetMode="External"/><Relationship Id="rId31" Type="http://schemas.openxmlformats.org/officeDocument/2006/relationships/hyperlink" Target="https://www.ict-bbag.ch/wp-content/uploads/2024/11/IPA-Leitfaden_FArbeit_INF_2025-1.pdf" TargetMode="External"/><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fred.albisser@psi.ch" TargetMode="External"/><Relationship Id="rId22" Type="http://schemas.openxmlformats.org/officeDocument/2006/relationships/hyperlink" Target="https://draw.io/" TargetMode="External"/><Relationship Id="rId27" Type="http://schemas.openxmlformats.org/officeDocument/2006/relationships/hyperlink" Target="https://inventory.psi.ch/" TargetMode="External"/><Relationship Id="rId30" Type="http://schemas.openxmlformats.org/officeDocument/2006/relationships/hyperlink" Target="https://github.com/yativilli/hpeilo_inventoryscript" TargetMode="External"/><Relationship Id="rId35" Type="http://schemas.openxmlformats.org/officeDocument/2006/relationships/footer" Target="footer2.xml"/><Relationship Id="rId43" Type="http://schemas.openxmlformats.org/officeDocument/2006/relationships/image" Target="media/image9.png"/><Relationship Id="rId48"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footer" Target="footer6.xml"/><Relationship Id="rId3" Type="http://schemas.openxmlformats.org/officeDocument/2006/relationships/customXml" Target="../customXml/item3.xml"/><Relationship Id="rId12" Type="http://schemas.openxmlformats.org/officeDocument/2006/relationships/hyperlink" Target="mailto:gajanthan.vasantharuban@gmail.com" TargetMode="External"/><Relationship Id="rId17" Type="http://schemas.openxmlformats.org/officeDocument/2006/relationships/image" Target="media/image1.png"/><Relationship Id="rId25" Type="http://schemas.openxmlformats.org/officeDocument/2006/relationships/hyperlink" Target="https://inventory.psi.ch/" TargetMode="External"/><Relationship Id="rId33" Type="http://schemas.openxmlformats.org/officeDocument/2006/relationships/header" Target="header1.xml"/><Relationship Id="rId38" Type="http://schemas.openxmlformats.org/officeDocument/2006/relationships/header" Target="header3.xml"/><Relationship Id="rId46" Type="http://schemas.openxmlformats.org/officeDocument/2006/relationships/header" Target="header4.xml"/><Relationship Id="rId20" Type="http://schemas.openxmlformats.org/officeDocument/2006/relationships/image" Target="media/image2.png"/><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yannick.wernle@psi.ch" TargetMode="External"/><Relationship Id="rId23" Type="http://schemas.openxmlformats.org/officeDocument/2006/relationships/hyperlink" Target="https://github.com/yativilli/hpeilo_inventoryscript" TargetMode="External"/><Relationship Id="rId28" Type="http://schemas.openxmlformats.org/officeDocument/2006/relationships/hyperlink" Target="https://inventory.psi.ch/" TargetMode="External"/><Relationship Id="rId36" Type="http://schemas.openxmlformats.org/officeDocument/2006/relationships/header" Target="header2.xml"/><Relationship Id="rId49"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rnle_y\Downloads\VO-9722-760_0_PSI+Word+Vorlage+Blanko+(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A848BE49DF40A49D5AF2E7EEC9F18F"/>
        <w:category>
          <w:name w:val="Allgemein"/>
          <w:gallery w:val="placeholder"/>
        </w:category>
        <w:types>
          <w:type w:val="bbPlcHdr"/>
        </w:types>
        <w:behaviors>
          <w:behavior w:val="content"/>
        </w:behaviors>
        <w:guid w:val="{B5262DE5-6FB0-4841-BA52-C798C55B0C92}"/>
      </w:docPartPr>
      <w:docPartBody>
        <w:p w:rsidR="006B2A61" w:rsidRDefault="006B2A61" w:rsidP="006B2A61">
          <w:pPr>
            <w:pStyle w:val="B9A848BE49DF40A49D5AF2E7EEC9F18F"/>
          </w:pPr>
          <w:r>
            <w:rPr>
              <w:color w:val="2F5496" w:themeColor="accent1" w:themeShade="BF"/>
              <w:sz w:val="24"/>
              <w:szCs w:val="24"/>
              <w:lang w:val="de-DE"/>
            </w:rPr>
            <w:t>[Firmenname]</w:t>
          </w:r>
        </w:p>
      </w:docPartBody>
    </w:docPart>
    <w:docPart>
      <w:docPartPr>
        <w:name w:val="959041285D1C40BB9824D19461BC5870"/>
        <w:category>
          <w:name w:val="Allgemein"/>
          <w:gallery w:val="placeholder"/>
        </w:category>
        <w:types>
          <w:type w:val="bbPlcHdr"/>
        </w:types>
        <w:behaviors>
          <w:behavior w:val="content"/>
        </w:behaviors>
        <w:guid w:val="{A92C757F-07B5-4568-AE29-653AE8625A9F}"/>
      </w:docPartPr>
      <w:docPartBody>
        <w:p w:rsidR="006B2A61" w:rsidRDefault="006B2A61" w:rsidP="006B2A61">
          <w:pPr>
            <w:pStyle w:val="959041285D1C40BB9824D19461BC5870"/>
          </w:pPr>
          <w:r>
            <w:rPr>
              <w:rFonts w:asciiTheme="majorHAnsi" w:eastAsiaTheme="majorEastAsia" w:hAnsiTheme="majorHAnsi" w:cstheme="majorBidi"/>
              <w:color w:val="4472C4" w:themeColor="accent1"/>
              <w:sz w:val="88"/>
              <w:szCs w:val="88"/>
              <w:lang w:val="de-DE"/>
            </w:rPr>
            <w:t>[Dokumenttitel]</w:t>
          </w:r>
        </w:p>
      </w:docPartBody>
    </w:docPart>
    <w:docPart>
      <w:docPartPr>
        <w:name w:val="FAB73B824CCF447999129802C84BAA3A"/>
        <w:category>
          <w:name w:val="Allgemein"/>
          <w:gallery w:val="placeholder"/>
        </w:category>
        <w:types>
          <w:type w:val="bbPlcHdr"/>
        </w:types>
        <w:behaviors>
          <w:behavior w:val="content"/>
        </w:behaviors>
        <w:guid w:val="{82F3C668-D856-4B46-8316-A81773BD9B19}"/>
      </w:docPartPr>
      <w:docPartBody>
        <w:p w:rsidR="006B2A61" w:rsidRDefault="006B2A61" w:rsidP="006B2A61">
          <w:pPr>
            <w:pStyle w:val="FAB73B824CCF447999129802C84BAA3A"/>
          </w:pPr>
          <w:r>
            <w:rPr>
              <w:color w:val="2F5496" w:themeColor="accent1" w:themeShade="BF"/>
              <w:sz w:val="24"/>
              <w:szCs w:val="24"/>
              <w:lang w:val="de-DE"/>
            </w:rPr>
            <w:t>[Untertitel des Dokuments]</w:t>
          </w:r>
        </w:p>
      </w:docPartBody>
    </w:docPart>
    <w:docPart>
      <w:docPartPr>
        <w:name w:val="D83EA74179DF45A985F6D713D1C24A55"/>
        <w:category>
          <w:name w:val="Allgemein"/>
          <w:gallery w:val="placeholder"/>
        </w:category>
        <w:types>
          <w:type w:val="bbPlcHdr"/>
        </w:types>
        <w:behaviors>
          <w:behavior w:val="content"/>
        </w:behaviors>
        <w:guid w:val="{2A60CD4D-4ED2-422D-A871-9A39998599A2}"/>
      </w:docPartPr>
      <w:docPartBody>
        <w:p w:rsidR="006B2A61" w:rsidRDefault="006B2A61" w:rsidP="006B2A61">
          <w:pPr>
            <w:pStyle w:val="D83EA74179DF45A985F6D713D1C24A55"/>
          </w:pPr>
          <w:r>
            <w:rPr>
              <w:color w:val="4472C4" w:themeColor="accent1"/>
              <w:sz w:val="28"/>
              <w:szCs w:val="2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A61"/>
    <w:rsid w:val="0027563B"/>
    <w:rsid w:val="004E4DD4"/>
    <w:rsid w:val="006B2A61"/>
    <w:rsid w:val="00D51BAF"/>
    <w:rsid w:val="00E717EC"/>
    <w:rsid w:val="00FF5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9A848BE49DF40A49D5AF2E7EEC9F18F">
    <w:name w:val="B9A848BE49DF40A49D5AF2E7EEC9F18F"/>
    <w:rsid w:val="006B2A61"/>
  </w:style>
  <w:style w:type="paragraph" w:customStyle="1" w:styleId="959041285D1C40BB9824D19461BC5870">
    <w:name w:val="959041285D1C40BB9824D19461BC5870"/>
    <w:rsid w:val="006B2A61"/>
  </w:style>
  <w:style w:type="paragraph" w:customStyle="1" w:styleId="FAB73B824CCF447999129802C84BAA3A">
    <w:name w:val="FAB73B824CCF447999129802C84BAA3A"/>
    <w:rsid w:val="006B2A61"/>
  </w:style>
  <w:style w:type="paragraph" w:customStyle="1" w:styleId="D83EA74179DF45A985F6D713D1C24A55">
    <w:name w:val="D83EA74179DF45A985F6D713D1C24A55"/>
    <w:rsid w:val="006B2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PSI">
      <a:dk1>
        <a:sysClr val="windowText" lastClr="000000"/>
      </a:dk1>
      <a:lt1>
        <a:sysClr val="window" lastClr="FFFFFF"/>
      </a:lt1>
      <a:dk2>
        <a:srgbClr val="4B4B4B"/>
      </a:dk2>
      <a:lt2>
        <a:srgbClr val="B9B9B9"/>
      </a:lt2>
      <a:accent1>
        <a:srgbClr val="0014E6"/>
      </a:accent1>
      <a:accent2>
        <a:srgbClr val="00F0A0"/>
      </a:accent2>
      <a:accent3>
        <a:srgbClr val="DC005A"/>
      </a:accent3>
      <a:accent4>
        <a:srgbClr val="6E14DC"/>
      </a:accent4>
      <a:accent5>
        <a:srgbClr val="F0F500"/>
      </a:accent5>
      <a:accent6>
        <a:srgbClr val="F050FA"/>
      </a:accent6>
      <a:hlink>
        <a:srgbClr val="000000"/>
      </a:hlink>
      <a:folHlink>
        <a:srgbClr val="000000"/>
      </a:folHlink>
    </a:clrScheme>
    <a:fontScheme name="PSI">
      <a:majorFont>
        <a:latin typeface="Aptos"/>
        <a:ea typeface=""/>
        <a:cs typeface=""/>
      </a:majorFont>
      <a:minorFont>
        <a:latin typeface="Apto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c24777f-78b6-4f3c-a73a-d5fa08e4d537" xsi:nil="true"/>
    <lcf76f155ced4ddcb4097134ff3c332f xmlns="c9077d15-72ed-4fec-bcfe-3472729e9195">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b:Tag>
    <b:SourceType>InternetSite</b:SourceType>
    <b:Guid>{C09893CF-2D7C-4617-B44D-0DC33C5CCE65}</b:Guid>
    <b:Author>
      <b:Author>
        <b:Corporate>Pester</b:Corporate>
      </b:Author>
    </b:Author>
    <b:Title>Pester.dev</b:Title>
    <b:InternetSiteTitle>Quick Start</b:InternetSiteTitle>
    <b:URL>https://pester.dev/docs/quick-start</b:URL>
    <b:RefOrder>1</b:RefOrder>
  </b:Source>
  <b:Source>
    <b:Tag>Sta11</b:Tag>
    <b:SourceType>InternetSite</b:SourceType>
    <b:Guid>{C5E2A326-D3D1-4922-86B7-890800FF3CF6}</b:Guid>
    <b:Author>
      <b:Author>
        <b:NameList>
          <b:Person>
            <b:Last>Oliver</b:Last>
            <b:First>Stackoverflow</b:First>
            <b:Middle>-</b:Middle>
          </b:Person>
        </b:NameList>
      </b:Author>
    </b:Author>
    <b:Title>Stackoverflow</b:Title>
    <b:InternetSiteTitle>When to choose development of a PowerShell Module over PowerShell Script</b:InternetSiteTitle>
    <b:Year>2011</b:Year>
    <b:Month>02</b:Month>
    <b:Day>24</b:Day>
    <b:URL>https://stackoverflow.com/questions/5103211/when-to-choose-development-of-a-powershell-module-over-powershell-script</b:URL>
    <b:RefOrder>3</b:RefOrder>
  </b:Source>
  <b:Source>
    <b:Tag>Red22</b:Tag>
    <b:SourceType>InternetSite</b:SourceType>
    <b:Guid>{D1D57A89-6A09-408A-B1CF-92642848F767}</b:Guid>
    <b:Author>
      <b:Author>
        <b:NameList>
          <b:Person>
            <b:Last>[deleted]</b:Last>
            <b:First>Reddit</b:First>
            <b:Middle>-</b:Middle>
          </b:Person>
        </b:NameList>
      </b:Author>
    </b:Author>
    <b:Title>At what point does a script become a module</b:Title>
    <b:InternetSiteTitle>Reddit</b:InternetSiteTitle>
    <b:Year>2022</b:Year>
    <b:Month>9</b:Month>
    <b:Day>23</b:Day>
    <b:URL>https://www.reddit.com/r/PowerShell/comments/xm4ryo/at_what_point_does_a_script_become_a_module/?rdt=61937</b:URL>
    <b:RefOrder>4</b:RefOrder>
  </b:Source>
  <b:Source>
    <b:Tag>Mic21</b:Tag>
    <b:SourceType>InternetSite</b:SourceType>
    <b:Guid>{9A8E358E-6B12-48C3-A64F-BC92A48A9B8B}</b:Guid>
    <b:Author>
      <b:Author>
        <b:Corporate>Microsoft Learn</b:Corporate>
      </b:Author>
    </b:Author>
    <b:Title>Microsoft | Learn | PowerShell</b:Title>
    <b:InternetSiteTitle>Understanding a Windows PowerShell Module</b:InternetSiteTitle>
    <b:Year>2021</b:Year>
    <b:Month>09</b:Month>
    <b:Day>18</b:Day>
    <b:URL>https://learn.microsoft.com/en-us/powershell/scripting/developer/module/understanding-a-windows-powershell-module?view=powershell-7.5</b:URL>
    <b:RefOrder>2</b:RefOrder>
  </b:Source>
  <b:Source>
    <b:Tag>Kev17</b:Tag>
    <b:SourceType>InternetSite</b:SourceType>
    <b:Guid>{93FF3467-A455-4064-841F-77117E140A59}</b:Guid>
    <b:Author>
      <b:Author>
        <b:NameList>
          <b:Person>
            <b:Last>Marquette</b:Last>
            <b:First>Kevin</b:First>
          </b:Person>
        </b:NameList>
      </b:Author>
    </b:Author>
    <b:Title>PowerShell Explained</b:Title>
    <b:InternetSiteTitle>Powershell: Building a Module, one microstep at a time</b:InternetSiteTitle>
    <b:Year>2017</b:Year>
    <b:Month>03</b:Month>
    <b:Day>27</b:Day>
    <b:URL>https://powershellexplained.com/2017-05-27-Powershell-module-building-basics/#psm1</b:URL>
    <b:RefOrder>5</b:RefOrder>
  </b:Source>
  <b:Source>
    <b:Tag>sdw24</b:Tag>
    <b:SourceType>InternetSite</b:SourceType>
    <b:Guid>{B48EE002-79D1-4EF7-AE8B-991046EA0369}</b:Guid>
    <b:Author>
      <b:Author>
        <b:NameList>
          <b:Person>
            <b:Last>sdwheeler</b:Last>
            <b:First>ArieHein</b:First>
          </b:Person>
        </b:NameList>
      </b:Author>
    </b:Author>
    <b:Title>Microsoft | Learn </b:Title>
    <b:InternetSiteTitle>about_Requires</b:InternetSiteTitle>
    <b:Year>2024</b:Year>
    <b:Month>01</b:Month>
    <b:Day>19</b:Day>
    <b:URL>https://learn.microsoft.com/en-us/powershell/module/microsoft.powershell.core/about/about_requires?view=powershell-7.5</b:URL>
    <b:RefOrder>6</b:RefOrder>
  </b:Source>
  <b:Source>
    <b:Tag>sdw241</b:Tag>
    <b:SourceType>InternetSite</b:SourceType>
    <b:Guid>{3588F20E-14F9-4935-ABA8-01715B215816}</b:Guid>
    <b:Author>
      <b:Author>
        <b:NameList>
          <b:Person>
            <b:Last>sdwheeler</b:Last>
          </b:Person>
        </b:NameList>
      </b:Author>
    </b:Author>
    <b:Title>Microsoft | Learn</b:Title>
    <b:InternetSiteTitle>about_Special_Characters</b:InternetSiteTitle>
    <b:Year>2024</b:Year>
    <b:Month>06</b:Month>
    <b:Day>05</b:Day>
    <b:URL>https://learn.microsoft.com/en-us/powershell/module/microsoft.powershell.core/about/about_special_characters?view=powershell-7.5</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8" ma:contentTypeDescription="Ein neues Dokument erstellen." ma:contentTypeScope="" ma:versionID="9c227ad3ab8d826471e210bb857ebfda">
  <xsd:schema xmlns:xsd="http://www.w3.org/2001/XMLSchema" xmlns:xs="http://www.w3.org/2001/XMLSchema" xmlns:p="http://schemas.microsoft.com/office/2006/metadata/properties" xmlns:ns2="c9077d15-72ed-4fec-bcfe-3472729e9195" xmlns:ns3="bc24777f-78b6-4f3c-a73a-d5fa08e4d537" targetNamespace="http://schemas.microsoft.com/office/2006/metadata/properties" ma:root="true" ma:fieldsID="2a0acd45fe6cc66a06723547185abeb0" ns2:_="" ns3:_="">
    <xsd:import namespace="c9077d15-72ed-4fec-bcfe-3472729e9195"/>
    <xsd:import namespace="bc24777f-78b6-4f3c-a73a-d5fa08e4d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7fbe3b91-0d7a-4fca-85de-75d49bc052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24777f-78b6-4f3c-a73a-d5fa08e4d537"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23888c3-3691-4ee2-9093-74875a1c94d8}" ma:internalName="TaxCatchAll" ma:showField="CatchAllData" ma:web="bc24777f-78b6-4f3c-a73a-d5fa08e4d537">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 ds:uri="bc24777f-78b6-4f3c-a73a-d5fa08e4d537"/>
    <ds:schemaRef ds:uri="c9077d15-72ed-4fec-bcfe-3472729e9195"/>
  </ds:schemaRefs>
</ds:datastoreItem>
</file>

<file path=customXml/itemProps2.xml><?xml version="1.0" encoding="utf-8"?>
<ds:datastoreItem xmlns:ds="http://schemas.openxmlformats.org/officeDocument/2006/customXml" ds:itemID="{63658709-897E-486B-BD15-B5FC45CA493D}">
  <ds:schemaRefs>
    <ds:schemaRef ds:uri="http://schemas.openxmlformats.org/officeDocument/2006/bibliography"/>
  </ds:schemaRefs>
</ds:datastoreItem>
</file>

<file path=customXml/itemProps3.xml><?xml version="1.0" encoding="utf-8"?>
<ds:datastoreItem xmlns:ds="http://schemas.openxmlformats.org/officeDocument/2006/customXml" ds:itemID="{26B821B1-DB57-412F-801F-E3F9A38BE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bc24777f-78b6-4f3c-a73a-d5fa08e4d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1B9E7B-1F5D-4650-8E1E-7519107C4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VO-9722-760_0_PSI+Word+Vorlage+Blanko+(DE).dotx</Template>
  <TotalTime>0</TotalTime>
  <Pages>52</Pages>
  <Words>10162</Words>
  <Characters>64026</Characters>
  <Application>Microsoft Office Word</Application>
  <DocSecurity>0</DocSecurity>
  <Lines>533</Lines>
  <Paragraphs>148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Inventurskript zum Abgleich von installierter Hardware mit einer zentralen Datenbank</vt:lpstr>
      <vt:lpstr/>
    </vt:vector>
  </TitlesOfParts>
  <Company>Paul Scherrer Institut</Company>
  <LinksUpToDate>false</LinksUpToDate>
  <CharactersWithSpaces>74040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Inventurskript zum Abgleich von installierter Hardware mit einer zentralen Datenbank</dc:title>
  <dc:subject>Individuelle Praktische Arbeit 2025</dc:subject>
  <dc:creator>Wernle Yannick</dc:creator>
  <dc:description>erstellt durch Vorlagenbauer.ch</dc:description>
  <cp:lastModifiedBy>Wernle Yannick</cp:lastModifiedBy>
  <cp:revision>318</cp:revision>
  <dcterms:created xsi:type="dcterms:W3CDTF">2025-03-03T12:47:00Z</dcterms:created>
  <dcterms:modified xsi:type="dcterms:W3CDTF">2025-03-10T14:00:00Z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y fmtid="{D5CDD505-2E9C-101B-9397-08002B2CF9AE}" pid="3" name="MediaServiceImageTags">
    <vt:lpwstr/>
  </property>
  <property fmtid="{D5CDD505-2E9C-101B-9397-08002B2CF9AE}" pid="4" name="VorlagenbauerAddin">
    <vt:bool>true</vt:bool>
  </property>
</Properties>
</file>